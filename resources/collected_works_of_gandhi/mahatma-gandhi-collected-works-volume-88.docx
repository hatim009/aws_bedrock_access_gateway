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LILAVATI ASAR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answered your letter. Just now,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prayer, I have taken out the old letters. This is just to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you. Continue your studies and pass. Do not lose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spoil your health. There is no time to write more.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is going on. I am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10206. Courtesy: Lilavati Asar</w:t>
      </w:r>
    </w:p>
    <w:p>
      <w:pPr>
        <w:autoSpaceDN w:val="0"/>
        <w:autoSpaceDE w:val="0"/>
        <w:widowControl/>
        <w:spacing w:line="292" w:lineRule="exact" w:before="362" w:after="0"/>
        <w:ind w:left="0" w:right="1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2. LETTER TO PRABHAVATI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remember whether I have written to you.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1st is lying in front of me. I am writing this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prayer. I hope you keep good health. You may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Just now I shall have to stay with Sardar in Poona.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here for three months. After that I shall be touring.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in the Ashram. If there is suitable work for you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enjoy peace of mind and keep good health, settle down there. Do </w:t>
      </w:r>
      <w:r>
        <w:rPr>
          <w:rFonts w:ascii="Times" w:hAnsi="Times" w:eastAsia="Times"/>
          <w:b w:val="0"/>
          <w:i w:val="0"/>
          <w:color w:val="000000"/>
          <w:sz w:val="22"/>
        </w:rPr>
        <w:t>as you please. How is Father?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3579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are in the Devanagari script.S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Priyamvada is enclosed. I think you should join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yourself enrolled. About the work, we shall see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rested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after writing the postcard this morning that I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dictated a letter to you. However, I write the postcard lest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forget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3580</w:t>
      </w:r>
    </w:p>
    <w:p>
      <w:pPr>
        <w:autoSpaceDN w:val="0"/>
        <w:autoSpaceDE w:val="0"/>
        <w:widowControl/>
        <w:spacing w:line="292" w:lineRule="exact" w:before="362" w:after="0"/>
        <w:ind w:left="8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LETTER TO PRIYAMVADA NANDKEOLYAR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PRIYAMVADA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Prabha that she should be on </w:t>
      </w:r>
      <w:r>
        <w:rPr>
          <w:rFonts w:ascii="Times" w:hAnsi="Times" w:eastAsia="Times"/>
          <w:b w:val="0"/>
          <w:i w:val="0"/>
          <w:color w:val="000000"/>
          <w:sz w:val="22"/>
        </w:rPr>
        <w:t>your Committee but she should not work till she gets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RIYAMVADABEHN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1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are in the Devanagari seript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Kasturba Gandhi National Memorial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Agent in Bihar for the Kasturba Gandhi National Memorial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LAKSHMI GANDHI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children. Hope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well. You are continuing your studies, aren’t you? Is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crowded?</w:t>
      </w:r>
    </w:p>
    <w:p>
      <w:pPr>
        <w:autoSpaceDN w:val="0"/>
        <w:autoSpaceDE w:val="0"/>
        <w:widowControl/>
        <w:spacing w:line="220" w:lineRule="exact" w:before="8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111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Enclosures: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5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6. LETTER TO TARA GANDHI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letter cannot be considered good.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written in a beautiful hand. When will you be playing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again?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five letters.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Gopalkrishna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Devdas Gandhi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990" w:val="left"/>
          <w:tab w:pos="1290" w:val="left"/>
          <w:tab w:pos="4950" w:val="left"/>
          <w:tab w:pos="5830" w:val="left"/>
        </w:tabs>
        <w:autoSpaceDE w:val="0"/>
        <w:widowControl/>
        <w:spacing w:line="280" w:lineRule="exact" w:before="1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7.  LETTER TO RAJMOHAN GANDHI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30,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good. Keep writing in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>Grow strong and sturdy.</w:t>
      </w:r>
    </w:p>
    <w:p>
      <w:pPr>
        <w:autoSpaceDN w:val="0"/>
        <w:tabs>
          <w:tab w:pos="5730" w:val="left"/>
        </w:tabs>
        <w:autoSpaceDE w:val="0"/>
        <w:widowControl/>
        <w:spacing w:line="28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  <w:tab w:pos="850" w:val="left"/>
          <w:tab w:pos="1202" w:val="left"/>
          <w:tab w:pos="1470" w:val="left"/>
          <w:tab w:pos="4950" w:val="left"/>
        </w:tabs>
        <w:autoSpaceDE w:val="0"/>
        <w:widowControl/>
        <w:spacing w:line="290" w:lineRule="exact" w:before="36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8. LETTER TO RAMCHANDRA GANDHI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30,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in pencil. That is not good. Always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ink. Your friend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has written in pencil.</w:t>
      </w:r>
    </w:p>
    <w:p>
      <w:pPr>
        <w:autoSpaceDN w:val="0"/>
        <w:tabs>
          <w:tab w:pos="5730" w:val="left"/>
        </w:tabs>
        <w:autoSpaceDE w:val="0"/>
        <w:widowControl/>
        <w:spacing w:line="28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  <w:tab w:pos="1450" w:val="left"/>
          <w:tab w:pos="4950" w:val="left"/>
        </w:tabs>
        <w:autoSpaceDE w:val="0"/>
        <w:widowControl/>
        <w:spacing w:line="290" w:lineRule="exact" w:before="36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9.  LETTER TO ARUN Y. PANDYA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30,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ARUN,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two Aruns. If both of you are together, how will I </w:t>
      </w:r>
      <w:r>
        <w:rPr>
          <w:rFonts w:ascii="Times" w:hAnsi="Times" w:eastAsia="Times"/>
          <w:b w:val="0"/>
          <w:i w:val="0"/>
          <w:color w:val="000000"/>
          <w:sz w:val="22"/>
        </w:rPr>
        <w:t>know who has written? Can you solve the problem?</w:t>
      </w:r>
    </w:p>
    <w:p>
      <w:pPr>
        <w:autoSpaceDN w:val="0"/>
        <w:tabs>
          <w:tab w:pos="5730" w:val="left"/>
        </w:tabs>
        <w:autoSpaceDE w:val="0"/>
        <w:widowControl/>
        <w:spacing w:line="28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380" w:after="0"/>
        <w:ind w:left="550" w:right="27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Arun Y. Pandya;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PRAVINA Y. PANDYA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PRAVINA,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Keep on spinning and wear khadi. Study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16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LETTER TO P. H. GADRE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GADRE,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sore if you have done your duty?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reward! If the Committee do not want your services,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where you are wanted. The field of service is as wide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The donors should not mind the removal of the [status]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whether you have become yourself a Harijan? If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>all is well.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P</w:t>
      </w:r>
      <w:r>
        <w:rPr>
          <w:rFonts w:ascii="Times" w:hAnsi="Times" w:eastAsia="Times"/>
          <w:b w:val="0"/>
          <w:i w:val="0"/>
          <w:color w:val="000000"/>
          <w:sz w:val="20"/>
        </w:rPr>
        <w:t>. H. G</w:t>
      </w:r>
      <w:r>
        <w:rPr>
          <w:rFonts w:ascii="Times" w:hAnsi="Times" w:eastAsia="Times"/>
          <w:b w:val="0"/>
          <w:i w:val="0"/>
          <w:color w:val="000000"/>
          <w:sz w:val="16"/>
        </w:rPr>
        <w:t>ADRE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5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word is illegible.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 is in Hindi.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D. PARIMALA</w:t>
      </w:r>
    </w:p>
    <w:p>
      <w:pPr>
        <w:autoSpaceDN w:val="0"/>
        <w:autoSpaceDE w:val="0"/>
        <w:widowControl/>
        <w:spacing w:line="246" w:lineRule="exact" w:before="146" w:after="0"/>
        <w:ind w:left="47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answer your doubts, if you will search diligently.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doubt the fleeting present, how can you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future? Let the old lady suffer. We may not judge what is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46" w:after="28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D.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ARIMALA </w:t>
      </w:r>
      <w:r>
        <w:rPr>
          <w:rFonts w:ascii="Times" w:hAnsi="Times" w:eastAsia="Times"/>
          <w:b w:val="0"/>
          <w:i w:val="0"/>
          <w:color w:val="000000"/>
          <w:sz w:val="20"/>
        </w:rPr>
        <w:t>2681 V. V.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INALLA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1624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LETTER TO J. P. BHANSALI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31,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Accept the invitation and go there for three to </w:t>
      </w:r>
      <w:r>
        <w:rPr>
          <w:rFonts w:ascii="Times" w:hAnsi="Times" w:eastAsia="Times"/>
          <w:b w:val="0"/>
          <w:i w:val="0"/>
          <w:color w:val="000000"/>
          <w:sz w:val="22"/>
        </w:rPr>
        <w:t>four days if it is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remember about your diet.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1330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14. LETTER TO KANTILAL GANDHI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31,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35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interesting. If I tried to write in reply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would be interesting to read, it would be delayed.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are doing fine work. May you succeed in it and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“1941”, but the letter is placed among those of the year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1945; besides, on August 31, 1941, Gandhiji was in Sevagram.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progress. Everyone should learn the processes which precede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Keep both the yarn and the money there.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should be sent to Narandas.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of you and the child are well. I have received two </w:t>
      </w:r>
      <w:r>
        <w:rPr>
          <w:rFonts w:ascii="Times" w:hAnsi="Times" w:eastAsia="Times"/>
          <w:b w:val="0"/>
          <w:i w:val="0"/>
          <w:color w:val="000000"/>
          <w:sz w:val="22"/>
        </w:rPr>
        <w:t>silly letters from Harilal.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and Hindi: C.W. 7377. Courtesy: Kantilal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15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15. LETTER TO A. K. CHANDA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please do not take any decision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Silchar. Let us see what God bids me do, and where He takes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46" w:after="302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K.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ILCHAR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3478" w:space="0"/>
            <w:col w:w="30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3478" w:space="0"/>
            <w:col w:w="30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1870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16. LETTER TO A. RAHIM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31,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tabs>
          <w:tab w:pos="5690" w:val="left"/>
        </w:tabs>
        <w:autoSpaceDE w:val="0"/>
        <w:widowControl/>
        <w:spacing w:line="226" w:lineRule="exact" w:before="72" w:after="262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true remain true, others will also do so.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3384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3384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410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in Hindi.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654" w:val="left"/>
          <w:tab w:pos="4950" w:val="left"/>
        </w:tabs>
        <w:autoSpaceDE w:val="0"/>
        <w:widowControl/>
        <w:spacing w:line="290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17. LETTER TO DHIRENDRANATH MUKHERJEE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31,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DHIRENDRANATHJI,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are some things men achieve by talking, </w:t>
      </w:r>
      <w:r>
        <w:rPr>
          <w:rFonts w:ascii="Times" w:hAnsi="Times" w:eastAsia="Times"/>
          <w:b w:val="0"/>
          <w:i w:val="0"/>
          <w:color w:val="000000"/>
          <w:sz w:val="22"/>
        </w:rPr>
        <w:t>some by observing silence and some by working.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HIRENDRA </w:t>
      </w:r>
      <w:r>
        <w:rPr>
          <w:rFonts w:ascii="Times" w:hAnsi="Times" w:eastAsia="Times"/>
          <w:b w:val="0"/>
          <w:i w:val="0"/>
          <w:color w:val="000000"/>
          <w:sz w:val="20"/>
        </w:rPr>
        <w:t>N.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ENHATI </w:t>
      </w:r>
      <w:r>
        <w:rPr>
          <w:rFonts w:ascii="Times" w:hAnsi="Times" w:eastAsia="Times"/>
          <w:b w:val="0"/>
          <w:i w:val="0"/>
          <w:color w:val="000000"/>
          <w:sz w:val="20"/>
        </w:rPr>
        <w:t>P. O .,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984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984" w:space="0"/>
            <w:col w:w="25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PRITHVI SINGH AZAD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your quoting me I have often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me put down in writing what I say. Be it as it may,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caste Hindus do not abide by their dharma.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please read the discussion I had with Murthy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about </w:t>
      </w:r>
      <w:r>
        <w:rPr>
          <w:rFonts w:ascii="Times" w:hAnsi="Times" w:eastAsia="Times"/>
          <w:b w:val="0"/>
          <w:i w:val="0"/>
          <w:color w:val="000000"/>
          <w:sz w:val="22"/>
        </w:rPr>
        <w:t>what Harijans should do.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RITHVI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ZAD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AJPATRAI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AHORE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LETTER TO PANNALAL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PANNALALJI,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carefully. I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>pamphlets when they arrive. Keep up your interest in the propagation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B. S. Murthy”, 14-8-1945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Hindustani.</w:t>
      </w:r>
    </w:p>
    <w:p>
      <w:pPr>
        <w:autoSpaceDN w:val="0"/>
        <w:autoSpaceDE w:val="0"/>
        <w:widowControl/>
        <w:spacing w:line="294" w:lineRule="exact" w:before="26" w:after="4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pamphlets have come.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HORNHILL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3504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34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3504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RAMBHAI MAMTANI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RAMBHAI MAMTANI,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can see me only when I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You should ask for the answer to your first question only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rest, have patience and see what happens.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RAJENDRA PRASAD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running out and nothing is being done about Mahendra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Chowdhary. I do not like it. There are some very good lawyers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Patna. It is easy to cite case-law. You have to base it on the papers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Alladi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Venkataraman Sastri, Motilal Setalvad and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and give their opinion. How long will it take? If the record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here, Sardar can do the rest. I do not feel that there is any need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go to Bihar.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to know that you are keeping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Alladi Krishnaswami Aiyar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in English.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tabs>
          <w:tab w:pos="790" w:val="left"/>
          <w:tab w:pos="4950" w:val="left"/>
        </w:tabs>
        <w:autoSpaceDE w:val="0"/>
        <w:widowControl/>
        <w:spacing w:line="298" w:lineRule="exact" w:before="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22. LETTER TO VAMAN KRISHNA PARANJPE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31,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VAMAN KRISHNA PARANJPE,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 very well remember your grandfather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was a great orator and a man of courage.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8"/>
        <w:ind w:left="0" w:right="0"/>
      </w:pPr>
    </w:p>
    <w:p>
      <w:pPr>
        <w:sectPr>
          <w:pgSz w:w="9360" w:h="12960"/>
          <w:pgMar w:top="8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ARANJPE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AKIL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HUKRAVAR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856" w:right="1404" w:bottom="358" w:left="1440" w:header="720" w:footer="720" w:gutter="0"/>
          <w:cols w:num="2" w:equalWidth="0">
            <w:col w:w="3992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814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856" w:right="1404" w:bottom="358" w:left="1440" w:header="720" w:footer="720" w:gutter="0"/>
          <w:cols w:num="2" w:equalWidth="0">
            <w:col w:w="3992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23. LETTER TO VINA CHATTERJEE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VINA,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I think you should notify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I have written to Naraharibhai. It is better to get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Be satisfied with the registration in the court. Show this also to </w:t>
      </w:r>
      <w:r>
        <w:rPr>
          <w:rFonts w:ascii="Times" w:hAnsi="Times" w:eastAsia="Times"/>
          <w:b w:val="0"/>
          <w:i w:val="0"/>
          <w:color w:val="000000"/>
          <w:sz w:val="22"/>
        </w:rPr>
        <w:t>Naraharibhai.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50" w:val="left"/>
              </w:tabs>
              <w:autoSpaceDE w:val="0"/>
              <w:widowControl/>
              <w:spacing w:line="236" w:lineRule="exact" w:before="0" w:after="0"/>
              <w:ind w:left="2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very good and render plenty of service.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LETTER TO S. N. CHATTERJEE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SAILEN,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decided to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kitchen. Naraharibhai has written to Father. That is sufficient.</w:t>
      </w:r>
    </w:p>
    <w:p>
      <w:pPr>
        <w:autoSpaceDN w:val="0"/>
        <w:tabs>
          <w:tab w:pos="5730" w:val="left"/>
        </w:tabs>
        <w:autoSpaceDE w:val="0"/>
        <w:widowControl/>
        <w:spacing w:line="23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10393. Courtesy: Amrita Lal Chatterjee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Shivaram Mahadev Paranjpe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TO DHANNO GIDWANI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DHANNO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know Gujarati, Hindustani or Sindhi,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you write to me in bad English? Your mother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Sindhi. Your father knew all the above three well.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I write in the language you evidently know best.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now is the time for every patriot to be tested. You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not for family tradition which may or may not be good,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sake (that would be of no use), not for the poor (there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serving them perhaps), but for swaraj to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non-violently. Then you have to wear and use khadi at all cost.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strengthen your conviction you may add all the other causes.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is the least you should do and brave the little difficulty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Supposing you slave for a showy maintenance for 10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won’t you lighten your slavery by doing recreative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daily? While you are doing it, you will have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swaraj daily for half an hour. Very little if you were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But one can multiply oneself into forty crores and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without perhaps more. But if you can say to yourself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 time for non-violent swaraj, you must leave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use the cloth you like best and forget family traditions,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and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are you earning? Are you married?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30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IDWANI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MBICA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6759. Also Pyarelal Papers. Courtesy: Pyarelal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A. T. Gidwani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UTTIMCHAND GANGARAM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UTT IMCHA 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with cheque with thanks. It will be used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directed, i. e,, to pay for defect in interest and for a purpose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have pleased Mahadev if he was in our midst in his body. </w:t>
      </w:r>
      <w:r>
        <w:rPr>
          <w:rFonts w:ascii="Times" w:hAnsi="Times" w:eastAsia="Times"/>
          <w:b w:val="0"/>
          <w:i w:val="0"/>
          <w:color w:val="000000"/>
          <w:sz w:val="22"/>
        </w:rPr>
        <w:t>If I do not remember rightly please correct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magic square and puzzle. I must tax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</w:t>
      </w:r>
      <w:r>
        <w:rPr>
          <w:rFonts w:ascii="Times" w:hAnsi="Times" w:eastAsia="Times"/>
          <w:b w:val="0"/>
          <w:i w:val="0"/>
          <w:color w:val="000000"/>
          <w:sz w:val="22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yet too early to say anything definite about Sardar.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TTIMCHAND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AKERY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NARAHARI D. PARIKH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brought your letter. I replied at once.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the reply by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know if there was any defect in Khimji’s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do not observe people too closely. And if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each other despite one of them having an obvious defect,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third person object? What right does even a father have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blind and the crippled also getting married.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surprised if Munnalal has raised any objection.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are quite independent have made a selection, what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can be raised?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9137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Khimjibhai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Naraharibhai writes to tell me that as Khimji has a defect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you have raised an objection to his marrying Vina and are even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write to her father. This surprises me. I, therefore, used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“if” in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Narahari.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K. and N. have made the selection, what objection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have? Besides, how can you write to Vina’s father? Vina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the man in defiance of anybody’s advice. I personally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what right a father can have to interfere if the two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each other despite an obvious defect in one of them. And do </w:t>
      </w:r>
      <w:r>
        <w:rPr>
          <w:rFonts w:ascii="Times" w:hAnsi="Times" w:eastAsia="Times"/>
          <w:b w:val="0"/>
          <w:i w:val="0"/>
          <w:color w:val="000000"/>
          <w:sz w:val="22"/>
        </w:rPr>
        <w:t>all the blind remain unmarried?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8437. Also C.W. 5594.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matter about Shastriji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does go mad,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option but to put him in the mental hospital as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 that Vinoba should go and see him and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two days ago.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wrote to Sharma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the cholera. Our people seem to be doing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news about Sharda.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10642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Parachure Shastri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Manahar Diwan;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Manahar Diwan”, 7-9-1945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Parachure Shastri”, 29-8-1945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Hiralal Sharma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30. LETTER TO LILAVATI MUNSHI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that in schools and institutions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objection to the teaching of religion, arrangements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made for teaching it if the parents so wish.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MANGALDAS HARKISHANDAS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usual I have your cheque for Rs. 100.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ARKISHANDAS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UBLISHERS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OOKSELLERS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HAGATALAO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URAT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impetuous and does not think twice before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as yet the weather is not suitable for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cloudy all the time. It rains intermittently and is not yet dry. So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for you. If we go over to Bombay on the 22nd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there is good you may come over there. I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the institutions. I have sent your letter to Chimanlal. </w:t>
      </w:r>
      <w:r>
        <w:rPr>
          <w:rFonts w:ascii="Times" w:hAnsi="Times" w:eastAsia="Times"/>
          <w:b w:val="0"/>
          <w:i w:val="0"/>
          <w:color w:val="000000"/>
          <w:sz w:val="22"/>
        </w:rPr>
        <w:t>The two of you may discuss the matter with others. I find obstacles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but you have thought over this and I have not. So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I do not see certain things that you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fully recovered by now. One cannot say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about Sardar.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Menon’s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information is correct.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that letter. Let us see what happens. You have done a lot of work </w:t>
      </w:r>
      <w:r>
        <w:rPr>
          <w:rFonts w:ascii="Times" w:hAnsi="Times" w:eastAsia="Times"/>
          <w:b w:val="0"/>
          <w:i w:val="0"/>
          <w:color w:val="000000"/>
          <w:sz w:val="22"/>
        </w:rPr>
        <w:t>in the Frontier and other places.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cannot leave Poona on the 12th. He cannot leave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another four weeks if he is to give a fair trial to Dinshaw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The climate here also suits him but he has not shown much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improvement. His court is always full.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LETTER TO SANTRAM AGRAWAL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SANTRAM,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mixed up the two things. In working out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Prakrit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only followed Tulsidas, Surdas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has survived because Prakrit developed. What I have done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promoted dharma. The Hindu-Muslim question does not arise </w:t>
      </w:r>
      <w:r>
        <w:rPr>
          <w:rFonts w:ascii="Times" w:hAnsi="Times" w:eastAsia="Times"/>
          <w:b w:val="0"/>
          <w:i w:val="0"/>
          <w:color w:val="000000"/>
          <w:sz w:val="22"/>
        </w:rPr>
        <w:t>here. It is a different question altogether. I do not wish to go into it.</w:t>
      </w:r>
    </w:p>
    <w:p>
      <w:pPr>
        <w:autoSpaceDN w:val="0"/>
        <w:autoSpaceDE w:val="0"/>
        <w:widowControl/>
        <w:spacing w:line="220" w:lineRule="exact" w:before="4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K. Krishna Menon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“Marriage Rites”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this term Gandhiji means the spoken language.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266" w:lineRule="exact" w:before="28" w:after="3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running a divine life institution. Think a little.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GRAWAL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ARAULI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702" w:space="0"/>
            <w:col w:w="28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702" w:space="0"/>
            <w:col w:w="28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get peace from my letters or my presence.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it will be transient. Peace cannot come from without.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comes from within. Neither Vidya nor I can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>peace; God alone can.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TO VIDYA DEVI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good work. Try to know well the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spinning. Explain to them why they should spin.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the processes preceding and following spinning and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Make your whole life worthy of swaraj;—Ramarajya.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everything.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sign of purity, it is a proper use </w:t>
      </w:r>
      <w:r>
        <w:rPr>
          <w:rFonts w:ascii="Times" w:hAnsi="Times" w:eastAsia="Times"/>
          <w:b w:val="0"/>
          <w:i w:val="0"/>
          <w:color w:val="000000"/>
          <w:sz w:val="22"/>
        </w:rPr>
        <w:t>of yarn; otherwise it should be considered a waste.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IALKOT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thread tied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 Shukla </w:t>
      </w:r>
      <w:r>
        <w:rPr>
          <w:rFonts w:ascii="Times" w:hAnsi="Times" w:eastAsia="Times"/>
          <w:b w:val="0"/>
          <w:i w:val="0"/>
          <w:color w:val="000000"/>
          <w:sz w:val="18"/>
        </w:rPr>
        <w:t>15 by a sister to the wrist of her brother,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person regarded as such, as a symbol of her good wishes and his promise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UPENDRA CHOWDHARY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UPENDRA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I have suggested should be 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mented. Of course your sister-in-law has my blessings. Let her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service. That alone is real mourning and </w:t>
      </w:r>
      <w:r>
        <w:rPr>
          <w:rFonts w:ascii="Times" w:hAnsi="Times" w:eastAsia="Times"/>
          <w:b w:val="0"/>
          <w:i/>
          <w:color w:val="000000"/>
          <w:sz w:val="22"/>
        </w:rPr>
        <w:t>shraddha.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HOWDHARY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IPRA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ESHAVNAGAR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ONGHYR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LETTER TO MRS. GEORGE JOSEPH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Chi. Babu’s wedding card. May Babu and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>live long and serve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invitation card in English? Why not in Malayalam or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Hindustani? Why so much infatuation for English?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EORGE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OSEPH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ALLOZHAM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HENGANNUR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RAVANCORE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Mahendra Chowdhary;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11-8-1945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George Joseph who took a leading part in the Vykom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in 1924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SHRIKRISHNADAS JAJU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Whether or no I beg for money,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altogether different. It is our duty to eradicate malaria around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institutions. It is irrelevant who is able to do how much.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is, would it or would it not be worth while to try and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from nearby places. I can understand that all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a check over the expenses incurred on it. But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should be the same from all. It is the duty of all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Goseva Sangh. What does Narahari, who is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say? I should like to understand the other viewpoint.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or work under us.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Amritlal Batra that it is his duty to make a trust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HRIKRISHNADAS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AJU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SANKARAN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SANKARAN,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to Prabhakar in English? You can’t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well in English and why shouldn’t Prabhakar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Sushilabehn? They have not made you the supervisor. Your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vanity is eating you up. Remember that the only true right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acquired by doing one’s duty. And now that all of you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cholera, where is the question of possessing any right ?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people do not want to get inoculated. Let them die,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to. They will have to be kept isolated if they contract </w:t>
      </w:r>
      <w:r>
        <w:rPr>
          <w:rFonts w:ascii="Times" w:hAnsi="Times" w:eastAsia="Times"/>
          <w:b w:val="0"/>
          <w:i w:val="0"/>
          <w:color w:val="000000"/>
          <w:sz w:val="22"/>
        </w:rPr>
        <w:t>cholera. There are bound to be such people in the Ashram.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Batra”, 2-9-1945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expanding bhangi work, remember that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regarded the lowest of all, by dint of doing the noblest work </w:t>
      </w:r>
      <w:r>
        <w:rPr>
          <w:rFonts w:ascii="Times" w:hAnsi="Times" w:eastAsia="Times"/>
          <w:b w:val="0"/>
          <w:i w:val="0"/>
          <w:color w:val="000000"/>
          <w:sz w:val="22"/>
        </w:rPr>
        <w:t>(of cleaning), has the highest place in the eyes of God.</w:t>
      </w:r>
    </w:p>
    <w:p>
      <w:pPr>
        <w:autoSpaceDN w:val="0"/>
        <w:autoSpaceDE w:val="0"/>
        <w:widowControl/>
        <w:spacing w:line="220" w:lineRule="exact" w:before="4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5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ANKARAN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LETTER TO ABDUL GHAFFAR KHAN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attend the Working Committee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ADSHAH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HARSADDA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RONTIER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ROVINCE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DISCUSSION WITH NARENDRA DEV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AND SURAJ </w:t>
      </w:r>
      <w:r>
        <w:rPr>
          <w:rFonts w:ascii="Times" w:hAnsi="Times" w:eastAsia="Times"/>
          <w:b w:val="0"/>
          <w:i/>
          <w:color w:val="000000"/>
          <w:sz w:val="24"/>
        </w:rPr>
        <w:t>PRASAD AWASTHI</w:t>
      </w:r>
    </w:p>
    <w:p>
      <w:pPr>
        <w:autoSpaceDN w:val="0"/>
        <w:autoSpaceDE w:val="0"/>
        <w:widowControl/>
        <w:spacing w:line="246" w:lineRule="exact" w:before="146" w:after="0"/>
        <w:ind w:left="385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their interview, the two leaders asked Mahatma Gandhi 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 Hindustan Mazdoor Sevak Sangh like the Indian National Congress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All-India Trade Union Congress could adopt the words “peaceful and legitimate”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“truth and non-violence” in its constitution. Mahatma Gandhi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understood to have replied that he disagreed with those who held that “truth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be held in Poona from September 12 to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(1889-1956); President, All-India Kisan Sabha, 1939 and 1942;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Socialist Party and later Praja Socialist Party; Vice Chancellor,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University and later Banaras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appeared under the date-line “Cawnpore, September 5”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introductory note that “Acharya Narendra Dev and Suraj Prasad Awasthi, M.L.As.,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at Poona last week”. The discussion, therefore, must have taken </w:t>
      </w:r>
      <w:r>
        <w:rPr>
          <w:rFonts w:ascii="Times" w:hAnsi="Times" w:eastAsia="Times"/>
          <w:b w:val="0"/>
          <w:i w:val="0"/>
          <w:color w:val="000000"/>
          <w:sz w:val="18"/>
        </w:rPr>
        <w:t>place before Sunday, September 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non-violence” were not political terms. In the political context, the words “peaceful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legitimate” were considered to be more appropriate. Even this expression,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said, had been introduced by him in the Congress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they had to deal with the working class, the objection on grounds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terminology did not matter. The workers must be told in a straight and direct way as to </w:t>
      </w:r>
      <w:r>
        <w:rPr>
          <w:rFonts w:ascii="Times" w:hAnsi="Times" w:eastAsia="Times"/>
          <w:b w:val="0"/>
          <w:i w:val="0"/>
          <w:color w:val="000000"/>
          <w:sz w:val="18"/>
        </w:rPr>
        <w:t>what they should or should not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question of trusteeship, which was absent from the constitution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Sangh, Mahatma Gandhi is said to have pointed out that since the theory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trusteeship was stressed by him and had a permanent association with his name,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legitimate to make it a matter of dispute. He said that he did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accentuate class-struggle. The owners should become trustees. They might insist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become trustees and yet they might choose to remain owners.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then have to oppose and fight them. Satyagraha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our weapon. Even if we want a classless society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 civil war. Non-violence should be depended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a classless society.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7-9-1945</w:t>
      </w:r>
    </w:p>
    <w:p>
      <w:pPr>
        <w:autoSpaceDN w:val="0"/>
        <w:autoSpaceDE w:val="0"/>
        <w:widowControl/>
        <w:spacing w:line="292" w:lineRule="exact" w:before="370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TELEGRAM TO JATINDAS M. AMIN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4" w:after="0"/>
              <w:ind w:left="1970" w:right="0" w:firstLine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4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9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ABANDONED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FOLLOWS.</w:t>
            </w:r>
          </w:p>
        </w:tc>
      </w:tr>
      <w:tr>
        <w:trPr>
          <w:trHeight w:hRule="exact" w:val="268"/>
        </w:trPr>
        <w:tc>
          <w:tcPr>
            <w:tcW w:type="dxa" w:w="9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FASTING </w:t>
            </w:r>
          </w:p>
        </w:tc>
        <w:tc>
          <w:tcPr>
            <w:tcW w:type="dxa" w:w="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43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MIDST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CHOLERA </w:t>
            </w:r>
          </w:p>
        </w:tc>
        <w:tc>
          <w:tcPr>
            <w:tcW w:type="dxa" w:w="543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CRIMINAL.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8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New Congress Creed, Nagpur”, 28-12-1920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Jatindas M. Amin”, 2-9-1945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Pyarelal is not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Yes, times are such as to require breadth of vision and statesman-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of the truest type, if the victory so called is not to lead to a third </w:t>
      </w:r>
      <w:r>
        <w:rPr>
          <w:rFonts w:ascii="Times" w:hAnsi="Times" w:eastAsia="Times"/>
          <w:b w:val="0"/>
          <w:i w:val="0"/>
          <w:color w:val="000000"/>
          <w:sz w:val="22"/>
        </w:rPr>
        <w:t>war worse than the last. I expect to see you in India soon.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Dorothy in reply to her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Please send her my love and tell her we are on our trial. Let </w:t>
      </w:r>
      <w:r>
        <w:rPr>
          <w:rFonts w:ascii="Times" w:hAnsi="Times" w:eastAsia="Times"/>
          <w:b w:val="0"/>
          <w:i w:val="0"/>
          <w:color w:val="000000"/>
          <w:sz w:val="22"/>
        </w:rPr>
        <w:t>God be our “Rock of Ages”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1526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ANASUYA SARABHAI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ANASUYA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and notes. Copies of the latter are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Office, Bapa and Lakshmi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down-heartedness and devotion to Mridula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help being devoted to her. Such is her work,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But you are mistaken if you feel that she will be lost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 The result should be quite the contrary.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hold you to your promise to write to me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in two months’ time. You will also tell me what you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hymn by A. M. Toplady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Ambalal Sarabhai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Lakshminarayan Gadodia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 had resigned from the post of Joint Secretary,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National Memorial Trust, owing to differences with Amritlal V. Thakkar;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Mridula Sarabhai”, 15-10-1945.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 decided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NASUYA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RIDULA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JATINDAS M. AMIN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sending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your fast. There is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should go on a fast without my permission.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not aware of it but Prabhakar knows this.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are at fault in going on a fast. When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render service in treating [cholera] patients, why enfeeble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by fasting?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that those who are not willing to be inoculated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cholera should not be persuaded to do so by fasting.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abide by the rules of an institution should leave it.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such rules [in our Ashram]. I am primarily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because I do not believe in inoculation, etc. Right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 have been holding these views. We should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wish to be inoculated but we should not force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unwilling by resorting to a fast. If you want to know when one can </w:t>
      </w:r>
      <w:r>
        <w:rPr>
          <w:rFonts w:ascii="Times" w:hAnsi="Times" w:eastAsia="Times"/>
          <w:b w:val="0"/>
          <w:i w:val="0"/>
          <w:color w:val="000000"/>
          <w:sz w:val="22"/>
        </w:rPr>
        <w:t>go on a fast, come to me when I have some leisure.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the persons involved in beating Kotwal?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him? Give me the details when you have time.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Prabhakar and others after translating it into Hindi.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Jatindas M. Amin”, 2-9-1945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tabs>
          <w:tab w:pos="550" w:val="left"/>
          <w:tab w:pos="910" w:val="left"/>
          <w:tab w:pos="2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should I say? I am stuck here in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idea when I shall be able to leave. I have no idea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go to Bombay or not. The date for Bengal is not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only know that I shall not be going before October.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Profulla Babu.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Sudhir Babu says one thing,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and Profulla Babu a third. I should like to go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for how long. It cannot be for a month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suggest. That can happen only if I settle down in Bengal.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settle down there.</w:t>
      </w:r>
    </w:p>
    <w:p>
      <w:pPr>
        <w:autoSpaceDN w:val="0"/>
        <w:autoSpaceDE w:val="0"/>
        <w:widowControl/>
        <w:spacing w:line="240" w:lineRule="exact" w:before="5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only say that you should stay on there till I arrive.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you can. Have faith in God. He will do what pleases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realize more and more every day that save God all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naught. I like nothing but work. Why should you seek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>from me?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6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500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236" w:lineRule="exact" w:before="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AMRITLAL BATRA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40" w:lineRule="exact" w:before="54" w:after="4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Either make a trust, or have the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or leave khadi work. Leave it if you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under the Punjab branch. Forget about making money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Khadi is not meant for that. What will you gain by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You can come over only after I go to Sevagram.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will be. I have hardly any time for talking. So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anything, you had better write to me. It would be better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everything to Jajuji. He will consult me if he wants to.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HUDDH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IDYALAYA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AGHIANA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666" w:right="1404" w:bottom="358" w:left="1440" w:header="720" w:footer="720" w:gutter="0"/>
          <w:cols w:num="2" w:equalWidth="0">
            <w:col w:w="3857" w:space="0"/>
            <w:col w:w="2658" w:space="0"/>
          </w:cols>
          <w:docGrid w:linePitch="360"/>
        </w:sectPr>
      </w:pPr>
    </w:p>
    <w:p>
      <w:pPr>
        <w:autoSpaceDN w:val="0"/>
        <w:tabs>
          <w:tab w:pos="1872" w:val="left"/>
        </w:tabs>
        <w:autoSpaceDE w:val="0"/>
        <w:widowControl/>
        <w:spacing w:line="234" w:lineRule="exact" w:before="0" w:after="734"/>
        <w:ind w:left="14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66" w:right="1404" w:bottom="358" w:left="1440" w:header="720" w:footer="720" w:gutter="0"/>
          <w:cols w:num="2" w:equalWidth="0">
            <w:col w:w="3857" w:space="0"/>
            <w:col w:w="2658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134 and “Letter to Parasram Tahilramani”, 27-8-1945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addressee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>doing khadi work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type w:val="continuous"/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learn that you are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Come over any time after you are all right. Let me add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anywhere has become a little indefinite. It is very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I can’t say where I will be. There is some talk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Bengal. Keep writing to me at Poona how you are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come.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Mother is all right. It is sad about Padma. It is as God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MBUJAMMAL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96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OWBRAYS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EYNAMPET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SATYAVATI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given me your letter. Whether the body perishes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your noble resolve will forever remain. Resolve does not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the body perishes. I know that physical pain cannot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distress. Do not worry about me. All my activities are for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and will continue to be so.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ATYAVATIJI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UBERCULOSIS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INGSWAY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8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Swami Shraddhanand; member of National Executive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Socialist Party. She was interned during the Quit India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but was released on grounds of health as she had developed tuberculosis.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PREMKANT BHARGAVA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PREMKANT,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unable to advise you. Consult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Sunderlalji. I can say this much that you should not forsake Mother;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about the Talimi Sangh. Do whatever you can while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Mother with you.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92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2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REMKANT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242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HAK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32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10412. Courtesy: Premkant Bhargava.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Pyarelal Papers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MITHUBEHN PETIT</w:t>
      </w:r>
    </w:p>
    <w:p>
      <w:pPr>
        <w:autoSpaceDN w:val="0"/>
        <w:autoSpaceDE w:val="0"/>
        <w:widowControl/>
        <w:spacing w:line="244" w:lineRule="exact" w:before="148" w:after="0"/>
        <w:ind w:left="457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2/3,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Today Kalyanji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came and saw me. I have the bottle of oil that you have sent.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use it if I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about Mama. I shall be happy if he goes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wish that he gets well while he is with you. Keep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expanded your work a lot.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ITHUBEHN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AROLI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0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Pyarelal Papers.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Kalyanji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Parekh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MIRABEHN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postcard. Since you are coming to Bombay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meet either there or here. My going is uncertain. Sardar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go. I am glad Balvantsinha is of real use and that K. is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man. Cholera is raging near Sevagram. Please tell Balvantsinha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 some time ago. Hoshiari and her child Seem to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She writes to me and I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6510. Courtesy: Mirabehn. Also G.N. 9905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MOHAN KUMARAMANGALAM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shall See you on the 6th at 6 p. m.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UMARAMANGALAM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HAWAN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29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P. Subbaroyan; Minister for Steel and Mines, Government of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A. VARADARAJULU NAIDU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DOCTOR,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for your province to insist on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rejoining the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ARADARAJULU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756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TTUMANDAI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EELAVASAL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S. B. SARDESAI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purposely write to you in 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not 14 letters in the Urdu script but 14 scripts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on the chart shown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can listen to hearsay even though it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your senses. You should know that Kakasaheb is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 Maharashtrian and so are my many associates.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referring to a well-known verse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asks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what may appear to be a lesser duty for what may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higher. And I paid a compliment to Maharashtrians who stick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jobs no matter how difficult they 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is not so difficult as your friend has made it out.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have learnt the Urdu script in less than a week. My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you Urdu script within a week still stands. I shall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a deputy to teach you, if you care.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connection between learning Hindustani and exhibiting</w:t>
      </w:r>
    </w:p>
    <w:p>
      <w:pPr>
        <w:autoSpaceDN w:val="0"/>
        <w:autoSpaceDE w:val="0"/>
        <w:widowControl/>
        <w:spacing w:line="220" w:lineRule="exact" w:before="8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 . Rajagopalachari had resigned from the Congress on July 15, 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III. 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skill in massage is obvious. I see such exhibitions against a fee,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 in your case being that you should learn Hindustani against an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of your skill.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won’t now give me a long letter to answer?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304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49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49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Bombay not collect 15 lakhs for a memorial for Mahadev?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very difficult, we should not try it. It would not matter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I would suggest that the amount raised in Bombay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collection from Gujarat. The Bombay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incorporated with the Gujarat committee and the whole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spent for the Memorial. This would be befitting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credit to Mahadev’s name. I think the permanent place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should be in Ahmedabad. If a branch is necessary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rented in Bombay. Let me know if there is any defect in my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HANTIKUMAR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ORARJEE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LETTER TO SHANTIKUMAR MORARJEE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Bapa could not be written earlier. I wrote it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and enclose it herewith. You will pass it on to him, if you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approve of the contents. I showed it to Sardar. He has approved of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4805. Courtesy: Shantikumar 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not sending Sushilabehn just now.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9th. I will see after that. I hope the kitchen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smoothly.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helping and Pushpa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her full co-operation. I think Mohansingh can make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with great speed. Show this letter to Krishnachandra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others, too.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8436. Also C.W. 5595.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PUSHPA K. DESAI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your firmness in the letter. Keep it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write to Rajanibhai just now. If you cannot please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in the first matter, at least do so in the other matter.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letter to your father. And if he is willing, that is,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my writing, I will do so. You need not write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either, just now. If you must write, send the letter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If you write to anyone besides me, do so through your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make you change your mind? But don’t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following the path of action?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disinterested action not an obstacle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alone is true </w:t>
      </w:r>
      <w:r>
        <w:rPr>
          <w:rFonts w:ascii="Times" w:hAnsi="Times" w:eastAsia="Times"/>
          <w:b w:val="0"/>
          <w:i/>
          <w:color w:val="000000"/>
          <w:sz w:val="22"/>
        </w:rPr>
        <w:t>bhakti.</w:t>
      </w:r>
    </w:p>
    <w:p>
      <w:pPr>
        <w:autoSpaceDN w:val="0"/>
        <w:autoSpaceDE w:val="0"/>
        <w:widowControl/>
        <w:spacing w:line="220" w:lineRule="exact" w:before="4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Medical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Mahadev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paid me the Rs. 25. It will be paid to me if they let </w:t>
      </w:r>
      <w:r>
        <w:rPr>
          <w:rFonts w:ascii="Times" w:hAnsi="Times" w:eastAsia="Times"/>
          <w:b w:val="0"/>
          <w:i w:val="0"/>
          <w:color w:val="000000"/>
          <w:sz w:val="22"/>
        </w:rPr>
        <w:t>it be paid.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SITA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reply to you immediately but so many days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by.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life is a kind of strenuous and perhaps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sannyasa. During that time one should not think of one’s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unhappy or cry because of separation from anyone.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concentrate solely on your studies. Taking care of yourself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it. You must be carrying on well. Do not get disheartened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difficulties in the way. To learn to overcome difficulties is </w:t>
      </w:r>
      <w:r>
        <w:rPr>
          <w:rFonts w:ascii="Times" w:hAnsi="Times" w:eastAsia="Times"/>
          <w:b w:val="0"/>
          <w:i w:val="0"/>
          <w:color w:val="000000"/>
          <w:sz w:val="22"/>
        </w:rPr>
        <w:t>an integral part of education.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62. LETTER TO MANEKLAL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MANEKLAL,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well as the papers about Darbarshri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them to Dr. Dinshaw. His opinion is enclosed herewith.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how can I say what will be Dr. Dinshaw’s charges ?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elnclosing his typed rates so that you can have some idea. It is full </w:t>
      </w:r>
      <w:r>
        <w:rPr>
          <w:rFonts w:ascii="Times" w:hAnsi="Times" w:eastAsia="Times"/>
          <w:b w:val="0"/>
          <w:i w:val="0"/>
          <w:color w:val="000000"/>
          <w:sz w:val="22"/>
        </w:rPr>
        <w:t>here at present. So even if Darbarshri wants to come, no room will be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Darbarshri Amrabapa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vacant before October. Just now the Doctor cannot go there at all.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leave his work.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V. L. MEHTA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happy about your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subcommittee. You are bound to be useful in some ways.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think it is good that you left Bharat Bank.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join a new concern?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Why should you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L.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91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64. LETTER TO DR. JIVRAJ MEHTA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JIXVRAJ,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the villages around Sevagram are in the grip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cholera. The hospital doctors are working very hard. They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medicine prescribed by the Civil Hospital. Is giving enema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remedy ? How to cope with thousands of patients? Isn’t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Homoeopathy or Ayurveda?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funeral rites can be performed for thousands of villagers?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find wood for burning so many ? Who can burn a hundred or </w:t>
      </w:r>
      <w:r>
        <w:rPr>
          <w:rFonts w:ascii="Times" w:hAnsi="Times" w:eastAsia="Times"/>
          <w:b w:val="0"/>
          <w:i w:val="0"/>
          <w:color w:val="000000"/>
          <w:sz w:val="22"/>
        </w:rPr>
        <w:t>two hundred daily and how much time will it take? If they are buried,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L. Mehta”, 29-8-1945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space will be required? How to cope with the situation?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when you all meet on September 9 and also discuss </w:t>
      </w:r>
      <w:r>
        <w:rPr>
          <w:rFonts w:ascii="Times" w:hAnsi="Times" w:eastAsia="Times"/>
          <w:b w:val="0"/>
          <w:i w:val="0"/>
          <w:color w:val="000000"/>
          <w:sz w:val="22"/>
        </w:rPr>
        <w:t>Kasturba Memorial.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16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LTAMONT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HARISHCHANDRA B. BHATT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HARISHCHANDRA,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and the book today. It is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can find time to read it. I very much wish to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spare that much time?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ARISHCHANDRA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IKABHAI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YPE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OUNDRY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RINCESS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66.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charge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see what happens.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clear if you have patience. Read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Munnalal.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Hoshiari is well and also others.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4524</w:t>
      </w:r>
    </w:p>
    <w:p>
      <w:pPr>
        <w:autoSpaceDN w:val="0"/>
        <w:autoSpaceDE w:val="0"/>
        <w:widowControl/>
        <w:spacing w:line="220" w:lineRule="exact" w:before="2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manager of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3-9-1945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PRABHAKAR PAREKH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what I have written to Aminbhai.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refusing to be inoculated. You should not have resorted to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against Aminbhai. Your duty was and is to continue doing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You could have told Aminbhai to consult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9032. Also C.W. 9156.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 Parekh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decide when we meet.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 shall be here after 20th of September. Even if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 it will be for a couple of days for the meeting.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really wish to 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a letter from Priyamvada. I have written to you about 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your name. You do not have to do any work right now.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Father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wish he would be freed from it. If I had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stop all medicines. Don’t you even get lemons there?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honey in lime juice. It is enough to mix two tea-spoonfuls </w:t>
      </w:r>
      <w:r>
        <w:rPr>
          <w:rFonts w:ascii="Times" w:hAnsi="Times" w:eastAsia="Times"/>
          <w:b w:val="0"/>
          <w:i w:val="0"/>
          <w:color w:val="000000"/>
          <w:sz w:val="22"/>
        </w:rPr>
        <w:t>of honey in 16 ounces of water. Let him sip as much of it as he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came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3581</w:t>
      </w:r>
    </w:p>
    <w:p>
      <w:pPr>
        <w:autoSpaceDN w:val="0"/>
        <w:autoSpaceDE w:val="0"/>
        <w:widowControl/>
        <w:spacing w:line="220" w:lineRule="exact" w:before="12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Jatindas M. Amin”, 2-9-1945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Prabhavati”, 30-8-1945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Brajkishore Prasad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Kaur, however, reached Poona on September 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GANESHSHASTRI JOSHI</w:t>
      </w:r>
    </w:p>
    <w:p>
      <w:pPr>
        <w:autoSpaceDN w:val="0"/>
        <w:tabs>
          <w:tab w:pos="4690" w:val="left"/>
        </w:tabs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To be delivered by hand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GANESH SHASTRI,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too much of cholera around Sevagram.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have to say? People are succumbing to the disease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day; how can we then promptly cremate the bodies ? Where to find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firewood ? How quickly and in what manner should the body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removed? If they are to be buried, how should it be done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whom? Please think over the problem. Send a reply or meet Dr. </w:t>
      </w:r>
      <w:r>
        <w:rPr>
          <w:rFonts w:ascii="Times" w:hAnsi="Times" w:eastAsia="Times"/>
          <w:b w:val="0"/>
          <w:i w:val="0"/>
          <w:color w:val="000000"/>
          <w:sz w:val="22"/>
        </w:rPr>
        <w:t>Sushila and discuss the matter with her. Be prompt.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C:.W. 933. Courtesy: Ganeshshastri Joshi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LETTER TO SHYAMLAL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3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two letters. One regarding resolution No 209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about Krishna District. Both suggestions are accepted.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 w:num="2" w:equalWidth="0">
            <w:col w:w="3534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2" w:bottom="358" w:left="1440" w:header="720" w:footer="720" w:gutter="0"/>
          <w:cols w:num="2" w:equalWidth="0">
            <w:col w:w="3534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POONAMCHAND RANKA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POONAMCHAND,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interesting. Get well. Engross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Learn and also teach all the processes of [making] </w:t>
      </w:r>
      <w:r>
        <w:rPr>
          <w:rFonts w:ascii="Times" w:hAnsi="Times" w:eastAsia="Times"/>
          <w:b w:val="0"/>
          <w:i w:val="0"/>
          <w:color w:val="000000"/>
          <w:sz w:val="22"/>
        </w:rPr>
        <w:t>yarn.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9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OONAMCHAND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72. LETTER TO ALI REZA DABEER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are hundreds of thousands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speak or write Urdu. It is wrong to say that Urdu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Muslims. There are Hindus in the Punjab, Kashmir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 P., etc., who speak Urdu. The Muslim prayer is recited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sake but because of my personal wish. It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you refuse to overlook the mistakes that may occur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Urdu or reciting the prayer. God does not notice slips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tongue. He sees only the purity of heart.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EZA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ABEER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2405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SANKARAN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SANKARAN,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cholera has subsided to some extent.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its root. Do you cremate or bury the dead? From what I hear,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people are running away.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be engaged in serving the patients.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help from the Ashram? Have you asked for it or have no need </w:t>
      </w:r>
      <w:r>
        <w:rPr>
          <w:rFonts w:ascii="Times" w:hAnsi="Times" w:eastAsia="Times"/>
          <w:b w:val="0"/>
          <w:i w:val="0"/>
          <w:color w:val="000000"/>
          <w:sz w:val="22"/>
        </w:rPr>
        <w:t>for it?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010" w:val="left"/>
          <w:tab w:pos="2350" w:val="left"/>
          <w:tab w:pos="4750" w:val="left"/>
        </w:tabs>
        <w:autoSpaceDE w:val="0"/>
        <w:widowControl/>
        <w:spacing w:line="280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74. LETTER TO GOKULCHAND NARANG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GOKULCHAND NARANG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I am helpless. I reply only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asked. Hardly ever about elections. I have very little interest in them.</w:t>
      </w:r>
    </w:p>
    <w:p>
      <w:pPr>
        <w:autoSpaceDN w:val="0"/>
        <w:autoSpaceDE w:val="0"/>
        <w:widowControl/>
        <w:spacing w:line="220" w:lineRule="exact" w:before="46" w:after="30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OKULCHAND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74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74" w:space="0"/>
            <w:col w:w="2742" w:space="0"/>
          </w:cols>
          <w:docGrid w:linePitch="360"/>
        </w:sectPr>
      </w:pPr>
    </w:p>
    <w:p>
      <w:pPr>
        <w:autoSpaceDN w:val="0"/>
        <w:tabs>
          <w:tab w:pos="550" w:val="left"/>
          <w:tab w:pos="910" w:val="left"/>
          <w:tab w:pos="475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75. LETTER TO PRABODH RANJAN GHOSH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PRABODH RANJAN,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sorry for you. If you don’t have money, ask Dr. Roy. </w:t>
      </w:r>
      <w:r>
        <w:rPr>
          <w:rFonts w:ascii="Times" w:hAnsi="Times" w:eastAsia="Times"/>
          <w:b w:val="0"/>
          <w:i w:val="0"/>
          <w:color w:val="000000"/>
          <w:sz w:val="22"/>
        </w:rPr>
        <w:t>Only he can help.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RABODH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rPr>
          <w:rFonts w:ascii="Times" w:hAnsi="Times" w:eastAsia="Times"/>
          <w:b w:val="0"/>
          <w:i w:val="0"/>
          <w:color w:val="000000"/>
          <w:sz w:val="20"/>
        </w:rPr>
        <w:t>P. O.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ADANIPUR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ARIDPUR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86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867" w:space="0"/>
            <w:col w:w="2648" w:space="0"/>
          </w:cols>
          <w:docGrid w:linePitch="360"/>
        </w:sectPr>
      </w:pPr>
    </w:p>
    <w:p>
      <w:pPr>
        <w:autoSpaceDN w:val="0"/>
        <w:tabs>
          <w:tab w:pos="550" w:val="left"/>
          <w:tab w:pos="1430" w:val="left"/>
          <w:tab w:pos="4750" w:val="left"/>
          <w:tab w:pos="583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76. LETTER TO DEVDAS GANDHI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4,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Do come over. Rajkumari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She wrote to you only yesterday. I hope you are all right.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58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Courtesy: Pyarelal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 from Lahore; Minister, Local Self-Government in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G. N. KANITKAR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BALUKAKA,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anyone feel insulted if I do not see him?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insulted?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my duty with regard to Satara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following it. What I </w:t>
      </w:r>
      <w:r>
        <w:rPr>
          <w:rFonts w:ascii="Times" w:hAnsi="Times" w:eastAsia="Times"/>
          <w:b w:val="0"/>
          <w:i w:val="0"/>
          <w:color w:val="000000"/>
          <w:sz w:val="22"/>
        </w:rPr>
        <w:t>am doing is not for the satisfaction of anyone.</w:t>
      </w:r>
    </w:p>
    <w:p>
      <w:pPr>
        <w:autoSpaceDN w:val="0"/>
        <w:autoSpaceDE w:val="0"/>
        <w:widowControl/>
        <w:spacing w:line="220" w:lineRule="exact" w:before="46" w:after="26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ALUKAKA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ANITKAR </w:t>
      </w:r>
      <w:r>
        <w:rPr>
          <w:rFonts w:ascii="Times" w:hAnsi="Times" w:eastAsia="Times"/>
          <w:b w:val="0"/>
          <w:i w:val="0"/>
          <w:color w:val="000000"/>
          <w:sz w:val="20"/>
        </w:rPr>
        <w:t>341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526" w:right="1400" w:bottom="358" w:left="1440" w:header="720" w:footer="720" w:gutter="0"/>
          <w:cols w:num="2" w:equalWidth="0">
            <w:col w:w="3767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0" w:bottom="358" w:left="1440" w:header="720" w:footer="720" w:gutter="0"/>
          <w:cols w:num="2" w:equalWidth="0">
            <w:col w:w="3767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974. Courtesy: Gajanan Kanitkar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TELEGRAM TO BASANTI DEVI DAS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ASANTIDEVI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ATTENDING HARIDAS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CASE. HOPE YOU WELL.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0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Where, as in several other places, British administration had been put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during the Quit India movement and a parallel administration known as Patri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Sarkar had been set up. According to Bombay Secret Abstracts, instances of gangster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 by underground agitators had been reported in a Government Press note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discussions with Maharashtra Congress leaders on September I on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in Satara.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C. R. 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Haridas Mitra, who was under a sentence of death;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Wavell”, 14-9-1945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type w:val="continuous"/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BHUPENDRA NATH SENGUPTA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BHUPEN,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tax myself to give you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You must revert to it when we meet or remind me later, if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solve the puzzles. When I go to Bengal I won’t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>party with me. Who will be there, I do not know.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N.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ENGUPTA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99/2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ALLYGUNGE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10066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LETTER TO ANNE MARIE PETERSEN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MARIA,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got all your papers now.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is nobody’s fault at </w:t>
      </w:r>
      <w:r>
        <w:rPr>
          <w:rFonts w:ascii="Times" w:hAnsi="Times" w:eastAsia="Times"/>
          <w:b w:val="0"/>
          <w:i w:val="0"/>
          <w:color w:val="000000"/>
          <w:sz w:val="22"/>
        </w:rPr>
        <w:t>the Centre. Anyway I am on the track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ETERSEN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SHYAMLAL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Assam. Pass the budget for Rs. 810.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rest, wait tilI you get the Committee’s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Amalprabha Das”, 10-9-1945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330" w:val="left"/>
        </w:tabs>
        <w:autoSpaceDE w:val="0"/>
        <w:widowControl/>
        <w:spacing w:line="266" w:lineRule="exact" w:before="28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Gopalaswami has replied about Miss Petersen.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4084" w:space="0"/>
            <w:col w:w="24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4084" w:space="0"/>
            <w:col w:w="2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CABLE TO PULINSEAL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ULINSEAL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REFERRING YOUR CABLE NEHRU.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LETTER TO INAYATULLAH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sorry that I misplaced your letter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cause of troubling you to send me a copy. I have now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and I had your telegram also about it. My personal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there should be no distribution of seats but that elections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a basis of adult suffrage and only one electorate. But mine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in the wilderness. Therefore, I am afraid, it will not count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counsellors. You claim to represent 300 million.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representative organization; so is the Muslim League and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organizations. You have, therefore, to secure their co-operation.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much misunderstood when I have asserted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>claim no representative capacity. That I have influesnce over 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Khaksar leader popularly known as Allama Mashriqui. An Urdu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of the letter was sent to the addressee.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does not make me a representative. I would therefore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secure the co-operation, if you can, of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League.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this, as desired by you, to Dastagir Sahib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posting you a copy.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LETTER TO AHMED DASTAGIR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 DASTAGIR 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promised I am sending a letter to you for Allama Saheb.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your letter. You can come over whenever you wish to.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Allama Saheb’s letter and a copy of his earlier letter. As desired </w:t>
      </w:r>
      <w:r>
        <w:rPr>
          <w:rFonts w:ascii="Times" w:hAnsi="Times" w:eastAsia="Times"/>
          <w:b w:val="0"/>
          <w:i w:val="0"/>
          <w:color w:val="000000"/>
          <w:sz w:val="22"/>
        </w:rPr>
        <w:t>by him, I have written to him also.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HEMENDRA K. SHAH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HEMENDRA SHAH,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am no longer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subject. I have expressed my views in the introduction </w:t>
      </w:r>
      <w:r>
        <w:rPr>
          <w:rFonts w:ascii="Times" w:hAnsi="Times" w:eastAsia="Times"/>
          <w:b w:val="0"/>
          <w:i/>
          <w:color w:val="000000"/>
          <w:sz w:val="22"/>
        </w:rPr>
        <w:t>to</w:t>
      </w:r>
    </w:p>
    <w:p>
      <w:pPr>
        <w:autoSpaceDN w:val="0"/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Varnavyavastha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are well versed in the subject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their opinion.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EMENDRA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CHRATBAI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ANATORIUM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ANDIVALI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4062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4062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Ahmed Dastagir;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Bombay Secret Abstracts the addressee, deputed by Allama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Mashriqui, discussed with Gandhiji in the week beginning September 8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framed by the former.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“Introduction to “Varnavyastha” “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LETTER TO G. N. KANITKAR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BALUKAKA,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I do? You possess a long pen.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975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TELEGRAM TO KISHORELAL G. MASHRUWALA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4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0" w:val="left"/>
              </w:tabs>
              <w:autoSpaceDE w:val="0"/>
              <w:widowControl/>
              <w:spacing w:line="264" w:lineRule="exact" w:before="56" w:after="0"/>
              <w:ind w:left="20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7,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8"/>
        </w:trPr>
        <w:tc>
          <w:tcPr>
            <w:tcW w:type="dxa" w:w="7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5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LETTER.SORRY.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SANKARAN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SHOULD</w:t>
            </w:r>
          </w:p>
        </w:tc>
      </w:tr>
      <w:tr>
        <w:trPr>
          <w:trHeight w:hRule="exact" w:val="260"/>
        </w:trPr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WILLINGLY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OBEY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INSTRUCTIONS.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OUGHT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WHOLEHEARTEDLY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CHOLERA.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SUSHILA</w:t>
            </w:r>
          </w:p>
        </w:tc>
      </w:tr>
      <w:tr>
        <w:trPr>
          <w:trHeight w:hRule="exact" w:val="26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SUNDAY 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MEDICAL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MEETING WHICH SHE MUST ATTEND.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R. C. HAUFFMANN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HAUFFMANN,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My further substantiation for my position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own life and that of others, Hindus and non-Hindus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live the truth that is in us. I wholly accept your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just as faith without work is dead so is work without faith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you have begun to doubt yourself, i. e., your work.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lost. Is it possible to go further and doubt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behind your work? My extensive experience tells me that work speaks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Sankaran”, 7-9-1945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effectively than speech which is often deceptive.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89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C.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AUFFMANN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REASURER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HRISTIAN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ELLINGTON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EMORIAL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SANKARAN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SANKARAN,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as well as surprised by what I hear about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told at every step, there is no point in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Scolding Prabhakar, not listening to Kishorelalbhai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refusing to work when cholera is widespread, all this is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I have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If you can quietly serve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do so, otherwise leave it and go wherever you wish to.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everyone is our master and we are servants.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ANKARAN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90. LETTER TO MANAHAR DIWAN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MANAHAR,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regarding Shastriji’s [death].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he has been released. My faith grows stronger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dharma to live or to keep someone alive some how or other.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”Telegram to Kishorelal G. Mashruwala”, 7-9-1945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P. C. JOSHI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7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JOSHI,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of 5th instant. And I had a chat with Kumaram-</w:t>
      </w:r>
      <w:r>
        <w:rPr>
          <w:rFonts w:ascii="Times" w:hAnsi="Times" w:eastAsia="Times"/>
          <w:b w:val="0"/>
          <w:i w:val="0"/>
          <w:color w:val="000000"/>
          <w:sz w:val="22"/>
        </w:rPr>
        <w:t>angalam.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prolong our correspondence. Your letter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like an invitation to say, ‘I am sorry I took as much interest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your party’s doings.’ The invitation notwithstanding, I must go </w:t>
      </w:r>
      <w:r>
        <w:rPr>
          <w:rFonts w:ascii="Times" w:hAnsi="Times" w:eastAsia="Times"/>
          <w:b w:val="0"/>
          <w:i w:val="0"/>
          <w:color w:val="000000"/>
          <w:sz w:val="22"/>
        </w:rPr>
        <w:t>my way under the self-imposed limitations.</w:t>
      </w:r>
    </w:p>
    <w:p>
      <w:pPr>
        <w:autoSpaceDN w:val="0"/>
        <w:autoSpaceDE w:val="0"/>
        <w:widowControl/>
        <w:spacing w:line="220" w:lineRule="exact" w:before="4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C.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 w:num="2" w:equalWidth="0">
            <w:col w:w="343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4" w:bottom="358" w:left="1440" w:header="720" w:footer="720" w:gutter="0"/>
          <w:cols w:num="2" w:equalWidth="0">
            <w:col w:w="343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LETTER TO BIBHAWATI BOSE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warm invitation. But my work this time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Sodepur. Of course I shall hope to come to your house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during my stay. Hope you are well.</w:t>
      </w:r>
    </w:p>
    <w:p>
      <w:pPr>
        <w:autoSpaceDN w:val="0"/>
        <w:autoSpaceDE w:val="0"/>
        <w:widowControl/>
        <w:spacing w:line="220" w:lineRule="exact" w:before="4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IBHAWATI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 w:num="2" w:equalWidth="0">
            <w:col w:w="3582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4" w:bottom="358" w:left="1440" w:header="720" w:footer="720" w:gutter="0"/>
          <w:cols w:num="2" w:equalWidth="0">
            <w:col w:w="3582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1570" w:val="left"/>
          <w:tab w:pos="47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93. LETTER TO KANU GANDHI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8,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KANU,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a letter from you after many days. I will merely say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must get well soon. You cannot afford to fall ill.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9520. Courtesy: Kanu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LETTER TO KAILAS D. MASTER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KAILAS,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you. Since you have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 am no longer worried. As I have a lot of work, I write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I must. Why are you still so restless? Do good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 merit. Teach others such as Hoshiaribehn. Keep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Gourtesy: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need for you to write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>Ramnarayanji.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advise you to go on serving silently, speaking only when you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Kanchan’s problem is a difficult one. It can be made easy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to a firm decision and act upon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Hiramani. You should write nothing-to </w:t>
      </w:r>
      <w:r>
        <w:rPr>
          <w:rFonts w:ascii="Times" w:hAnsi="Times" w:eastAsia="Times"/>
          <w:b w:val="0"/>
          <w:i w:val="0"/>
          <w:color w:val="000000"/>
          <w:sz w:val="22"/>
        </w:rPr>
        <w:t>Ambegaonkar. Let him go to court. If he comes to me, I will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about Vina.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is going there and will do what is necessary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hospital.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hard pressed for time and, therefore, content myself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short letter.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8435. Also C.W. 5596.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96. LETTER TO SANKARAN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SANKARAN,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From the very beginning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behaving well. I have also told you about it, but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you. You had better do some independent work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can[not] live there and work peacefully in a spirit of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satisfied simply because at present everything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smoothly. Now Sushilabehn is going over there. She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to do what Prabhakar tells you. You may be more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knowledgeable, but he is richer in human qualities.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ANKARAN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HOSHIARI,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 lot of work. If Krishnachandra cannot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take lessons from anyone else, man or woman. May you and </w:t>
      </w:r>
      <w:r>
        <w:rPr>
          <w:rFonts w:ascii="Times" w:hAnsi="Times" w:eastAsia="Times"/>
          <w:b w:val="0"/>
          <w:i w:val="0"/>
          <w:color w:val="000000"/>
          <w:sz w:val="22"/>
        </w:rPr>
        <w:t>Gajraj make progress.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22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OSHIARI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LETTER TO PRABHAKAR PAREKH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Aminbhai may go to Karachi or do hospital work at Sevagram </w:t>
      </w:r>
      <w:r>
        <w:rPr>
          <w:rFonts w:ascii="Times" w:hAnsi="Times" w:eastAsia="Times"/>
          <w:b w:val="0"/>
          <w:i w:val="0"/>
          <w:color w:val="000000"/>
          <w:sz w:val="22"/>
        </w:rPr>
        <w:t>itself. I think it is worth giving him the necessary help for our work.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RABHAKAR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telegram. Sushila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I think she will leave for [Sevagram] today itself.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her from going even if I want to. Moreover, I want her to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you up. Your letter suggests that quarrels are still going on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blood-pressure is lower than it should be. I should not worry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happy about it. That is why it is good that Sushila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have faith in her competence.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100. TELEGRAM TO G. D. BIRLA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UCKY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9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GHOSH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COMES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WELL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7872. Courtesy: G. D. Birla</w:t>
      </w:r>
    </w:p>
    <w:p>
      <w:pPr>
        <w:autoSpaceDN w:val="0"/>
        <w:autoSpaceDE w:val="0"/>
        <w:widowControl/>
        <w:spacing w:line="260" w:lineRule="exact" w:before="394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LETTER TO CHIEF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C. P.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63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statement of the claim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Gram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Mandal, Nalwadi, Wardha. You will notice that it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prepared and contains only an account of what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care could have been avoided by Government men.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such losses Cannot be covered by any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>measure.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2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Enclosure: 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40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Sudhir Ghosh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“will”, obviously a slip.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property of the Nalwadi and Paunar Ashrams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heen confiscated by the Government and presumably returned in response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letters to the addressee.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Chief Secretary, Government of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P.”, 20-11-1944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102.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SUNDARAM,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thought for Monday is good. 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3196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NOTE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sleep well? Have your food as well here 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Manorville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Therefore, if you had fruit there in the morning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it was, you should have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4207. Courtesy: Amrit Kaur. Also G.N. 7843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NOTE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it in a hurry. You should read it carefully, </w:t>
      </w:r>
      <w:r>
        <w:rPr>
          <w:rFonts w:ascii="Times" w:hAnsi="Times" w:eastAsia="Times"/>
          <w:b w:val="0"/>
          <w:i w:val="0"/>
          <w:color w:val="000000"/>
          <w:sz w:val="22"/>
        </w:rPr>
        <w:t>suggest corrections, and when I have seen them, dispatch.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4206. Courtesy: Amrit Kaur. Also G.N. 7842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admission of your mistake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frank. Forget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There is no point in dwelling upon it. Tell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That is, write to Vina and Khimji. I will show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Abha. The main thing with regard to Babla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our stand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clarified. I will not harass you about the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8434. Also C.W. 5597.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Tamil.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house in Simla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Munnalal G. Shah”, 1-9-1945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son of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RAMANLAL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RAMANLAL,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as Gomatibehn tells you. Stay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for you to. I believe that it is for your own good.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truth in the saying that faith can move mountains. Faith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induced. It is real only if it comes from within.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Ramanlal Shah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KANTA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happy that the child has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It is good that you did not come. What could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meeting me? If you are there, we shall meet when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shall be happy if you are engrossed in service but that as your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dharma, not in order to please me or anyone else.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108. LETTER TO SUSHILA NAYYAR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reached there comfortably. Just now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Kishorelal saying that you need not go. But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there. Enclosed is a letter from Krishnavarma. It 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cholera. Go through it. He has sent some medicine.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the newspaper [cutting] he has 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cutting. It is good. You did well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medicine to the Ashram. Sushila has gone to Sevagram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reason. I am sending your letter there. Come after the 15th after </w:t>
      </w:r>
      <w:r>
        <w:rPr>
          <w:rFonts w:ascii="Times" w:hAnsi="Times" w:eastAsia="Times"/>
          <w:b w:val="0"/>
          <w:i w:val="0"/>
          <w:color w:val="000000"/>
          <w:sz w:val="22"/>
        </w:rPr>
        <w:t>confirming it. Mama has gone to Panchgani.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suggest as regards cremating the dead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110.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I hope you are well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worrying about anything.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SURENDRA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SURENDRA,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Ramanama when faith wavers. That will show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path. And if you wish to understand all this go to Kishorelal.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Sevagram. Just now I shall not send for you. Nothing is certain.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go to Bombay on the 21st. I am trying to avoid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I may have to go to Calcutta. While on my way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to the Ashram. You can come then. Nevertheless,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come over here. Faith is not a question of reason.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Reason refuses to believe that there is Shankar in every </w:t>
      </w:r>
      <w:r>
        <w:rPr>
          <w:rFonts w:ascii="Times" w:hAnsi="Times" w:eastAsia="Times"/>
          <w:b w:val="0"/>
          <w:i/>
          <w:color w:val="000000"/>
          <w:sz w:val="22"/>
        </w:rPr>
        <w:t>kankar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“There is God in every pebble.”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AMRITLAL V. THAKKAR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before me. Do get Rajkumari’s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other languages. The Santiniketan people are doing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Most probably Sucheta will not go there. I am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 We shall get someone. More when we meet.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CHIMANLAL M. TRIVEDI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CHIMANLAL,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will not have any time till the 22nd. After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alone knows.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insurance. You can see Acharya </w:t>
      </w:r>
      <w:r>
        <w:rPr>
          <w:rFonts w:ascii="Times" w:hAnsi="Times" w:eastAsia="Times"/>
          <w:b w:val="0"/>
          <w:i w:val="0"/>
          <w:color w:val="000000"/>
          <w:sz w:val="22"/>
        </w:rPr>
        <w:t>Kumarappa at Maganwadi, Wardha [about this].</w:t>
      </w:r>
    </w:p>
    <w:p>
      <w:pPr>
        <w:autoSpaceDN w:val="0"/>
        <w:autoSpaceDE w:val="0"/>
        <w:widowControl/>
        <w:spacing w:line="220" w:lineRule="exact" w:before="2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0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74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 P.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strange in what you have said.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 somewhere if I have to travel any time. It will be only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convenience. Write to me when the time comes.</w:t>
      </w:r>
    </w:p>
    <w:p>
      <w:pPr>
        <w:autoSpaceDN w:val="0"/>
        <w:autoSpaceDE w:val="0"/>
        <w:widowControl/>
        <w:spacing w:line="220" w:lineRule="exact" w:before="2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3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AJEKOT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3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To Women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wish to write anything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Sushilabehn is going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trust Parnerkar and he is willing, let him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on the farm. I can say nothing definite from such a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>Do as Kishorelalbhai says.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AMALPRABHA DAS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AMALPRABHA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passed the budget for Rs. 810.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other one also but I have had a committee set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to pass it after making any changes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after the committee submits its report.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authority about Assam, so if there is any delay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to blame. But I shall not let that happen.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purchase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taken in hand.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the method it will be enough if the following things are kept in mind: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Let the work of the camp be based on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self-sufficiency. This means that the camp should become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by the time it is wound up. There would thus be no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 is kept going for a longer period. Maybe, prolonging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>lead to knowledge becoming richer and deeper.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Spinning and the entire processing of cotton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with full knowledge.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3. Some good craft should also be taught. That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full knowledge. There should be perfect cleanliness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camp as also among individuals.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Dr. Das of Gauhati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subsequently set up at Saraina near Gauhati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visit in January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silk yarn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basis of self-sufficiency should be silk.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work of the camp should be done so far as possible by </w:t>
      </w:r>
      <w:r>
        <w:rPr>
          <w:rFonts w:ascii="Times" w:hAnsi="Times" w:eastAsia="Times"/>
          <w:b w:val="0"/>
          <w:i w:val="0"/>
          <w:color w:val="000000"/>
          <w:sz w:val="22"/>
        </w:rPr>
        <w:t>the inmates. Let there be as few servants as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workers, as far as possible, should be women.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camp should be located in or near a village and the life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camp should resemble the life of the villagers.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much by way of giving guidelines.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be received from the central authority must be followed.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have written should be sufficient. If not, let me know.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5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MALPRABHA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ANGH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INDUMATI TENDULKAR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good. I saw the reports of your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newspapers. I also get some letters. You are right when you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and your husband do not wish to answer them. That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lies with me and when the opportunity comes I shall even reply </w:t>
      </w:r>
      <w:r>
        <w:rPr>
          <w:rFonts w:ascii="Times" w:hAnsi="Times" w:eastAsia="Times"/>
          <w:b w:val="0"/>
          <w:i w:val="0"/>
          <w:color w:val="000000"/>
          <w:sz w:val="22"/>
        </w:rPr>
        <w:t>publicly.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will recover. Don’t take too many drugs. Gunaji is acquai-</w:t>
      </w:r>
      <w:r>
        <w:rPr>
          <w:rFonts w:ascii="Times" w:hAnsi="Times" w:eastAsia="Times"/>
          <w:b w:val="0"/>
          <w:i w:val="0"/>
          <w:color w:val="000000"/>
          <w:sz w:val="22"/>
        </w:rPr>
        <w:t>nted with nature cure and also believes in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Doctor. It will be good if he devotes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of service. You will both prove that marriage can also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service.</w:t>
      </w:r>
    </w:p>
    <w:p>
      <w:pPr>
        <w:autoSpaceDN w:val="0"/>
        <w:autoSpaceDE w:val="0"/>
        <w:widowControl/>
        <w:spacing w:line="220" w:lineRule="exact" w:before="2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12"/>
        </w:trPr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NDUMATI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ENDULKAR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29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HALAKWADI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ELGAUM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10948. Courtesy: Indumati Tendulkar.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Pyarelal Papers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a copy in Pyarelal Papers: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118. LETTER TO MANAHAR DIWAN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MANAHAR,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All has ended well with Shastriji.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and also a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alone can reward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But you don’t Want any, do you?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5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ANAHAR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IWAN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UTTAPUR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YASHODHARA DASAPPA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YASHODHARA,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letter. Of course you have my blessings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Let us see if your work draws me to Mysore or not.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moves around with Nanavati. I hope you are all right. Are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learning the Nagari and the Urdu scripts?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ASHODHARA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ASAPPA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V.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OHALLA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YSORE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JATINDAS M. AMIN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10/11,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today 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been in the Ashram for a day already because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Bombay [for Sevagram] yesterday. She did not stop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a minute after the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you are doing solid work. You have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Manahar Diwan”, 7-9-1945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admitted that you get excited too soon. Those who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in this way cannot render much service. You had better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anger. Of course Bhansali appreciates your work but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its own reward. Don’t let there be any shortcoming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appreciation from others. I know that you have a great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Rest assured that it will increase a lot if you give up your vanity.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belong to the Ashram and I wish that you should not leave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be like a mother to you. How long, therefore, can you </w:t>
      </w:r>
      <w:r>
        <w:rPr>
          <w:rFonts w:ascii="Times" w:hAnsi="Times" w:eastAsia="Times"/>
          <w:b w:val="0"/>
          <w:i w:val="0"/>
          <w:color w:val="000000"/>
          <w:sz w:val="22"/>
        </w:rPr>
        <w:t>stay away from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me. Show this letter to Sushilabehn, for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at length to 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Sankaran that I have his letter. It does not call for a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M. VISVESVARAYYA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65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VISVESVARAYYA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7th July. I know I am very late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it but it was inevitable. As it is I am sending even this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under pressure. I appreciate your zeal in the cause you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marvel at the fact that at your time of life you throw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so much energy and thought. There, however, my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appreciation, I fear, stands.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verbally our objectives appear the same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our means, the difference seems to me to be unbridgeable.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both of us being old and hardened are unable to see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eye. If you regard South Africa as an elongated part of the West,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the best part of my life in the West. I have seen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low, working with amazing speed and with the most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the income of the commonest European labourer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that of the American. Yet it was there that I learnt to recoil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method and manner. They preyed upon the misery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Mokshagundam Visvesvarayya(1861-1962); engineer and statesman; </w:t>
      </w:r>
      <w:r>
        <w:rPr>
          <w:rFonts w:ascii="Times" w:hAnsi="Times" w:eastAsia="Times"/>
          <w:b w:val="0"/>
          <w:i w:val="0"/>
          <w:color w:val="000000"/>
          <w:sz w:val="18"/>
        </w:rPr>
        <w:t>ex-Dewan of Mysore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Negro, holding him and his wife as beasts of burden.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attract you do not attract me but rather repel me.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love to work as a humble co-worker side by side with you,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detailed, patient replies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 prepared, fail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What is the use of taxing you further with my questions?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 claim to have been working schemes fairly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village population with well-knit organizations.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crores (as I can recall) have been distributed among the villagers,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doles, but for solid work done—and this in the face of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odds. Had it not been for the opposition of the Government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unreasoned wrath after the August of 1942, the said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shown greater results. But I cannot expect you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Krishnasagar marvels to your credit even to look at my scheme. I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only conclude by expressing my eagerness to follow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but your solid work and learn from it, if I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to learn.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perfectly well and fit.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V</w:t>
      </w:r>
      <w:r>
        <w:rPr>
          <w:rFonts w:ascii="Times" w:hAnsi="Times" w:eastAsia="Times"/>
          <w:b w:val="0"/>
          <w:i w:val="0"/>
          <w:color w:val="000000"/>
          <w:sz w:val="16"/>
        </w:rPr>
        <w:t>ISVESVARAYYA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PLANDS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004" w:space="0"/>
            <w:col w:w="25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004" w:space="0"/>
            <w:col w:w="25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122.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Sushila must have arrived there. If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engages Ramprasad in place of Motilal Rathi and Ramprasad takes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work, I will welcome it. I do not understand Ramprasad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higher pay, but if Jajuji decides to increase it I will not object.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will not be able to decide in the matter. If Ramprasad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look after the construction of the building,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stay there or continue to stay in the Ashram? This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decided by you.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questions,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Visvesvaraya”, 12-6-1945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need further particulars about the sum of Rs.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through Rasiklal. Permit it to be used for the Harijan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by Bapa. I have an impression that he suggested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>used in Kathiawar.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Sharma. I have gone through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you. Continue the correspondence and let me know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Kanaiyo has arrived. He broke his journey at Surat to see Sharda. </w:t>
      </w:r>
      <w:r>
        <w:rPr>
          <w:rFonts w:ascii="Times" w:hAnsi="Times" w:eastAsia="Times"/>
          <w:b w:val="0"/>
          <w:i w:val="0"/>
          <w:color w:val="000000"/>
          <w:sz w:val="22"/>
        </w:rPr>
        <w:t>He says that again she is having low temperature.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answered all the Points.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465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that Sushilabehn is there, nothing is left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write.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124.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statement. You will see that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changes in the statement. I do hope that you will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behind them. They do not violate the existing rules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Just now my advice to you is that you may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offering 1_ per cent discount to any member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worth Rs. 100 from the store which you are running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which are being run under your supervision in Kathiawar.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accepts this rule, it should decide to buy khadi only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stores under the control of the respective branches. If,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a member from Kanyakumari wants to buy khadi from a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Punjab branch, there will be a danger of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>malpractices.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does have my blessings, of course. I will,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send something with anybody from here going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Balasaheb Kher is engaged on the 2nd and the 3rd.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cannot come. He has suggested the following names in his </w:t>
      </w:r>
      <w:r>
        <w:rPr>
          <w:rFonts w:ascii="Times" w:hAnsi="Times" w:eastAsia="Times"/>
          <w:b w:val="0"/>
          <w:i w:val="0"/>
          <w:color w:val="000000"/>
          <w:sz w:val="22"/>
        </w:rPr>
        <w:t>place. Narahari Parikh, Morarji Desai, Kaka Kalelkar, Dada Maval-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ankar. From among them Kaka Kalelkar is here. I met him.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give the maximum work. Narahari cannot be spared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just now. He has taken upon himself a lot of work. Kaka can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1st and must return on the 4th. He will not,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undertake a long tour there. He has agreed to attend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meeting in Bombay on the 6th.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entering your 60th year today, but according to 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aspire to live for another 60 years still. You may,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completed half the journey. Only today I read in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should aspire to live 150 years. Even if the millions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such an aspiration, it would be meaningless, for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affixed is that the person concerned should spend all these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without attachment.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dfficult job to practise non-attachment. But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cultivate it is sure to live up to 125, and you have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8629.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SHRIKRISHNADAS JAJU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Narandas’s statement and his letter along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it and if you think that what he has stated is right,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have such members from all over the country.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impossible to implement what he has suggested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as we do not have the required atmosphere. If we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succeed in getting [enough] members we may be able to create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atmosphere. That is to say the Charkha Sangh has to impress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by its own work. We have to devise the ways of gaining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strength to do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LORD WAVELL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3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have to worry you almost immediately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London. My only excuse is that my mission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>humanitarian.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Haridas Mitra, an M.A. of the Calcutta University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of Shri Subhas Chandra Bose’s young niece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aged 22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sentence of death over what appears to be an untenable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I have perused the petition for mercy by the uncle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as also of Advocate Carden Noad. I suggest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cogent grounds for the exercise of mercy. In any 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mercy becomes irresistible in that the war with Japan is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political error of the first magnitude if this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carried into effect. I rejoiced to learn that you had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 of execution till after consideration of the case by you </w:t>
      </w:r>
      <w:r>
        <w:rPr>
          <w:rFonts w:ascii="Times" w:hAnsi="Times" w:eastAsia="Times"/>
          <w:b w:val="0"/>
          <w:i w:val="0"/>
          <w:color w:val="000000"/>
          <w:sz w:val="22"/>
        </w:rPr>
        <w:t>on your return.</w:t>
      </w:r>
    </w:p>
    <w:p>
      <w:pPr>
        <w:autoSpaceDN w:val="0"/>
        <w:autoSpaceDE w:val="0"/>
        <w:widowControl/>
        <w:spacing w:line="240" w:lineRule="exact" w:before="54" w:after="4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was drawn to the case by the prisoner’s wife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sung at my prayer meetings when I had the honour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guest of Advocate Sarat Chandra Bose whom I am happy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has ordered to be released.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355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34"/>
        <w:ind w:left="1584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355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46-7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Bela Mitra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on September 18, E. M. Jenkins, Private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Viceroy, said that the case was “still being considered” by the Governor of Bengal </w:t>
      </w:r>
      <w:r>
        <w:rPr>
          <w:rFonts w:ascii="Times" w:hAnsi="Times" w:eastAsia="Times"/>
          <w:b w:val="0"/>
          <w:i w:val="0"/>
          <w:color w:val="000000"/>
          <w:sz w:val="18"/>
        </w:rPr>
        <w:t>and would “shortly” be submitted to the Viceroy.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RANJITSINH HARBHAMJI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RANJITSINHJI,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rather strange that often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a friend and a foe. Another strange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yourself a foreigner by not writing in your mother tongue. </w:t>
      </w:r>
      <w:r>
        <w:rPr>
          <w:rFonts w:ascii="Times" w:hAnsi="Times" w:eastAsia="Times"/>
          <w:b w:val="0"/>
          <w:i w:val="0"/>
          <w:color w:val="000000"/>
          <w:sz w:val="22"/>
        </w:rPr>
        <w:t>Why are you deliberately ruining yourself ?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ANJITSINHJI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ARBHAMJI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847" w:space="0"/>
            <w:col w:w="26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847" w:space="0"/>
            <w:col w:w="26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LETTER TO SARASWATI GADODIA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Bhai Hiralal has written to me 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know what he has to say. But he is extremely hot-tempered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hot-tempered people. That is why I do not interfere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affairs. Lakshminarayanji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the copies of the letters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him. Why should I get involved? And so I shall only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if you two follow what seems to you pure truth I shall be satisfied.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Lakshminarayan Gadodia, addressee’s husband, was the Trustee and Treasurer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nature-cure clinic run by Hiralal Sharma at Khurja.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KRISHNACHANDRA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well that Munnalal and Prabhakar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12 miles away. I hope they have not gone walking!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giving lessons to Hoshiaribehn. Babaji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well. It is too bad about Mahars. If the condition worsens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meet Pushpa’s expenses. Whatever money is spent </w:t>
      </w:r>
      <w:r>
        <w:rPr>
          <w:rFonts w:ascii="Times" w:hAnsi="Times" w:eastAsia="Times"/>
          <w:b w:val="0"/>
          <w:i w:val="0"/>
          <w:color w:val="000000"/>
          <w:sz w:val="22"/>
        </w:rPr>
        <w:t>by her on that account should be paid back into her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shall see about Kamle. Balkrishna had fever. He is better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130. LETTER TO LAKSHMAN SINGH GELAKOTI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LAKSHMAN SINGHJI,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you sent has reached Sevagram. It will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It is good you have started spinning and weaving activity.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my blessings.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ELAKOTI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EACHER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IDDLE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ADEDDINA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LMORA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66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DR. B. S. MOONJE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MOONJE,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What is the point of my replying to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and mine are oceans apart. It is well that we can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friends in spite of the differences. Why is your letter in English? </w:t>
      </w:r>
      <w:r>
        <w:rPr>
          <w:rFonts w:ascii="Times" w:hAnsi="Times" w:eastAsia="Times"/>
          <w:b w:val="0"/>
          <w:i w:val="0"/>
          <w:color w:val="000000"/>
          <w:sz w:val="22"/>
        </w:rPr>
        <w:t>Why not in Marathi or Hindustani?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. K 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OONJE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HONSLE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I. P. 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9763.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132. SPEECH AT PRAYER MEETING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place for prayers and not for public meetings.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and improper behaviour, those who disturbed me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occupants in the clinic have demonstrated that they did not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there are people who do not believe in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I met them in England and there may be some 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ask, ‘Where is God ?’ and ‘If there is God, why is there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in this world ?’ But those who believe in God and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show God. We expect that these prayers will have some effect </w:t>
      </w:r>
      <w:r>
        <w:rPr>
          <w:rFonts w:ascii="Times" w:hAnsi="Times" w:eastAsia="Times"/>
          <w:b w:val="0"/>
          <w:i w:val="0"/>
          <w:color w:val="000000"/>
          <w:sz w:val="22"/>
        </w:rPr>
        <w:t>on the minds of those who join us in the prayers.</w:t>
      </w:r>
    </w:p>
    <w:p>
      <w:pPr>
        <w:autoSpaceDN w:val="0"/>
        <w:autoSpaceDE w:val="0"/>
        <w:widowControl/>
        <w:spacing w:line="260" w:lineRule="exact" w:before="40" w:after="3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love your leaders and want to see and hear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wrong to force them to come out here after the hard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doing or when they have left this place.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see and hear them at other public meetings. 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Nehru.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Some people had created a scene the previous night for seeing Jawaharlal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request you to observe discipline during and after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we train ourselves for swaraj if we do not keep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behave in a disciplined manner?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16-9-1945</w:t>
      </w:r>
    </w:p>
    <w:p>
      <w:pPr>
        <w:autoSpaceDN w:val="0"/>
        <w:autoSpaceDE w:val="0"/>
        <w:widowControl/>
        <w:spacing w:line="292" w:lineRule="exact" w:before="250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NAWAB OF BHOPAL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8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By hand through Chandu Shah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847" w:space="0"/>
            <w:col w:w="2660" w:space="0"/>
          </w:cols>
          <w:docGrid w:linePitch="360"/>
        </w:sectPr>
      </w:pPr>
    </w:p>
    <w:p>
      <w:pPr>
        <w:autoSpaceDN w:val="0"/>
        <w:tabs>
          <w:tab w:pos="1882" w:val="left"/>
        </w:tabs>
        <w:autoSpaceDE w:val="0"/>
        <w:widowControl/>
        <w:spacing w:line="264" w:lineRule="exact" w:before="2" w:after="268"/>
        <w:ind w:left="78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847" w:space="0"/>
            <w:col w:w="266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 has just given me your kind note. My sympathies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in your loss.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to hear from you whenever you think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>opportune.</w:t>
      </w:r>
    </w:p>
    <w:p>
      <w:pPr>
        <w:autoSpaceDN w:val="0"/>
        <w:autoSpaceDE w:val="0"/>
        <w:widowControl/>
        <w:spacing w:line="220" w:lineRule="exact" w:before="46" w:after="0"/>
        <w:ind w:left="0" w:right="4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676" w:space="0"/>
            <w:col w:w="28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676" w:space="0"/>
            <w:col w:w="28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134. LETTER TO JAIRAMDAS DOULATRAM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188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JAIRAMDASBHAI,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got your letter today. The telegram of course reached here the day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yesterday. He understands your inability to come here. Bapu says things will go well </w:t>
      </w:r>
      <w:r>
        <w:rPr>
          <w:rFonts w:ascii="Times" w:hAnsi="Times" w:eastAsia="Times"/>
          <w:b w:val="0"/>
          <w:i w:val="0"/>
          <w:color w:val="000000"/>
          <w:sz w:val="18"/>
        </w:rPr>
        <w:t>in regard to the marriage. About the election you may write to Sardar and decide.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received my letter requesting you to compile a selection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articles on the Hindu-Muslim [question]. It would please Bapu too if you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this task. He says that Anand Hingorani will surely be willing to give you </w:t>
      </w:r>
      <w:r>
        <w:rPr>
          <w:rFonts w:ascii="Times" w:hAnsi="Times" w:eastAsia="Times"/>
          <w:b w:val="0"/>
          <w:i w:val="0"/>
          <w:color w:val="000000"/>
          <w:sz w:val="18"/>
        </w:rPr>
        <w:t>every possible help in this work.</w:t>
      </w:r>
    </w:p>
    <w:p>
      <w:pPr>
        <w:autoSpaceDN w:val="0"/>
        <w:autoSpaceDE w:val="0"/>
        <w:widowControl/>
        <w:spacing w:line="220" w:lineRule="exact" w:before="38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11059. Courtesy: Arjun Jairamdas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HARSHADA DIWANJI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HARSHADA,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mentioned how many years you have completed.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number don’t you have now so many years less to live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view, we should mourn on our birthday. And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blessings, one should do so to express the hope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not fully known God in the years that have passed,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spend the rest of his life in an endeavour to know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started learning the Urdu script? If not, why?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at all to have ever suffered, let alone suffered much.</w:t>
      </w:r>
    </w:p>
    <w:p>
      <w:pPr>
        <w:autoSpaceDN w:val="0"/>
        <w:autoSpaceDE w:val="0"/>
        <w:widowControl/>
        <w:spacing w:line="220" w:lineRule="exact" w:before="46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111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ARSHADABEHN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IWANJI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10225. Courtesy: Harshada Diwanji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136.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note. I remember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about ‘Jadabharat’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used to hum it to myself in South Africa. But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means the same thing to me as it does to you.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write and let me know.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theory of nature cure, all diseases have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original cause. If that is true, the statement that “my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other ways” is meaningless. This letter is just to amuse you </w:t>
      </w:r>
      <w:r>
        <w:rPr>
          <w:rFonts w:ascii="Times" w:hAnsi="Times" w:eastAsia="Times"/>
          <w:b w:val="0"/>
          <w:i w:val="0"/>
          <w:color w:val="000000"/>
          <w:sz w:val="22"/>
        </w:rPr>
        <w:t>and myself and also to show you that I think of you every 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yogi, described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feigning stupidity so as to escape </w:t>
      </w:r>
      <w:r>
        <w:rPr>
          <w:rFonts w:ascii="Times" w:hAnsi="Times" w:eastAsia="Times"/>
          <w:b w:val="0"/>
          <w:i w:val="0"/>
          <w:color w:val="000000"/>
          <w:sz w:val="18"/>
        </w:rPr>
        <w:t>involvement in mundane matters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CHAMPA R. MEHTA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 about the 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create a good impression on me. Doctor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at his own expense, but since he has not left a deed,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claim it as your property. What shall I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I hope Sarala will fully recover.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HANDRAKUNJ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LOT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LETTER TO KRISHNAVARMA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Sushilabehn. You have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problem of cremating the dead but yours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Somebody has to devise a new method.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sphere of nature cure. How to dispose of dead bodies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water comes up after a little digging and wood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available? We have to go deep into the matter. Come after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RISHNAVARMA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JAMSHEDJI N. MEHTA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JAMSHEDJI,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What you say is right but the question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>easy as you think.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AMSHEDJI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ASSERWANJI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Near Sabarmati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 and his youngest son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in reply to Gandhiji’s letter dated September 10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Krishnavarma”, 10-9-1945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140. LETTER TO KANU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to know that you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Vinoba. Learn Sanskrit well and of course Urdu also. Don’t spoil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by trying to go too fast.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4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BENARSIDAS CHATURVEDI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BENARSIDAS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pained me. But it is not proper to resign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Merely giving up sugar, etc., will not do. Acquiring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mind is quite another matter.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2517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LETTER TO KHWAJA SAHEB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JANAB KHWAJA 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7th instant. Maulana Saheb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written a similar one to him also. Maulana Saheb will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in the matter but all the same I am thankful to you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me in such detail.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8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30" w:val="left"/>
              </w:tabs>
              <w:autoSpaceDE w:val="0"/>
              <w:widowControl/>
              <w:spacing w:line="248" w:lineRule="exact" w:before="32" w:after="0"/>
              <w:ind w:left="26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Urdu original: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Vishal Bharat </w:t>
      </w:r>
      <w:r>
        <w:rPr>
          <w:rFonts w:ascii="Times" w:hAnsi="Times" w:eastAsia="Times"/>
          <w:b w:val="0"/>
          <w:i w:val="0"/>
          <w:color w:val="000000"/>
          <w:sz w:val="18"/>
        </w:rPr>
        <w:t>and writer; worked with Totaram Sanadhya and C. F.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for the welfare of Indians settled abroad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from a copy in Hindi available in Pyarelal 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NOTE TO AMRIT KAUR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today? Your obstinacy is harmful. This is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likely that your throat trouble might go. Any way Dinshaw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tried. He won’t do any injury. No medicine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swallowed. “Pride goeth before destruction and haughtiness before a </w:t>
      </w:r>
      <w:r>
        <w:rPr>
          <w:rFonts w:ascii="Times" w:hAnsi="Times" w:eastAsia="Times"/>
          <w:b w:val="0"/>
          <w:i w:val="0"/>
          <w:color w:val="000000"/>
          <w:sz w:val="22"/>
        </w:rPr>
        <w:t>fall”, whatever that may mean.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4165. Courtesy: Amrit Kaur. Also G.N. 7801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MUNNALAL G. SHAH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raise ridiculous objections.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that you write long letters. I drew your attention to it </w:t>
      </w:r>
      <w:r>
        <w:rPr>
          <w:rFonts w:ascii="Times" w:hAnsi="Times" w:eastAsia="Times"/>
          <w:b w:val="0"/>
          <w:i w:val="0"/>
          <w:color w:val="000000"/>
          <w:sz w:val="22"/>
        </w:rPr>
        <w:t>merely to correct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my being offended. I had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regarding Parnerkar, I had no comment to make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can be done only after I return there. I have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Parnerkar.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myself feel confused.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told me that you speak too much. You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get angry. If you forget this fact, how will you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yourself ? You work hard enough, but spoil everything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too much. Won’t you admit this ? What matters in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tune. It is a matter of common sense as to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voice is not in tune with that of others or the voices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not in tune with yours. Praying therefore is not the remedy.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is of knowing the tune.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serving. I learnt much from the cholera. Let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>do the same.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8433. Also C.W. 5598.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Y. M. Parnerkar”, 29-8-1945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RAMNARAYAN CHOWDHARY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one to Rajkumari. I see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quarters and in every way you got only injustice. Have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paused to think that when we seem to suffer injustice from all quarters,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weakness may really be our own, viz., of seeing wrong in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take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of Jamnalalji or me and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sake? Your faith seems superficial. May you all stay well. It </w:t>
      </w:r>
      <w:r>
        <w:rPr>
          <w:rFonts w:ascii="Times" w:hAnsi="Times" w:eastAsia="Times"/>
          <w:b w:val="0"/>
          <w:i w:val="0"/>
          <w:color w:val="000000"/>
          <w:sz w:val="22"/>
        </w:rPr>
        <w:t>is good that you are yourself teaching the girls.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HOWDHARY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ARWAJA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146.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Rajkumari and Shantabehn have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committee decide about chillies. It seems right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 to those who stay in the Ashram without being its members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for whom the doctor may recommend it. Chi. Kailas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observe all the rules of the Ashram. She should not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them. It is another matter if the doctor recommends it on </w:t>
      </w:r>
      <w:r>
        <w:rPr>
          <w:rFonts w:ascii="Times" w:hAnsi="Times" w:eastAsia="Times"/>
          <w:b w:val="0"/>
          <w:i w:val="0"/>
          <w:color w:val="000000"/>
          <w:sz w:val="22"/>
        </w:rPr>
        <w:t>grounds of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be no compulsion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letter from Parnerkarji so far.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Balkrishna cannot be said to be out of the wood yet.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4528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Kailas D. Master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PRITHVI SINGH AZAD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PRITHVI SINGH,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beginning to end.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is yours the language is not yours. Nor is the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 have already written to Joshiji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go into the facts. I </w:t>
      </w:r>
      <w:r>
        <w:rPr>
          <w:rFonts w:ascii="Times" w:hAnsi="Times" w:eastAsia="Times"/>
          <w:b w:val="0"/>
          <w:i w:val="0"/>
          <w:color w:val="000000"/>
          <w:sz w:val="22"/>
        </w:rPr>
        <w:t>shall-do as God prompts me.</w:t>
      </w:r>
    </w:p>
    <w:p>
      <w:pPr>
        <w:autoSpaceDN w:val="0"/>
        <w:autoSpaceDE w:val="0"/>
        <w:widowControl/>
        <w:spacing w:line="220" w:lineRule="exact" w:before="46" w:after="2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3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have showed the letter to Nathji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him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if he can testify to the facts. He would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investigate and if Nathji wants it, I feel he would certainly do it.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5655. Also C.W. 2966. Courtesy: Prithvi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 Azad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VINA CHATTERJEE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to wait for your mother’s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to have already written to you. If not, it may be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oversight. I feel your going to Calcutta is a waste but your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and, if Sailen bears the expense, you can go. Maybe,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went after your marriage. I won’t be able to help you in </w:t>
      </w:r>
      <w:r>
        <w:rPr>
          <w:rFonts w:ascii="Times" w:hAnsi="Times" w:eastAsia="Times"/>
          <w:b w:val="0"/>
          <w:i w:val="0"/>
          <w:color w:val="000000"/>
          <w:sz w:val="22"/>
        </w:rPr>
        <w:t>this. I hope you are all right.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5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Defending the policy of the Communist Party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C. Joshi;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P. C. Joshi”. 8-9-1945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Gajraj are well. I am glad you are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Does Gajraj know how to write? He should do every day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reading and spinning. And whatever he does, he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LETTER TO ANUGRAH NARAYAN SINGH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ANUGRAHBABU,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use the medicine when it comes.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is so effective you must say how it is made. It is dharma not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 business out of it.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NUGRAH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time only to acknowledge it. I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get letters from Hoshiari. She is fine. You must be well.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1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ALVANTSINHA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AHADARABAD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WALAPUR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U. P.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152.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to say I have your letter,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1967. Also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P. RAMAMOORTHY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RAMAMOOURTHY,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argue with you.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exploits Harijans instead of serving them, the Congress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dearly for it. I believe in the universal law that the exploiter digs </w:t>
      </w:r>
      <w:r>
        <w:rPr>
          <w:rFonts w:ascii="Times" w:hAnsi="Times" w:eastAsia="Times"/>
          <w:b w:val="0"/>
          <w:i w:val="0"/>
          <w:color w:val="000000"/>
          <w:sz w:val="22"/>
        </w:rPr>
        <w:t>his own grave.</w:t>
      </w:r>
    </w:p>
    <w:p>
      <w:pPr>
        <w:autoSpaceDN w:val="0"/>
        <w:autoSpaceDE w:val="0"/>
        <w:widowControl/>
        <w:spacing w:line="220" w:lineRule="exact" w:before="46" w:after="28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AMAMOORTHY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HEDILAPORE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AMARAOPETA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OCANADA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 w:num="2" w:equalWidth="0">
            <w:col w:w="3790" w:space="0"/>
            <w:col w:w="27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10" w:bottom="358" w:left="1440" w:header="720" w:footer="720" w:gutter="0"/>
          <w:cols w:num="2" w:equalWidth="0">
            <w:col w:w="3790" w:space="0"/>
            <w:col w:w="27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above statement. I feel that swaraj lies in its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in reply to your postcard, for publication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or below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525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of course send something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with Kakasaheb.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  <w:tr>
        <w:trPr>
          <w:trHeight w:hRule="exact" w:val="847"/>
        </w:trPr>
        <w:tc>
          <w:tcPr>
            <w:tcW w:type="dxa" w:w="16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Kanaiyo is in Bombay. I hope you have recovered.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8630.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3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the letter to Balvantsinha,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Charkha Jayanti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type w:val="continuous"/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GAJANAN NAIK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take Kamath with me. I will not be able to help him.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8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AJANAN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AGANWADI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 P.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LETTER TO PRABHAVATI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silly. What was so private in your letter? My plans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uncertain. For the present stay on there and read what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read. I intend to go to Bengal in October.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then. In the mean time I am sure you will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See that you keep in good health. You must serve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Kasturba Committee.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3582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157. A NOTE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saying that “Where there are no trees the </w:t>
      </w:r>
      <w:r>
        <w:rPr>
          <w:rFonts w:ascii="Times" w:hAnsi="Times" w:eastAsia="Times"/>
          <w:b w:val="0"/>
          <w:i w:val="0"/>
          <w:color w:val="000000"/>
          <w:sz w:val="22"/>
        </w:rPr>
        <w:t>castor-oil-plant is held supreme”, I welcome this scheme.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4089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people will respond to this appeal.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SHYAMLAL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7th instant a few days ago.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circulars I see that people have been asked to send their replies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or 22nd September at the time of the Committee’s meeting.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was to be sent only after you got my reply, then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over. Till today I have not been able to read the pamphlet. And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sent my reply, I think it would have been impossible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circulars to all the Provinces and get their replies in time.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 in such haste? And it is almost impossible for me to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by return of post. At times I could reply to brief letters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always. What shall we do in such a situation? It would be better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my permission for what is to be done urgently and in case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imperative to have my permission I should be informed telegra-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phically. Then perhaps it would be possible for me to keep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ready.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gone through all the circulars. I think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amendment. If the circulars are not sent as yet,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and send them out and they should be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next meeting or a copy should be sent to all after getting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Suchetabehn’s letter. I am enclosing it.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the office and a copy should be sent to Bapa.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she gives us a trial and we give her a trial for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 on she can stay permanently if she is prepared to. She can </w:t>
      </w:r>
      <w:r>
        <w:rPr>
          <w:rFonts w:ascii="Times" w:hAnsi="Times" w:eastAsia="Times"/>
          <w:b w:val="0"/>
          <w:i w:val="0"/>
          <w:color w:val="000000"/>
          <w:sz w:val="22"/>
        </w:rPr>
        <w:t>keep travelling between Allahabad and Wardha. I don’t find 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under an appeal for the Harijan Industrial School fund </w:t>
      </w:r>
      <w:r>
        <w:rPr>
          <w:rFonts w:ascii="Times" w:hAnsi="Times" w:eastAsia="Times"/>
          <w:b w:val="0"/>
          <w:i w:val="0"/>
          <w:color w:val="000000"/>
          <w:sz w:val="18"/>
        </w:rPr>
        <w:t>after revising 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that. Just now there is no need to fix any salary for her.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gone to Bombay today. She will meet Bapa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sending back all the circulars. They may be of some use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HYAMLAL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Pyarelal1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SUSHILA NAYYAR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9 p.m. just now. But let me write a few lines. I am busy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day, except for massage and so on. I am going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night. Shall be back here after staying there for three days.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The description is vivid. Never mind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help from the Government. Hire a car if it is necessary.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later about buying a car or a lorry.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is the same. What can I add to what you already know?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161. CABLE TO “THE TIMES”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NEVER    MADE     ANY     PUBLIC     STATEMENT     ABOUT     ATOMIC     BOMB.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cable dated September 19, 1945, from London The Times had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confirmation of the following report: “Mahatma Gandhi gave message endorsing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atomic bomb in view fiendish attitude Japanese towards helpless Chinese, Indian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LETTER TO AMRABAPA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46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DARBARSHRI,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also received the sum of Rs. 51 (Rupees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fifty-one only). I will give it to Dr. Dinshaw to use it for a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faint recollection of having met yours father.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recovery.</w:t>
      </w:r>
    </w:p>
    <w:p>
      <w:pPr>
        <w:autoSpaceDN w:val="0"/>
        <w:autoSpaceDE w:val="0"/>
        <w:widowControl/>
        <w:spacing w:line="220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10228. Courtesy: Gajanan Joshi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KAILAS D. MASTER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44" w:lineRule="exact" w:before="56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KAILAS,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as I reached Bombay. Your handwriting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but not clear enough to be read easily. If you write slightly </w:t>
      </w:r>
      <w:r>
        <w:rPr>
          <w:rFonts w:ascii="Times" w:hAnsi="Times" w:eastAsia="Times"/>
          <w:b w:val="0"/>
          <w:i w:val="0"/>
          <w:color w:val="000000"/>
          <w:sz w:val="22"/>
        </w:rPr>
        <w:t>bigger letters and do not mix them up, it will be easier to decipher.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ride on two horses. A family cannot run properly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children stay with the parents all the time. When children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older, they have to go out for earning, studying or serving.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out, they have to forget their old and ailing parents. So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unhappy for what is inevitable? When your parents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out, they and you yourself must have thought not only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was to serve your parents, but that it was time that you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and lessened their burden. That is exactly what you are doing. </w:t>
      </w:r>
      <w:r>
        <w:rPr>
          <w:rFonts w:ascii="Times" w:hAnsi="Times" w:eastAsia="Times"/>
          <w:b w:val="0"/>
          <w:i w:val="0"/>
          <w:color w:val="000000"/>
          <w:sz w:val="22"/>
        </w:rPr>
        <w:t>It is good that you are doing all your work and slowly learning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You will bring credit to yourself, your parents and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if you settle down there, stop worrying and take care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know that you wanted to have chillies but </w:t>
      </w:r>
      <w:r>
        <w:rPr>
          <w:rFonts w:ascii="Times" w:hAnsi="Times" w:eastAsia="Times"/>
          <w:b w:val="0"/>
          <w:i w:val="0"/>
          <w:color w:val="000000"/>
          <w:sz w:val="22"/>
        </w:rPr>
        <w:t>gave them up on your own. I know that some people are so much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 of Thana Devli, a State in Kathiawar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chillies that they would rather die than give them 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taking chillies is not a good habit. In India it so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 cannot afford anything else and they add a few chillies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somehow make it digestible. To conclude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all must take chillies is sheer ignorance. When a person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food including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well, the latter cannot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part of his diet. On the contrary they may be superfluous and </w:t>
      </w:r>
      <w:r>
        <w:rPr>
          <w:rFonts w:ascii="Times" w:hAnsi="Times" w:eastAsia="Times"/>
          <w:b w:val="0"/>
          <w:i w:val="0"/>
          <w:color w:val="000000"/>
          <w:sz w:val="22"/>
        </w:rPr>
        <w:t>might even prove to be harmful.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KRISHNACHANDRA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arrived here at 4 o’clock today. 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takes beer with two per cent alcohol content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forbidden to take whisky with 75 per cent alcohol content, can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beer and why not whisky? You must see also that when we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lemonade or eat things with some alcohol content in them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we are taking alcohol. Equate chillies with whisky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if chillies can go with turmeric or coriander. Taking 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consuming all kinds of spices. There is said to be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difference between green chillies and red chillies. It is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these simple things have escaped your attention.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 we give, like turmeric, black pepper, coriander, etc.,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doctor’s recommendation and on grounds of health. Even so,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prevent anyone from eating for taste, and how can it be done?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heard that a Vaghari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woman used to relish greatly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two-day stale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chapati without ghee, but when she was given</w:t>
      </w:r>
    </w:p>
    <w:p>
      <w:pPr>
        <w:autoSpaceDN w:val="0"/>
        <w:autoSpaceDE w:val="0"/>
        <w:widowControl/>
        <w:spacing w:line="268" w:lineRule="exact" w:before="2" w:after="0"/>
        <w:ind w:left="10" w:right="4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kheer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halwa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eat every day she started shrinking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>fell ill in the end. Shall we then say that this Vaghari woman had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quered her palate and subsisted on dry bread, chillies and salt? What </w:t>
      </w:r>
      <w:r>
        <w:rPr>
          <w:rFonts w:ascii="Times" w:hAnsi="Times" w:eastAsia="Times"/>
          <w:b w:val="0"/>
          <w:i w:val="0"/>
          <w:color w:val="000000"/>
          <w:sz w:val="22"/>
        </w:rPr>
        <w:t>else should I write?</w:t>
      </w:r>
    </w:p>
    <w:p>
      <w:pPr>
        <w:autoSpaceDN w:val="0"/>
        <w:autoSpaceDE w:val="0"/>
        <w:widowControl/>
        <w:spacing w:line="220" w:lineRule="exact" w:before="4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Chapati made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baejra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backward community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Sweet preparations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ask me till today about taking chillies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of health? Of course we do let Shakaribehn have chillies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But how can we give it to others? The reason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 have no good qualities at all. They certainly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medicinal value. But chillies have no place in a hospital except as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“pain-killer” which is an extract of chillies. In the Ashram we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nor give anything merely for taste. But we do not ask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relish what they eat and if they do so they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If we take this view, none but animals and birds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left in the Ashram.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Kamle should somehow calm down and improve his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Purnachandraji. While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everyone has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Ramprasadji. But I was under the impression that Ramprasad’s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little away from the other houses of the Ashram. Niamat’s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there but she was never asked whether she wanted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thought that Ramprasad had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 like Niamat. However, when I came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they lived they could even produce children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perturbed. Besides others this is the strorgest reason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Ashram. His having a separate kitchen also used to irk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this had been allowed in the case of others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too insistent in dissuading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enough to assume that Purnachandraji must be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staying in the Ashram. It is necessary to ask </w:t>
      </w:r>
      <w:r>
        <w:rPr>
          <w:rFonts w:ascii="Times" w:hAnsi="Times" w:eastAsia="Times"/>
          <w:b w:val="0"/>
          <w:i w:val="0"/>
          <w:color w:val="000000"/>
          <w:sz w:val="22"/>
        </w:rPr>
        <w:t>him clearly.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go to Poona from here on the 24th.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6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4529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36" w:lineRule="exact" w:before="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SPEECH AT PRAYER MEETING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1945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a few words to the gathering which had waited patiently for prayer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time, Gandhiji said that he had taken permission from his doctors to offer prayer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shelter.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advised complete rest on account of a mild attack of </w:t>
      </w:r>
      <w:r>
        <w:rPr>
          <w:rFonts w:ascii="Times" w:hAnsi="Times" w:eastAsia="Times"/>
          <w:b w:val="0"/>
          <w:i w:val="0"/>
          <w:color w:val="000000"/>
          <w:sz w:val="18"/>
        </w:rPr>
        <w:t>influenza. He had not been able to attend the A.I.C.C. meeting.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for contributions to the Harijan Fund, Gandhiji said that it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please him more if people came forward with hand-spun yarn instead of cash.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prepare cloth out of this yarn and sell it to them as that would bring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money. He said Bombay was the first city to contribute yarn. He hoped the citizens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continue this practice.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22-9-1945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worrying myself the whole day long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all the more because I cannot come to you. And now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come to Poona tomorrow. Tell me unreservedly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me to do.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obstinacy is remarkable and it is responsible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But of that nothing just now. I dare mention this just now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might remember this when you are well enough and shed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ado as you have done in everything else. If you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just pass your answer.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4166. Courtesy: Amrit Kaur. Also G.N. 7802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167. LETTER TO SANATKUMAR K. JOSHI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SANATKUMAR,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like a bad workman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 with his tools. If it is true that we can attain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you should, by taking some trouble, prepare fine slivers.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it difficult to do even that much, we cannot achieve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ahimsa. It would be no loss either to the country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khadi if those who lacked this zeal left khadi alone.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written after September 19 and before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regards your education, you should do what your elder brother says.</w:t>
      </w:r>
    </w:p>
    <w:p>
      <w:pPr>
        <w:autoSpaceDN w:val="0"/>
        <w:autoSpaceDE w:val="0"/>
        <w:widowControl/>
        <w:spacing w:line="240" w:lineRule="exact" w:before="9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ANATKUMAR </w:t>
      </w:r>
      <w:r>
        <w:rPr>
          <w:rFonts w:ascii="Times" w:hAnsi="Times" w:eastAsia="Times"/>
          <w:b w:val="0"/>
          <w:i w:val="0"/>
          <w:color w:val="000000"/>
          <w:sz w:val="20"/>
        </w:rPr>
        <w:t>K.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AMIATRAMNI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HADKI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ROACH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Bharatan Kumarappa has, in his pages on “Villagism”,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word coined by him, furnished the lay reader and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not conversant with books on economics, a comparative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study of the modern movements known as Capitalism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Socialism, not excluding Marxism and Communism,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earnestly, and I think convincingly, shown, amongst other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by him, that the past two wars of our generation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 bankruptcy of such economic orders. Incidentally, the 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to have proved the bankruptcy of war, meaning in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naked language violence, which is not less because it is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States reputed to be civilized. Whether non-violence will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violence for keeping the peace of the world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Certain it is that mankind, if it continues along its mad career of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of the weak by the strong, must rush to annihilation fore-</w:t>
      </w:r>
      <w:r>
        <w:rPr>
          <w:rFonts w:ascii="Times" w:hAnsi="Times" w:eastAsia="Times"/>
          <w:b w:val="0"/>
          <w:i w:val="0"/>
          <w:color w:val="000000"/>
          <w:sz w:val="22"/>
        </w:rPr>
        <w:t>told in all religions. Dr. Bharatan Kumarappa shows that “Villagism”</w:t>
      </w:r>
      <w:r>
        <w:rPr>
          <w:rFonts w:ascii="Times" w:hAnsi="Times" w:eastAsia="Times"/>
          <w:b w:val="0"/>
          <w:i w:val="0"/>
          <w:color w:val="000000"/>
          <w:sz w:val="22"/>
        </w:rPr>
        <w:t>as it is being attempted in India, based as it is on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is well calculated to avert the doom. If the reader is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life-saving process, he must turn to the instructive pages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Bharatan Kumarappa during his recent 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24, 1945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Capitalism, Socialism or Villagism?</w:t>
      </w:r>
    </w:p>
    <w:p>
      <w:pPr>
        <w:autoSpaceDN w:val="0"/>
        <w:autoSpaceDE w:val="0"/>
        <w:widowControl/>
        <w:spacing w:line="240" w:lineRule="exact" w:before="18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Capitalism, Socialism or Villagism 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arrested in 1942 and released in January 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E. M. JENKINS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of 18th instant in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prisoner Shri Haridas Mitra. I shall await further reply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case.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 </w:t>
      </w:r>
      <w:r>
        <w:rPr>
          <w:rFonts w:ascii="Times" w:hAnsi="Times" w:eastAsia="Times"/>
          <w:b w:val="0"/>
          <w:i w:val="0"/>
          <w:color w:val="000000"/>
          <w:sz w:val="20"/>
        </w:rPr>
        <w:t>M. 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896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896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170. LETTER TO KANCHAN M.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again fallen seriously ill. Get well fully.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that Dr. Lilavati is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feel better, write to me. Get well soon.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8263. Also C.W. 6987.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reported is a very serious matter. We cannot steal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idol, nor can we hide the fact. Chi. Barin must understand this.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humbly admit the fact before the village people. This is my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14-9-1945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[opinion. . . . Do]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Chi. Kishorelal advises. From here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express my opinion.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8429. Also C.W. 5599.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MATHURADAS TRIKUMJI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that I shall be leaving this time without seeing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my present weak condition it is best not to go anywhere.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to learn that your health is better now. I think I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regain strength.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173.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act in the case of Shastriji along </w:t>
      </w:r>
      <w:r>
        <w:rPr>
          <w:rFonts w:ascii="Times" w:hAnsi="Times" w:eastAsia="Times"/>
          <w:b w:val="0"/>
          <w:i w:val="0"/>
          <w:color w:val="000000"/>
          <w:sz w:val="22"/>
        </w:rPr>
        <w:t>the lines you have indicated regarding Vinoba.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about Kanchanbehn. Also about Dr. Mahodaya. I am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ready to catch the train.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LETTER TO AMTUSSALAAM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SALAAM,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letter, as also the khadi. What will it matter if you are</w:t>
      </w:r>
    </w:p>
    <w:p>
      <w:pPr>
        <w:autoSpaceDN w:val="0"/>
        <w:autoSpaceDE w:val="0"/>
        <w:widowControl/>
        <w:spacing w:line="220" w:lineRule="exact" w:before="2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portion is illegible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the Devanagari script.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me on the 2nd October. All those who do my work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though they are physically away. Aren’t you doing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You will, moreover, be awaiting my return. Isn’t that enough? </w:t>
      </w:r>
      <w:r>
        <w:rPr>
          <w:rFonts w:ascii="Times" w:hAnsi="Times" w:eastAsia="Times"/>
          <w:b w:val="0"/>
          <w:i w:val="0"/>
          <w:color w:val="000000"/>
          <w:sz w:val="22"/>
        </w:rPr>
        <w:t>Get well 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recovered now. Do not worry about me.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ill. Just now she is better. She is with me in the train. Zohra </w:t>
      </w:r>
      <w:r>
        <w:rPr>
          <w:rFonts w:ascii="Times" w:hAnsi="Times" w:eastAsia="Times"/>
          <w:b w:val="0"/>
          <w:i w:val="0"/>
          <w:color w:val="000000"/>
          <w:sz w:val="22"/>
        </w:rPr>
        <w:t>is in Poona.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175. LETTER TO SATIS CHANDRA DAS GUPTA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right. I have had talks with Prafulla.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on 2nd November. I shall be having a talk with Sarat </w:t>
      </w:r>
      <w:r>
        <w:rPr>
          <w:rFonts w:ascii="Times" w:hAnsi="Times" w:eastAsia="Times"/>
          <w:b w:val="0"/>
          <w:i w:val="0"/>
          <w:color w:val="000000"/>
          <w:sz w:val="22"/>
        </w:rPr>
        <w:t>Babu. He is coming to Poona. I hope all of you are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DHIRENDRA N. CHATTERJEE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DHIREN,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your letter. I only wish that everything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with you. Give up your forgetfulness. Sodepur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centre for you. I hope to reach there around November 2. </w:t>
      </w:r>
      <w:r>
        <w:rPr>
          <w:rFonts w:ascii="Times" w:hAnsi="Times" w:eastAsia="Times"/>
          <w:b w:val="0"/>
          <w:i w:val="0"/>
          <w:color w:val="000000"/>
          <w:sz w:val="22"/>
        </w:rPr>
        <w:t>Abha, Kanu and others will be with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Khadi Pratishthan at Sodepur, founded by Satis Chandra Das Gupta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SHARDA G. CHOKHAWALA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about the rains there, my thoughts flew to you as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care for the others. Despite every effort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non-attachment, such things do happen sometimes.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You need not write. It will suffice if Chi. Gordhandas drops a </w:t>
      </w:r>
      <w:r>
        <w:rPr>
          <w:rFonts w:ascii="Times" w:hAnsi="Times" w:eastAsia="Times"/>
          <w:b w:val="0"/>
          <w:i w:val="0"/>
          <w:color w:val="000000"/>
          <w:sz w:val="22"/>
        </w:rPr>
        <w:t>postcard. The poor must have been rendered homeless.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10060. Courtesy: Sharda G. Chokhawala</w:t>
      </w:r>
    </w:p>
    <w:p>
      <w:pPr>
        <w:autoSpaceDN w:val="0"/>
        <w:autoSpaceDE w:val="0"/>
        <w:widowControl/>
        <w:spacing w:line="260" w:lineRule="exact" w:before="43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LETTER TO SITARAM PURUSHOTTAM </w:t>
      </w:r>
      <w:r>
        <w:rPr>
          <w:rFonts w:ascii="Times" w:hAnsi="Times" w:eastAsia="Times"/>
          <w:b w:val="0"/>
          <w:i/>
          <w:color w:val="000000"/>
          <w:sz w:val="24"/>
        </w:rPr>
        <w:t>PATWARDHAN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APPA,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the description of the Ganga flowing </w:t>
      </w:r>
      <w:r>
        <w:rPr>
          <w:rFonts w:ascii="Times" w:hAnsi="Times" w:eastAsia="Times"/>
          <w:b w:val="0"/>
          <w:i w:val="0"/>
          <w:color w:val="000000"/>
          <w:sz w:val="22"/>
        </w:rPr>
        <w:t>near Rajapur. Keep me informed about what is going on. If the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influenced by public opinion the case would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But if public opinion is of no avail, you must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defence. If our case is weak, we should not defend it just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defence. It often happens that morally we are right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defending our case our position becomes clearer,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we will lose in the end, it becomes our dharma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done this quite often and succeeded also.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this before you. I hope Dadasaheb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reach there in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agree with you about the defects you have pointed out,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 leaders don’t. At least not all of them.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include all those things as defects. I would do so.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send all the questions in brief, in Urdu script to Maulana.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he will send a reply. Let him know your position. After waiting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Priests who officiate at religious ceremonies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Mavalankar (1888-1956); Speaker, Legislative Assembly, Bombay </w:t>
      </w:r>
      <w:r>
        <w:rPr>
          <w:rFonts w:ascii="Times" w:hAnsi="Times" w:eastAsia="Times"/>
          <w:b w:val="0"/>
          <w:i w:val="0"/>
          <w:color w:val="000000"/>
          <w:sz w:val="18"/>
        </w:rPr>
        <w:t>(1937-45); Speaker, Lok Sabha (1947-56)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sufficient time for a reply, place the questions in public. Do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opinion. The whole thing has to be clarified.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LETTER TO MRS. SHUKLA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Nirmala had come to see me. She told me that you had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fall and were bed-ridden. I was sorry to learn this. You must be older </w:t>
      </w:r>
      <w:r>
        <w:rPr>
          <w:rFonts w:ascii="Times" w:hAnsi="Times" w:eastAsia="Times"/>
          <w:b w:val="0"/>
          <w:i w:val="0"/>
          <w:color w:val="000000"/>
          <w:sz w:val="22"/>
        </w:rPr>
        <w:t>than I. Get someone to write to me about your health.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Pranams from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HUKLA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UNGALOW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138" w:space="0"/>
            <w:col w:w="23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138" w:space="0"/>
            <w:col w:w="23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1330" w:val="left"/>
          <w:tab w:pos="463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180. LETTER TO SUSHILA NAYYAR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25,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feel stronger after dinner, I am writing this.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soon after completing your work there. Except for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1450" w:val="left"/>
          <w:tab w:pos="463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181. LETTER TO RANI RAJWADE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25, 1945 </w:t>
      </w: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38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cannot imagine you in widowhood. Raja Saheb passed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Deo; member, A.I.C.C. and Congress Working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so suddenly. I have faith in your composure. God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forbearance. You should emulate Ramabai Ranade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5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AJWADE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ANAND SUNDARAM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not be right to argue that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went to England all others should. Should others repeat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that I have committed? I don’t believe that you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better by studying abroad. To think this is sheer ignorance. To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education abroad is the best betrays ignorance.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give my blessings to those who wish to study abroad.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UNDARAM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RISHNAKUTIR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NIVERSITY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9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(1862-1924), wife of Mahadev Govind Ranade; President of Seva Sadan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and Poona; worked in Central Relief Committee in 1921; led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demanding women’s franchise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183. LETTER TO V. A. SUNDARAM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SUNDARAM,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good thing your sister has passed away painlessly! We </w:t>
      </w:r>
      <w:r>
        <w:rPr>
          <w:rFonts w:ascii="Times" w:hAnsi="Times" w:eastAsia="Times"/>
          <w:b w:val="0"/>
          <w:i w:val="0"/>
          <w:color w:val="000000"/>
          <w:sz w:val="22"/>
        </w:rPr>
        <w:t>must all join her, some soon, some 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RISHNAKUTIR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10523. Courtesy: S. R. Venkataraman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S. RAMANATHAN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RAMANATHAN,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letter. You do not want me to argue with you.</w:t>
      </w:r>
    </w:p>
    <w:p>
      <w:pPr>
        <w:autoSpaceDN w:val="0"/>
        <w:autoSpaceDE w:val="0"/>
        <w:widowControl/>
        <w:spacing w:line="240" w:lineRule="exact" w:before="28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AMANATHAN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ROADWAY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185. LETTER TO V. S. SRINIVASA SASTRI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BIG BROTHER,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treasure your gift. I have read the Preface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offend me? Jagadisan is right in what he writes. But why could 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Tamil.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Master Gokhale,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collection of the addressee’s writings and speeches </w:t>
      </w:r>
      <w:r>
        <w:rPr>
          <w:rFonts w:ascii="Times" w:hAnsi="Times" w:eastAsia="Times"/>
          <w:b w:val="0"/>
          <w:i w:val="0"/>
          <w:color w:val="000000"/>
          <w:sz w:val="18"/>
        </w:rPr>
        <w:t>on Gopal Krishna Gokhale, compiled by T. N. Jagadisan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6" w:lineRule="exact" w:before="0" w:after="308"/>
        <w:ind w:left="0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avoid errata even in a book of 147 pages? </w:t>
      </w:r>
      <w:r>
        <w:rPr>
          <w:rFonts w:ascii="Times" w:hAnsi="Times" w:eastAsia="Times"/>
          <w:b w:val="0"/>
          <w:i w:val="0"/>
          <w:color w:val="000000"/>
          <w:sz w:val="22"/>
        </w:rPr>
        <w:t>Hoping you are well and with love,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V.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WAGATAM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4192" w:space="0"/>
            <w:col w:w="23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4192" w:space="0"/>
            <w:col w:w="23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SITA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in bold and distinct characters and therefore they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Never mind if writing thus takes more time. Ultimately that </w:t>
      </w:r>
      <w:r>
        <w:rPr>
          <w:rFonts w:ascii="Times" w:hAnsi="Times" w:eastAsia="Times"/>
          <w:b w:val="0"/>
          <w:i w:val="0"/>
          <w:color w:val="000000"/>
          <w:sz w:val="22"/>
        </w:rPr>
        <w:t>won’t take much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fail. Do come to me after your examination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You must not let the examination weigh on your mind.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it when you have worked hard?</w:t>
      </w:r>
    </w:p>
    <w:p>
      <w:pPr>
        <w:autoSpaceDN w:val="0"/>
        <w:tabs>
          <w:tab w:pos="550" w:val="left"/>
          <w:tab w:pos="1030" w:val="left"/>
          <w:tab w:pos="1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quite cheerful. Arun is still quiet but Ila </w:t>
      </w:r>
      <w:r>
        <w:rPr>
          <w:rFonts w:ascii="Times" w:hAnsi="Times" w:eastAsia="Times"/>
          <w:b w:val="0"/>
          <w:i w:val="0"/>
          <w:color w:val="000000"/>
          <w:sz w:val="22"/>
        </w:rPr>
        <w:t>makes up for it.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LETTER TO DAHYABHAI M. PATEL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advice to you is that you should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you would spend on coming here and use it for service.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7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DKIA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211-13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ALBADEVI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-2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2714. Courtesy: Dahyabhai H. Patel</w:t>
      </w:r>
    </w:p>
    <w:p>
      <w:pPr>
        <w:autoSpaceDN w:val="0"/>
        <w:autoSpaceDE w:val="0"/>
        <w:widowControl/>
        <w:spacing w:line="218" w:lineRule="exact" w:before="32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and sister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 KRISHNAVARMA,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waited a long time for you in Bombay. Now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can.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RISHNAVARMA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4630" w:val="left"/>
        </w:tabs>
        <w:autoSpaceDE w:val="0"/>
        <w:widowControl/>
        <w:spacing w:line="296" w:lineRule="exact" w:before="25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189. LETTER TO MAGANBHAI P. DESAI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As I feared it might rain, I had told Chi. Amritlal </w:t>
      </w:r>
      <w:r>
        <w:rPr>
          <w:rFonts w:ascii="Times" w:hAnsi="Times" w:eastAsia="Times"/>
          <w:b w:val="0"/>
          <w:i w:val="0"/>
          <w:color w:val="000000"/>
          <w:sz w:val="22"/>
        </w:rPr>
        <w:t>what to do. So I am doing nothing more. Go even now if you can.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4630" w:val="left"/>
        </w:tabs>
        <w:autoSpaceDE w:val="0"/>
        <w:widowControl/>
        <w:spacing w:line="296" w:lineRule="exact" w:before="258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LETTER TO N. VYASTIRTH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VYASTIRTH,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spinning activity is laudable. Go on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it, learn all the processes preceding spinning.</w:t>
      </w:r>
    </w:p>
    <w:p>
      <w:pPr>
        <w:autoSpaceDN w:val="0"/>
        <w:tabs>
          <w:tab w:pos="550" w:val="left"/>
          <w:tab w:pos="5330" w:val="left"/>
          <w:tab w:pos="579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YASTIRTH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840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191.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Kakasaheb is going there, he himself may be regarded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Still I shall say this: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is of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Yarn is taking the place of gold and silver coins.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labour takes the place of currency and claims equality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new practice is kept up and spreads, it will have effects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far-reaching to be estimated. In this there should be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or untruth. Even the best of plans are ruined if they are mixed </w:t>
      </w:r>
      <w:r>
        <w:rPr>
          <w:rFonts w:ascii="Times" w:hAnsi="Times" w:eastAsia="Times"/>
          <w:b w:val="0"/>
          <w:i w:val="0"/>
          <w:color w:val="000000"/>
          <w:sz w:val="22"/>
        </w:rPr>
        <w:t>with fraud or untruth.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Chi. Parnerkar’s letter and also that of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Kishorelal. Both are worth thinking over. The subject matter in each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yet the same. Everyone, that is to say, all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ponder over K’s letter. How did a saintly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Kishorelal, working under Parnerkar, accept defeat?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muddled. Leave the letter aside if you are unable to make head or 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Everyone will not benefit by reading it. Only you three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Write to me if you can think of something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consultations; otherwise forget about it. Give it up if too much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in discussion. Naraharibhai is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so he should think over both the letters: 1.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be kept separate ? Will that be possible now ? (The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K.’s letter.,) 2. Can’t two neighbours live in amity?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cultivate the land separately and have their cattle, fruit trees,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 supply separate. (The subject matter of Parnerkar’s letter.)</w:t>
      </w:r>
    </w:p>
    <w:p>
      <w:pPr>
        <w:autoSpaceDN w:val="0"/>
        <w:autoSpaceDE w:val="0"/>
        <w:widowControl/>
        <w:spacing w:line="240" w:lineRule="exact" w:before="5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there was a letter from Gordhandas. It seems Sharda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of the fever. She had both typhoid and malaria.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need for being careful in the matter of diet.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45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10645</w:t>
            </w:r>
          </w:p>
          <w:p>
            <w:pPr>
              <w:autoSpaceDN w:val="0"/>
              <w:autoSpaceDE w:val="0"/>
              <w:widowControl/>
              <w:spacing w:line="240" w:lineRule="exact" w:before="5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VOL.88: 30 AUGUST, 1945 - 6 DECEMBER, 1945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36" w:lineRule="exact" w:before="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7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KANJI J.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doing what I can from here. I can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your feelings as a father. But God alone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you, me and Pushpa, so let us take refuge in Him.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you will be able to find a suitable husband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younger daughter.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4,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SHASHIKANT R.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Doctor’s unsigned will also.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my permission at all. Under the law neither myself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any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you are free to do what you like.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told Maganbhai enough. Now the ball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 am glad to know that these days Chi. Ratilal is at home.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he is all right.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HASHIKANT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HANDRAKUNJ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LOT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Red Bungalow;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Champa 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Mehta”, 16-9-1945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DUNCAN GREENLEES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DUNCAN,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through Dr. Raju.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him. There is a ring of despair running through your note.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it. After all, you are a man of God and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 as a note of despair for such.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to me as soon as you find me finally settled down.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in a sanatorium, as you see. Then, if all goes well,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in December and from there probably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 After that I shall settle down in Sevagram.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your manuscript. I shall see it and if it appeals to me,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it published.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5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REENLEES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HIMLIPATAM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IZAG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ISTRICT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LETTER TO BASSIC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BASSIC,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draft. You have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my age. I did not know your good father-in-law was dead.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all one day. I hope you are all keeping well. Amtul Salaam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khadi in Bengal. What work of service are you doing?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me your full name. Nevertheless I hope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you.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EHENNU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UDHIANA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found among those of September 29, 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PUSHPA K. DESAI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recently. I am sending with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your father. Just now he is not likely to trust you.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hurt you. When you have proved your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desires his present unhappiness will turn into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 credit to everyone.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going for a couple of days to Vinobaji.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that alone is a true vision of Lord Krishna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through pure service. Take care of your health.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calmly and after careful thought. Use your intelligence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public work you undertake. Write to your father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If you write to anybody else, do so either through him or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198. LETTER TO SUMITRA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happy at your falling ill so often. Is </w:t>
      </w:r>
      <w:r>
        <w:rPr>
          <w:rFonts w:ascii="Times" w:hAnsi="Times" w:eastAsia="Times"/>
          <w:b w:val="0"/>
          <w:i w:val="0"/>
          <w:color w:val="000000"/>
          <w:sz w:val="22"/>
        </w:rPr>
        <w:t>it not an essential part of education to learn not to fall ill 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ILANI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5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this—Sumitra’s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747" w:space="0"/>
            <w:col w:w="27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0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—because you must see it. 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747" w:space="0"/>
            <w:col w:w="276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say that you should let Sumi gain experience by staying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Pilani and Delhi. I am all right.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200.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you do, do after proper thought.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Kanchanbehn. There must be sweetness in your speech.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hear about Anantram. When faced with frightful disease our </w:t>
      </w:r>
      <w:r>
        <w:rPr>
          <w:rFonts w:ascii="Times" w:hAnsi="Times" w:eastAsia="Times"/>
          <w:b w:val="0"/>
          <w:i w:val="0"/>
          <w:color w:val="000000"/>
          <w:sz w:val="22"/>
        </w:rPr>
        <w:t>task lies in humbly doing the work of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Kanchanbehn must have recovered.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SUNDARI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SUNDARI,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money. You should write in Devanagari or Urdu. </w:t>
      </w:r>
      <w:r>
        <w:rPr>
          <w:rFonts w:ascii="Times" w:hAnsi="Times" w:eastAsia="Times"/>
          <w:b w:val="0"/>
          <w:i w:val="0"/>
          <w:color w:val="000000"/>
          <w:sz w:val="22"/>
        </w:rPr>
        <w:t>Why do you write in English?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RATAP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AYALDAS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HOWPATI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ABULNATH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writes and says that you have become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I hope you are better now and that you and Gajraj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well. I am all right. There is a little weakness which will go.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203. LETTER TO LALCHAND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and I had made inquiries. I am sorry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Pandit Ramarakhamal. Console his family members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 feel that the respect that was shown to the late Atma Singh </w:t>
      </w:r>
      <w:r>
        <w:rPr>
          <w:rFonts w:ascii="Times" w:hAnsi="Times" w:eastAsia="Times"/>
          <w:b w:val="0"/>
          <w:i w:val="0"/>
          <w:color w:val="000000"/>
          <w:sz w:val="22"/>
        </w:rPr>
        <w:t>was misplaced.</w:t>
      </w:r>
    </w:p>
    <w:p>
      <w:pPr>
        <w:autoSpaceDN w:val="0"/>
        <w:autoSpaceDE w:val="0"/>
        <w:widowControl/>
        <w:spacing w:line="220" w:lineRule="exact" w:before="46" w:after="2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ALCHAND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HEELSHOP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N. W. R.,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OGHULPURA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AHORE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FOREWORD TO “NEHRU YOUR NEIGHBOUR”</w:t>
      </w:r>
    </w:p>
    <w:p>
      <w:pPr>
        <w:autoSpaceDN w:val="0"/>
        <w:autoSpaceDE w:val="0"/>
        <w:widowControl/>
        <w:spacing w:line="246" w:lineRule="exact" w:before="146" w:after="0"/>
        <w:ind w:left="4410" w:right="0" w:firstLine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effective collection made by Shri P. D. Tandon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writings of numerous admirers of Pandit Jawaharlal Nehru.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at a glance a good picture of the patriot as seen by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He shines easily as father, brother, writer, traveller, patriot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internationalist. Nevertheless it is as an ardent devotee of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freedom on whose altar he would sacrifice all his other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 will specially single him out from the essays. Be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credit, however, that he will consider it beneath his dignity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that freedom at the price of any other country. His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nationalism is equal to internationalism.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Nehru Your Neighbour. </w:t>
      </w:r>
      <w:r>
        <w:rPr>
          <w:rFonts w:ascii="Times" w:hAnsi="Times" w:eastAsia="Times"/>
          <w:b w:val="0"/>
          <w:i w:val="0"/>
          <w:color w:val="000000"/>
          <w:sz w:val="18"/>
        </w:rPr>
        <w:t>Also C.W. 10541. Courtesy: P. D. Tandon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enclosed with the letter dated September 30 to P. D. Tandon;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journalist from Allahabad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205. LETTER TO P. D. TANDON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could not send anything for your book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thing I was too busy, for another I just did not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anything. But how could I refuse to write anything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Jawaharlal? Now I only hope that my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reach you too </w:t>
      </w:r>
      <w:r>
        <w:rPr>
          <w:rFonts w:ascii="Times" w:hAnsi="Times" w:eastAsia="Times"/>
          <w:b w:val="0"/>
          <w:i w:val="0"/>
          <w:color w:val="000000"/>
          <w:sz w:val="22"/>
        </w:rPr>
        <w:t>late.</w:t>
      </w:r>
    </w:p>
    <w:p>
      <w:pPr>
        <w:autoSpaceDN w:val="0"/>
        <w:autoSpaceDE w:val="0"/>
        <w:widowControl/>
        <w:spacing w:line="220" w:lineRule="exact" w:before="4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10542. Courtesy: P. D. Tandon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UTTIMCHAND GANGARAM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UTTIMCHAND,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cheque of Rs. 500. It will be utilized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puzzle remains a puzzle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submitted it here to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 I did in Sevagram. Nothing could be done by either.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>a puzzle will cease to be one if it yields to an easy solution.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translation though in defective Hindi is quite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instructive. I have no difficulty in following it.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AKERY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207. LETTER TO J. P. BHANSALI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money will be required for the boys you refer to?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18" w:lineRule="exact" w:before="2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Uttimchand Gangaram”, 1-9-1945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Talimi Sangh admit them? How old are they?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any difficulty in meeting their expenses.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girl.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inquired at the Mahila Ashram about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eat regularly.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8358. Also C.W. 7190.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said that your treatment is over. It will be over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believe that it is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 to serve me is equivalent to your serving me.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it when your help is really required. Just now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serving me or are eager to do so. If a time comes when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willing to serve then a person like you [should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At the moment]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happy to let those who are already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me. This is what I [feel]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G.N. 4957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209. LETTER TO PREMA KANTAK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letter. I will tear it up after I finish this reply.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indeed sentimental. Where was the need for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just because I got a slight fever? And why need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at my absence from the pandal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If at such a large gathering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absence in the A. I. C. C. meeting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September 21, 22 and 23.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footnote on “Speech at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21-9-1945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is not present, what effect can his absence have,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 have any? All this seems improper to me. If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 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what you wrote to me,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a mistake.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Bapa regarding your camp. It is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since I did that. You must get the permission row. It would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be excellent if a hospital could be run at the same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even have the suspicion that I am displeased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Shankarraoji these days? I don’t tkink about that matter at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his article regarding Satara. I chance to read very few of such </w:t>
      </w:r>
      <w:r>
        <w:rPr>
          <w:rFonts w:ascii="Times" w:hAnsi="Times" w:eastAsia="Times"/>
          <w:b w:val="0"/>
          <w:i w:val="0"/>
          <w:color w:val="000000"/>
          <w:sz w:val="22"/>
        </w:rPr>
        <w:t>writings.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Committee ought not to be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remain silent or rot.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probable that Narandas may come here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you do not come to see me though you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near? So long as you are going on with the work, where is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come and see me? When you have no work, you are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free to come.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10437. Also C.W. 6876.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LETTER TO KISHORELAL G. MASHRUWALA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postcard you say that your illness is negligible.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the Ashram say that you have lost quite a bit.</w:t>
      </w: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decide about Ramanlal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right.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>somehow he settles down.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there was no excitement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idols. Also it is surprising that the caste Hindus listen to Kamle’s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>even after knowing about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shown to Zohra the portion about her.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5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Marathi daily published from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Ramanlal Shah”, 10-9-1945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GAJANAN NAIK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If what you say is true,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You must show your letter to Kumarappa. If you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shall do so. You cannot suppress the complaint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 I also wonder how you can stay in such an institution? 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 there exaggeration in what you say? Meanwhile, I am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YARN QUOTA FOR KHADI PURCHASE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1945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true that the Congress adopted khadi,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imposed the condition of the yarn quota and khadi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certified by the Association is taboo for Congressmen.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yarn has to be given as part of the price of khadi.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But I do not find anything wrong in this. That action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compulsion where there is penalty for refusing to do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What the form of punishment should be is a different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compulsion if I demand the price of khadi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free. Similarly there is some condition or other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 in any institution. It is also no compulsion if subseque-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ntly any change is made in such conditions. The case of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kkadi is also similar. If we go in for uncertified khadi,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its purity and that a proper wage has been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advance of time and experience, changes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made in the rules and regulations. The only questions to be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are whether the change fulfils the object, is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truth and non-violence, and is actuated by selfish or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correspondent who had asked: “You persuaded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adopt khadi-wear for its members and introduced the rule of yarn quota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S. A. khadi. Congressmen are prohibited from using khadi other than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certified by the A. I. S. A., and now khadi cannot be had from the Association without </w:t>
      </w:r>
      <w:r>
        <w:rPr>
          <w:rFonts w:ascii="Times" w:hAnsi="Times" w:eastAsia="Times"/>
          <w:b w:val="0"/>
          <w:i w:val="0"/>
          <w:color w:val="000000"/>
          <w:sz w:val="18"/>
        </w:rPr>
        <w:t>paying the yarn quota. Is this not compulsion?”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motives. The answer to all these questions will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was to fulfil the original object and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compulsion does not arise.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be thanked if, against my goods, I ask for yarn or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commodity in place of money.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go a little deeper. We believe that khadi is only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that non-violent swaraj can be established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universal. Spinning, even for a little time, by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will be helpful in obtaining swaraj.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spin under compulsion but of our own accord.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gain is that through spinning we come in direct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poor.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Therefore, I am quite clear that there is absolutely no com-</w:t>
      </w:r>
      <w:r>
        <w:rPr>
          <w:rFonts w:ascii="Times" w:hAnsi="Times" w:eastAsia="Times"/>
          <w:b w:val="0"/>
          <w:i w:val="0"/>
          <w:color w:val="000000"/>
          <w:sz w:val="22"/>
        </w:rPr>
        <w:t>pulsion in demanding part of</w:t>
      </w:r>
      <w:r>
        <w:rPr>
          <w:rFonts w:ascii="Times" w:hAnsi="Times" w:eastAsia="Times"/>
          <w:b w:val="0"/>
          <w:i w:val="0"/>
          <w:color w:val="000000"/>
          <w:sz w:val="22"/>
        </w:rPr>
        <w:t>the price of khadi in the form of yarn.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1945</w:t>
      </w:r>
    </w:p>
    <w:p>
      <w:pPr>
        <w:autoSpaceDN w:val="0"/>
        <w:autoSpaceDE w:val="0"/>
        <w:widowControl/>
        <w:spacing w:line="292" w:lineRule="exact" w:before="370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TELEGRAM TO BINA 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254"/>
        <w:gridCol w:w="3254"/>
      </w:tblGrid>
      <w:tr>
        <w:trPr>
          <w:trHeight w:hRule="exact" w:val="642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Express 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4" w:after="0"/>
              <w:ind w:left="2050" w:right="0" w:firstLine="8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INADAS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THURSDAY    FOUR     CLOCK     EVENING.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Sardar. I detect in it your worry.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28, 1945,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>read: “The enclosed is a milder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of the central story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Andhra Patrika </w:t>
      </w:r>
      <w:r>
        <w:rPr>
          <w:rFonts w:ascii="Times" w:hAnsi="Times" w:eastAsia="Times"/>
          <w:b w:val="0"/>
          <w:i w:val="0"/>
          <w:color w:val="000000"/>
          <w:sz w:val="18"/>
        </w:rPr>
        <w:t>for which Dr. P. [Subbaroyan]’s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friends are responsible. The impression sought to be created is that Dr. P. has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pitched upon by you as a leader, and that it is an integral part of the big plan!”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worry? The Sardar has said nothing to anybody. He,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feel that among Congress circles you have lost your popularity.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should be matter of no moment to you. You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services are required. My own opinion is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wanted in due time. But I do not want you to feel over the thing.</w:t>
      </w:r>
    </w:p>
    <w:p>
      <w:pPr>
        <w:autoSpaceDN w:val="0"/>
        <w:tabs>
          <w:tab w:pos="550" w:val="left"/>
          <w:tab w:pos="810" w:val="left"/>
          <w:tab w:pos="5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imagine that the Sardar has a magic ward. He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a certain extent and no farther. If he overstepped his limits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lose what infIuence he has. What I suggest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whilst we are both here and let us amuse ourselves. Let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care of themselves. I would like your name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but that too without an effort. But all these things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here. You should give yourself ample time with 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friend, not as a Congressman to another, not on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quite good. You will not stay at Parnakuti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to the clinic. I shall see to your being suited.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too weak or too bad. Well or ill, you should be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KHURSHEDBEHN NAOROJI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1945</w:t>
      </w:r>
    </w:p>
    <w:p>
      <w:pPr>
        <w:autoSpaceDN w:val="0"/>
        <w:tabs>
          <w:tab w:pos="550" w:val="left"/>
          <w:tab w:pos="1310" w:val="left"/>
          <w:tab w:pos="473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VAHALAN 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letter. Of course you must go where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takes you. You will give a good account of your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are. But I would like you to settle down some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definite work. That is a characteristic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dordi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Nargisbehn saw your letter. She comes often.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HOWPATI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excluded from the Madras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Central Legislative Assembly, scheduled to take place in November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Residence of Premlila Thackersey at Poona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Gujarati, meaning “dear sister”.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Rope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l,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got your letter. I also read Salehbhai’s article.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he says are true but neither Burma nor India has any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would listen to a true Indian or Burmese and he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 true dharma of India is to achieve independence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and other countries to attain it. All this enmity would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both are free. At present no one will pay heed to what Salehbhai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He would be regarded as merely an official. My advice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silently serve [the cause] as much as he can. An official’s </w:t>
      </w:r>
      <w:r>
        <w:rPr>
          <w:rFonts w:ascii="Times" w:hAnsi="Times" w:eastAsia="Times"/>
          <w:b w:val="0"/>
          <w:i w:val="0"/>
          <w:color w:val="000000"/>
          <w:sz w:val="22"/>
        </w:rPr>
        <w:t>dharma is not to speak but act.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 this on to Salehbhai.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74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YABJI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40 A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ALABAR HILL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TELEGRAM TO TAN YUN-SHAN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1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Express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59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ROFESSOR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SHAN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2, 1945</w:t>
            </w:r>
          </w:p>
        </w:tc>
      </w:tr>
    </w:tbl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GOOD          WISHES          TO          ALL           CHINA.        LOVE.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3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come to India at the invitation of Rabindranath Tagore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the Department of Sino-Indian Studies in the Visvabharati University and </w:t>
      </w:r>
      <w:r>
        <w:rPr>
          <w:rFonts w:ascii="Times" w:hAnsi="Times" w:eastAsia="Times"/>
          <w:b w:val="0"/>
          <w:i w:val="0"/>
          <w:color w:val="000000"/>
          <w:sz w:val="18"/>
        </w:rPr>
        <w:t>later the Sino-Indian Cultural Society.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LETTER TO KONDA VENKATAPPAYYA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DESHABHAKTA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time I wrote to you in Hindustani? We are both old.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younger ones will not spare us, let us spare each other. Do not </w:t>
      </w:r>
      <w:r>
        <w:rPr>
          <w:rFonts w:ascii="Times" w:hAnsi="Times" w:eastAsia="Times"/>
          <w:b w:val="0"/>
          <w:i w:val="0"/>
          <w:color w:val="000000"/>
          <w:sz w:val="22"/>
        </w:rPr>
        <w:t>drag me here, there and everywhere. Hope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ANNE MARIE PETERSEN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MARIA,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foolish, so are we all, some more, some less.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worry? You must be well and live long enough to see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>flourish.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application is under way.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Board meets some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when I hope the application will be finally considered.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will be to find your expenses from the surroundings.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strive to reach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see me in Madras when I come there.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fixed your date for the departure overseas?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my love to Esther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2688" w:space="0"/>
            <w:col w:w="38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write to her and accept it for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2688" w:space="0"/>
            <w:col w:w="38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ARIE PETERSEN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Konda Venkatappayya, Member of the Congress Working Committee and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C. C. and later of the Madras 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Anne Marie Petersen”, 23-8-1945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Menon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K. RAMA RAO,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 RAO,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glad you have been called to your original post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blessings in your work.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You have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ERALD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Kanchan and Hiramani are well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you are free from the cholera work, you should take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work nobody else is doing. When you have no other work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do, you should spin.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of the opinion that chillies should not be served except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advised by a doctor. You may state your opinion and then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 unconcerned.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not to join in singing the prayer, but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you. Whenever you find my advice painful, you certainly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it. When you feel that you can join in, you may do 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go and stand at a distance and sing alone,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 tune. You will thus learn the right tunes. There is a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in the Nayee Talim. Learn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sa-re-ga-ma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Hiramani seems to have settled down in the Mahila Ashram. She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knows music; learn from her.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regards the plants, Kishorelal’s decision may be carried out.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Explain to me further when I return.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now replied to all the questions.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8431. Also C.W. 5600.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National Herald, </w:t>
      </w:r>
      <w:r>
        <w:rPr>
          <w:rFonts w:ascii="Times" w:hAnsi="Times" w:eastAsia="Times"/>
          <w:b w:val="0"/>
          <w:i w:val="0"/>
          <w:color w:val="000000"/>
          <w:sz w:val="18"/>
        </w:rPr>
        <w:t>which had been banned in August 1942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17-9-1945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Notes in Indian music, </w:t>
      </w:r>
      <w:r>
        <w:rPr>
          <w:rFonts w:ascii="Times" w:hAnsi="Times" w:eastAsia="Times"/>
          <w:b w:val="0"/>
          <w:i/>
          <w:color w:val="000000"/>
          <w:sz w:val="18"/>
        </w:rPr>
        <w:t>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re, ga, ma, pa, dha, 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well. I intend to reach Calcutta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2. I shall be staying in Sodepur with Satis Babu.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little earlier or on the same day. We shall think about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ANAND G. CHOKHAWALA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wrote.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well in joining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Prabhatpheri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Don’t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mischievous. You don’t harass Sharda, do you? Now you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4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10088.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SHARDA G. CHOKHAWALA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see your letter. I had received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Gordhandas earlier. All of you seem to have stood the heavy rains </w:t>
      </w:r>
      <w:r>
        <w:rPr>
          <w:rFonts w:ascii="Times" w:hAnsi="Times" w:eastAsia="Times"/>
          <w:b w:val="0"/>
          <w:i w:val="0"/>
          <w:color w:val="000000"/>
          <w:sz w:val="22"/>
        </w:rPr>
        <w:t>well enough. Keep Shakaribehn there till you have fully recovered.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Come to Sevagram after I return and settle down there for some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10061. Courtesy: Sharda G. Chokhawala</w:t>
      </w:r>
    </w:p>
    <w:p>
      <w:pPr>
        <w:autoSpaceDN w:val="0"/>
        <w:autoSpaceDE w:val="0"/>
        <w:widowControl/>
        <w:spacing w:line="220" w:lineRule="exact" w:before="3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Gordhandas and Sharda Chokhawala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Morning procession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T.P. JOSHI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well as the cheque. I would like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Mahabaleshwar just to hear your poems. But it will be, won’t </w:t>
      </w:r>
      <w:r>
        <w:rPr>
          <w:rFonts w:ascii="Times" w:hAnsi="Times" w:eastAsia="Times"/>
          <w:b w:val="0"/>
          <w:i w:val="0"/>
          <w:color w:val="000000"/>
          <w:sz w:val="22"/>
        </w:rPr>
        <w:t>it, as God wills.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P.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Don’t worry about me. The swelling has </w:t>
      </w:r>
      <w:r>
        <w:rPr>
          <w:rFonts w:ascii="Times" w:hAnsi="Times" w:eastAsia="Times"/>
          <w:b w:val="0"/>
          <w:i w:val="0"/>
          <w:color w:val="000000"/>
          <w:sz w:val="22"/>
        </w:rPr>
        <w:t>subsided and I am all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learn that you were down with fever.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right now. Work as much as you can. You have to appear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time. You will get through, but let us remember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the same whether you get through or not. This much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 will not go waste. The knowledge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assimilated will fully pay. Think over what you study. Memorize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Try to remember by carefully thinking over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studied.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KRISHNACHANDRA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6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The letter to Ramprasad is enclosed.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wonder why he refused to talk about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brahmacharya.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Manojna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Durgabehn have recovered.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Niamat stay in the Ashram?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reach there on the 22nd and leave for Calcutta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of November. Perhaps reaching there will take all of one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for leaving Sevagram may be considered fixed. The rest depends </w:t>
      </w:r>
      <w:r>
        <w:rPr>
          <w:rFonts w:ascii="Times" w:hAnsi="Times" w:eastAsia="Times"/>
          <w:b w:val="0"/>
          <w:i w:val="0"/>
          <w:color w:val="000000"/>
          <w:sz w:val="22"/>
        </w:rPr>
        <w:t>on God.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RAMANLAL AGRAWAL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in English? You are fickle-minded; so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do if you once again get fed up with khadi? What do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living? Your services will certainly be accepted if you area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worker. Write about yourself in detail.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GRAWAL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33D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AMSHEDJI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16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CHANDRANI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interval. I don’t like your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well. You don’t have to study at the cost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Satyavati is just the same.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Krishnadas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230.. LETTER TO GOPI BIRLA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GOPI,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borne your illness quite well.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quickly regain strength. I am all right.</w:t>
      </w:r>
    </w:p>
    <w:p>
      <w:pPr>
        <w:autoSpaceDN w:val="0"/>
        <w:autoSpaceDE w:val="0"/>
        <w:widowControl/>
        <w:spacing w:line="260" w:lineRule="exact" w:before="17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TELEGRAM TO K. SRINIVASAN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SSURANCE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      SEVENTH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FOUR           EVENING,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however took place on October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6;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C. Rajagopalachari”, “Letter to Prema Kantak”, 30-9-1945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70" w:val="left"/>
          <w:tab w:pos="2830" w:val="left"/>
          <w:tab w:pos="4970" w:val="left"/>
          <w:tab w:pos="5830" w:val="left"/>
        </w:tabs>
        <w:autoSpaceDE w:val="0"/>
        <w:widowControl/>
        <w:spacing w:line="282" w:lineRule="exact" w:before="10" w:after="13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232. CABLE TO CHAIRMAN, INDO-BRITISH FRIENDSHIP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GROUP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3, 1945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RIENDSHIP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RAUNTON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ALWAYS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</w:p>
        </w:tc>
      </w:tr>
      <w:tr>
        <w:trPr>
          <w:trHeight w:hRule="exact" w:val="2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VIOLENT </w:t>
            </w:r>
          </w:p>
        </w:tc>
        <w:tc>
          <w:tcPr>
            <w:tcW w:type="dxa" w:w="16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ACTIVITY. </w:t>
            </w:r>
          </w:p>
        </w:tc>
        <w:tc>
          <w:tcPr>
            <w:tcW w:type="dxa" w:w="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REAL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TEST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NON-VIOLENCE</w:t>
            </w:r>
          </w:p>
        </w:tc>
      </w:tr>
      <w:tr>
        <w:trPr>
          <w:trHeight w:hRule="exact" w:val="26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TRUTH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BRITAIN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CONSISTS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RECOGNITION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FULL INDEPENDENCE INDIA.</w:t>
      </w:r>
    </w:p>
    <w:p>
      <w:pPr>
        <w:autoSpaceDN w:val="0"/>
        <w:tabs>
          <w:tab w:pos="5810" w:val="left"/>
        </w:tabs>
        <w:autoSpaceDE w:val="0"/>
        <w:widowControl/>
        <w:spacing w:line="34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210" w:val="left"/>
          <w:tab w:pos="4970" w:val="left"/>
          <w:tab w:pos="5890" w:val="left"/>
        </w:tabs>
        <w:autoSpaceDE w:val="0"/>
        <w:widowControl/>
        <w:spacing w:line="292" w:lineRule="exact" w:before="30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233. LETTER TO NARANDAS GANDHI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yarn figures this time must be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>Let me also know how much the yarn would fetch if sold.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finished the work there. Come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so.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8632.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  <w:tab w:pos="1430" w:val="left"/>
          <w:tab w:pos="2850" w:val="left"/>
          <w:tab w:pos="4970" w:val="left"/>
        </w:tabs>
        <w:autoSpaceDE w:val="0"/>
        <w:widowControl/>
        <w:spacing w:line="300" w:lineRule="exact" w:before="2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234. LETTER TO PREMA KANTAK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 long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letter. You must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it by now. You have acted up to what you wrote. Send me a copy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 Kantak”, 30-9-1945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written in </w:t>
      </w:r>
      <w:r>
        <w:rPr>
          <w:rFonts w:ascii="Times" w:hAnsi="Times" w:eastAsia="Times"/>
          <w:b w:val="0"/>
          <w:i/>
          <w:color w:val="000000"/>
          <w:sz w:val="22"/>
        </w:rPr>
        <w:t>Nava Kal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10438. Also C.W. 6877.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235. LETTER TO CHIMANLAL SETALVAD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Thanks for your good wishes.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I have not been taking any part in elections.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am entrusting your letter to Sardar. I seldom talk with him about this.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YUSUF MEHERALLY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MEHERALLY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your good wishes is just an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I hope you are all right. I have found an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>expressing my wish.</w:t>
      </w:r>
    </w:p>
    <w:p>
      <w:pPr>
        <w:autoSpaceDN w:val="0"/>
        <w:autoSpaceDE w:val="0"/>
        <w:widowControl/>
        <w:spacing w:line="260" w:lineRule="exact" w:before="9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EHERALLY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GATPURI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KARSANDAS CHITALIA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KARSANDAS,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inquiring after Gokhale’s legacy. Sushilabehn is at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for treating cholera patients.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</w:t>
      </w:r>
      <w:r>
        <w:rPr>
          <w:rFonts w:ascii="Times" w:hAnsi="Times" w:eastAsia="Times"/>
          <w:b w:val="0"/>
          <w:i/>
          <w:color w:val="000000"/>
          <w:sz w:val="18"/>
        </w:rPr>
        <w:t>Amhi Kothen Ahont?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“Where are me?”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severely, criticized the proceedings of the A.I.C.C. meeting which failed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>any guidelines for the workers and for making no reference to Gandhiji’s absence.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(1903-1950); member, A. I. C. C.; Joint Secretary,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Socialist Party; Ex-Mayor of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Bapa is asking everyone about Kasturba Nidhi [work].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looking after the affairs of Bhagini Seva Mandir also, </w:t>
      </w:r>
      <w:r>
        <w:rPr>
          <w:rFonts w:ascii="Times" w:hAnsi="Times" w:eastAsia="Times"/>
          <w:b w:val="0"/>
          <w:i w:val="0"/>
          <w:color w:val="000000"/>
          <w:sz w:val="22"/>
        </w:rPr>
        <w:t>won’t he?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have you slackened? And if you have, why grieve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ARSANDAS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HITALIA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gone so weak? If you try a change of air here, it </w:t>
      </w:r>
      <w:r>
        <w:rPr>
          <w:rFonts w:ascii="Times" w:hAnsi="Times" w:eastAsia="Times"/>
          <w:b w:val="0"/>
          <w:i w:val="0"/>
          <w:color w:val="000000"/>
          <w:sz w:val="22"/>
        </w:rPr>
        <w:t>may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has come back after finishing his work in Bombay.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Santok, Radha, Keshu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wife have come.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separate letter to Purushottam.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NOTE TO DINSHAW K.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dirt which is there in the clinic all the time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removed. There should not be any leakage.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first place in nature-cure. If the expenses go up on </w:t>
      </w:r>
      <w:r>
        <w:rPr>
          <w:rFonts w:ascii="Times" w:hAnsi="Times" w:eastAsia="Times"/>
          <w:b w:val="0"/>
          <w:i w:val="0"/>
          <w:color w:val="000000"/>
          <w:sz w:val="22"/>
        </w:rPr>
        <w:t>that account, let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have taken deep thought about the clinic and am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it. I am convinced that you should run it.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a trust but that is a small thing. If a university is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it will be only from the clinic. There won’t be any university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entrusted to someone else. To leave this will mean giving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>vocation. In order to raise a university, you must go and see all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naturopaths, befriend them and try to get their co-operation.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is not achieved, all is in vain. All things have come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in this way. Money does not make universities.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3. Working for villages is altogether a different thing.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present you cannot work only in villages. You can’t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things single-handed. I don’t mind if village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for the time being. It is good that a trust has been made.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this should be well-founded and thoughtfully done.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desirable to back out after once starting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sit together at 8.30 p. m. tomorrow and discuss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issues. If we are unable to finish the discussion,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session.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wants a Rumanian doctor to give him a check-up.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he can consult anyone he likes but the line of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yours.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JAMSHEDJI N.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JAMSHEDJI,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are always there for 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No one should ask for anything more from me. But neither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asked for more.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AMSHEDJI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ASSERWANJI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SHARDA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G. D. BIRLA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look forward to your coming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11th.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ANARAS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8072. Courtesy: G.D.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242. LETTER TO RADHAKANT MALAVIYA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RADHAKANT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ever take part in elections? I wish Babuji also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up his interest in them.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GOKULBHAI BHATT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GOKULBHAI,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drive you out just in a few minutes?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is my plight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preserve my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making the mistake of writing in pencil? Can’t </w:t>
      </w:r>
      <w:r>
        <w:rPr>
          <w:rFonts w:ascii="Times" w:hAnsi="Times" w:eastAsia="Times"/>
          <w:b w:val="0"/>
          <w:i w:val="0"/>
          <w:color w:val="000000"/>
          <w:sz w:val="22"/>
        </w:rPr>
        <w:t>you see violence in doing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Manibehn gain by making me a trustee?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respect me more than at present for calling me a trustee?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all other suggestions. Have you sent a Copy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everyone?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 TRUST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MRIDULA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are not coming for nothing. I shall be as I am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when you come over. Strength goes away at a horse’s pace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Madan Mohan Malaviya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comes back at an ant’s.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on Tuesday the 9th.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>3 p.m. free. I hope you are all right.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RIDULABEHN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MANILAL SHUKLA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your letter. I am happy to know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considerably though I did not know that you were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Thank God for Mother being somewhat better.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a bone joins at the age of 80.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is remarkable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 it does not happen that I am not shown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something important to say. But your letter seems to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 no letter was to be passed on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new thing for me that you are interested in horoscopes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something about them. I am sorry I cannot satisfy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curiosity. I know that my horoscope was always kept perfect and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but that practice died away with my father. He used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 and got the yearly forecast from it. My elder brother’s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eldest son Shamaldas has kept all the records, so he is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am writing to him. Perhaps you yourself know him. So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He is running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Vandemataram, </w:t>
      </w:r>
      <w:r>
        <w:rPr>
          <w:rFonts w:ascii="Times" w:hAnsi="Times" w:eastAsia="Times"/>
          <w:b w:val="0"/>
          <w:i w:val="0"/>
          <w:color w:val="000000"/>
          <w:sz w:val="22"/>
        </w:rPr>
        <w:t>a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that these days I am quite all right. Get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HUKLA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4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Mrs. Shukla”, 25-9-1945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also Kanchan’s. One way for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completely passionless, like Shiva—and win over Kanchan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 but not with an effort. But this is beyond your capacity.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no other option but to start a separate establishment.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satisfy Kanchan. This is your dharma. I regard it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duty. Doing it will answer all your questions. You must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that Kanchan wrote to me. If not, ask her. I tore it up.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8362 and 8430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My sympathy also is with you. Munnalal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conquered passion. If he had, yours also would have disappeared. </w:t>
      </w:r>
      <w:r>
        <w:rPr>
          <w:rFonts w:ascii="Times" w:hAnsi="Times" w:eastAsia="Times"/>
          <w:b w:val="0"/>
          <w:i w:val="0"/>
          <w:color w:val="000000"/>
          <w:sz w:val="22"/>
        </w:rPr>
        <w:t>No more today, for it is time to go to 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8262. Also C.W. 6984.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SARAT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SARAT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My instinct is to wait for the final reply. But do as </w:t>
      </w:r>
      <w:r>
        <w:rPr>
          <w:rFonts w:ascii="Times" w:hAnsi="Times" w:eastAsia="Times"/>
          <w:b w:val="0"/>
          <w:i w:val="0"/>
          <w:color w:val="000000"/>
          <w:sz w:val="22"/>
        </w:rPr>
        <w:t>yours tells. After all the stake is very great.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purpose of this, however, is to know from you why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launched a public attack on Jawaharlal.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you not first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 and cons with him? A public discussion seems ugly. Do </w:t>
      </w:r>
      <w:r>
        <w:rPr>
          <w:rFonts w:ascii="Times" w:hAnsi="Times" w:eastAsia="Times"/>
          <w:b w:val="0"/>
          <w:i w:val="0"/>
          <w:color w:val="000000"/>
          <w:sz w:val="22"/>
        </w:rPr>
        <w:t>please enlighten me if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 and will give yourself some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KHURSHEDBEHN NAOROJI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VAHALAN BEHN,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requires no argument. It needs prayer. You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way. Your sisters are all chips of the old block.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you. Just as there is acceptance so is there rejection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thing. Similarly there can be neither rejection nor acceptance. 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must have that position also. I neither accept nor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that there is life on the planet Mars.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5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HURSHEDBEHN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AOROJI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LUB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October 1, 1945, to Vallabhbhai Patel, Jawaharlal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“. . . You would have noticed in the Press a totally unnecessary controversy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Sarat Chandra Bose and me . . . . He is making a dead set against Chiang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Kai-Shek, which seems to me bad and harmful and likely to create unnecessary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round. None of us admires all that Chiang Kai-Shek has done. But it does seem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wrong for us to attack him in this way. He happens to be the head of the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and so far as India is concerned his attitude has always been friendly. For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 have kept up friendly relations not only with Chiang Kai-Shek and the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but with many of his critics in China. I do not want this controversy </w:t>
      </w:r>
      <w:r>
        <w:rPr>
          <w:rFonts w:ascii="Times" w:hAnsi="Times" w:eastAsia="Times"/>
          <w:b w:val="0"/>
          <w:i w:val="0"/>
          <w:color w:val="000000"/>
          <w:sz w:val="18"/>
        </w:rPr>
        <w:t>with Sarat, but to remain silent became impossible for me.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N. K. BOSE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Khurshedbehn has sent your letter to her to Gandhiji. He wishes me to write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tell you that you must certainly come and see him on his arrival in Calcutta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be, D. V., in the first week in November.</w:t>
      </w:r>
    </w:p>
    <w:p>
      <w:pPr>
        <w:autoSpaceDN w:val="0"/>
        <w:autoSpaceDE w:val="0"/>
        <w:widowControl/>
        <w:spacing w:line="240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Days with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KUNVARJI K. PAREKH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order to make my reply brief,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postcard. I am not writing separately to Madhavdas.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 accepted him as one of you, I do not worry about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 whatever seems proper to you. Madhavdas must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firm in mind. Let him give up his love for home.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Manilal will go there. I am hoping that Chi. Vasantlal’s </w:t>
      </w:r>
      <w:r>
        <w:rPr>
          <w:rFonts w:ascii="Times" w:hAnsi="Times" w:eastAsia="Times"/>
          <w:b w:val="0"/>
          <w:i w:val="0"/>
          <w:color w:val="000000"/>
          <w:sz w:val="22"/>
        </w:rPr>
        <w:t>problem will be resolved without any difficulty.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a long letter to you,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answers to all your questions. I intend to reach Calcutta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2. I want you to meet me there, so that you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wander about. I will write again only if I hear from you. I will </w:t>
      </w:r>
      <w:r>
        <w:rPr>
          <w:rFonts w:ascii="Times" w:hAnsi="Times" w:eastAsia="Times"/>
          <w:b w:val="0"/>
          <w:i w:val="0"/>
          <w:color w:val="000000"/>
          <w:sz w:val="22"/>
        </w:rPr>
        <w:t>inform you, however, if there is any change in my programme.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given me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Arabian Nights.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sending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will bring it with me. If you desire, however, I will send it </w:t>
      </w: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procure milk from somewhere. In any case we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meet in a few days now. I am sure you are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other, and also writing. Do master Urdu. Learn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which precede spinning. Father seems to be better these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GUNOTTAM HUTHEESING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in English? In any case I am of no use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elections are concerned. I just do not know anything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be angry? Of course, I do expect that “one may give up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life, not one’s word’’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Effort will help to make this a habit.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UTHEESING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CARMICHAEL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NIRMALA GANDHI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Manilal and Sushila also read it. Delhi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have fine weather from this month. At such a time,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that she should be brought to Nagpur. Of course, ultimately,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go there. Ramdas also does not wish to bring her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Manilal and Sushila, too, are of the same view.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with which Manilal and Sushila agree,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Delhi. In your absence, Sushila will look after your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Ramdas and Kanam. And so, you will be ab1e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without worrying about anything. Usha, too, may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Nagpur. Both of you may think over the matter and then write or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so that Sushila can start from here. Neither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 the doubt that Sushila will not be willing to go there. I hope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quotation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 is </w:t>
      </w:r>
      <w:r>
        <w:rPr>
          <w:rFonts w:ascii="Times" w:hAnsi="Times" w:eastAsia="Times"/>
          <w:b w:val="0"/>
          <w:i w:val="0"/>
          <w:color w:val="000000"/>
          <w:sz w:val="18"/>
        </w:rPr>
        <w:t>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all right. I am also well enough. There will be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to give up her treatment to go there. The treatment is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can give it up whenever she wishes.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long been intending to write to you but can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also been wondering whether I should write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or Hindustani. In the end I have decided to write in Hindustani.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first the sharp difference of opinion that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If such a difference really exists people should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for the work of swaraj will suffer if they are kept in the dark.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 fully stand by the kind of governance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just a way of speaking.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confirmed the truth of what I wrote in 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one left who believed in it, I would not be sorry. For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testify to the truth as I see it. I have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better that I redraw the picture today in my own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would not matter to me whether or no the picture tallies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1909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nor should it to you. I do not have to establish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before. What is worth knowing is only what I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believe that if India, and through India the world, is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freedom, then sooner or later we shall have to go and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villages—in huts, not in palaces. Millions of people can never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and palaces in comfort and peace. Nor can they do so by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that is, by resorting to violence and untruth.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doubt that, but for the pair,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will be doomed. We can have the vision of that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only in the simplicity of the villages. That simplicity</w:t>
      </w:r>
    </w:p>
    <w:p>
      <w:pPr>
        <w:autoSpaceDN w:val="0"/>
        <w:autoSpaceDE w:val="0"/>
        <w:widowControl/>
        <w:spacing w:line="220" w:lineRule="exact" w:before="4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 Swaraj”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however has “1908”.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resides in the spinning-wheel and what is implied by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It does not frighten me at all that the world seems to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opposite direction. For the matter of that, when the moth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 its doom it whirls round faster and faster till it is burnt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India will not be able to escape this moth-like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circling. It is my duty to try, till my last breath, to save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the world from such a fate. The sum and substance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is that the individual person should have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necessary for the sustenance of life. If he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control the individual cannot survive. Ultimately,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only of individuals. If there were no drops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This is only a rough and ready statement. There is nothing new </w:t>
      </w:r>
      <w:r>
        <w:rPr>
          <w:rFonts w:ascii="Times" w:hAnsi="Times" w:eastAsia="Times"/>
          <w:b w:val="0"/>
          <w:i w:val="0"/>
          <w:color w:val="000000"/>
          <w:sz w:val="22"/>
        </w:rPr>
        <w:t>in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said all this. While I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 modern thought, I find that an ancient thing, considered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this thought looks so sweet. You will not be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you think that I am talking about the villages of today. My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still exists only in my imagination. After all every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lives in the world of his own imagination. In this village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the villager will not be dull—he will be all awareness.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live like an animal in filth and darkness. Men and women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freedom, prepared to face the whole world. There will be no plague,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cholera and no smallpox. Nobody will be allowed to be idle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wallow in luxury. Everyone will have to do body labour. Granting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can still envisage a number of things that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on a large scale. Perhaps there will even be railways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post and telegraph offices. I do not know what things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or will not be. Nor am I bothered about it. If I can make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essential thing, other things will follow in due course. But if I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essential thing, I give up everything.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day, at the final day’s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we had taken a decision to the effect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meet for two or three days to work out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shall be happy if it meets. But even if it does not meet,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two should understand each other fully. And this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Our bond is not merely political. It is much deeper.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to fathom that depth. This bond can never be broken.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want that we should understand each other thoroughly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as well. The second reason is that neither of us considers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worthless. We both live only for India’s freedom,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to die too for that freedom. We do not care for praise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quarter. Praise or abuse are the same to us. They have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of service. Though I aspire to live up to 125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service, I am nevertheless an old man,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young. That is why I have said that you are my heir.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proper that I should at least understand my heir and my heir in </w:t>
      </w:r>
      <w:r>
        <w:rPr>
          <w:rFonts w:ascii="Times" w:hAnsi="Times" w:eastAsia="Times"/>
          <w:b w:val="0"/>
          <w:i w:val="0"/>
          <w:color w:val="000000"/>
          <w:sz w:val="22"/>
        </w:rPr>
        <w:t>turn should understand me. I shall then be at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I had written to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Kasturba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You had said you would write after thinking things 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your name is already figuring in the Hindustani Sabha.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reminded me that he had approached you and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that you had appended your signature. That was in 1942.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long ago. You know where Hindustani stands today.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stand by that signature, I wish to get some work out of you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It will not involve much running about, but some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for.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Kasturba Memorial Trust is rather complicated.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if what I have said above is going to irk you or is irking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will not feel comfortable even in the Kasturba Trust.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point concerns the sparks that are flying about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Sarat Babu.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pained by the episode.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unable to trace it to its root. If what you have told me is all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it and nothing more remains to be said, then I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further. But if an explanation seems necessary,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want to hear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to meet to thrash out all these matters, then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time for a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Indu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are working very hard. I trust you are in good health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well.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4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“Speech at A. I. I. C. Meeting”, 15-1-1942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25-6-1945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“Letter to Sarat Chandra Bose”, 5-10-1945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Indira,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LETTER TO AMTUSSALAAM</w:t>
      </w:r>
    </w:p>
    <w:p>
      <w:pPr>
        <w:autoSpaceDN w:val="0"/>
        <w:autoSpaceDE w:val="0"/>
        <w:widowControl/>
        <w:spacing w:line="294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A.S.,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Despair has become the refrain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But there is hope behind your despair. You could work a lot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 up this refrain. What would you gain by staying with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the maximum advantage of staying with me.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feel. You alone can do the work that you have to do.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can do that for you. So stay on there till I come. I shall see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there whether it would be better for you to go round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stay in your place. Leave everything till my coming there.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to go to Borkamta. Improve your health in the mean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replied to all your points in this.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are always with you.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after you recover. Think only of God. You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Vidya and served her.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IFTIKHAR-UD-DIN AND ISMAT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IFTIKHAR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ISMAT,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wire. May you both fare well and serve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could also be read as 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Ex-President, Punjab Provincial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is all right that you have joined the League. There too </w:t>
      </w:r>
      <w:r>
        <w:rPr>
          <w:rFonts w:ascii="Times" w:hAnsi="Times" w:eastAsia="Times"/>
          <w:b w:val="0"/>
          <w:i w:val="0"/>
          <w:color w:val="000000"/>
          <w:sz w:val="22"/>
        </w:rPr>
        <w:t>work as a friend. Never have enmity against anyone.</w:t>
      </w:r>
    </w:p>
    <w:p>
      <w:pPr>
        <w:autoSpaceDN w:val="0"/>
        <w:autoSpaceDE w:val="0"/>
        <w:widowControl/>
        <w:spacing w:line="260" w:lineRule="exact" w:before="9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Prafulla Babu. Anyway I shall be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Sodepur. Sudhir Ghosh will have a major share in my tour.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happy if all the parties do not unite. Only this much today.</w:t>
      </w:r>
    </w:p>
    <w:p>
      <w:pPr>
        <w:autoSpaceDN w:val="0"/>
        <w:autoSpaceDE w:val="0"/>
        <w:widowControl/>
        <w:spacing w:line="260" w:lineRule="exact" w:before="9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(24 P</w:t>
      </w:r>
      <w:r>
        <w:rPr>
          <w:rFonts w:ascii="Times" w:hAnsi="Times" w:eastAsia="Times"/>
          <w:b w:val="0"/>
          <w:i w:val="0"/>
          <w:color w:val="000000"/>
          <w:sz w:val="16"/>
        </w:rPr>
        <w:t>ARAGANAS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SPEECH AT GOVARDHAN SANSTHA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1945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the cow was a great wealth both when living and also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death. A large part of the population in India is rural and it has to depend much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 for its living. He appreciated the efforts of Chaunde Maharaj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Govardhan Society in preserving and developing this great wealth, and added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concerted efforts would have to be made all over the country to achieve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object of giving the cow her proper place in the national economy of rural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6-10-1945</w:t>
      </w:r>
    </w:p>
    <w:p>
      <w:pPr>
        <w:autoSpaceDN w:val="0"/>
        <w:autoSpaceDE w:val="0"/>
        <w:widowControl/>
        <w:spacing w:line="240" w:lineRule="exact" w:before="1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laying the foundation-stone of the Kasturba Goshala.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C. RAJAGOPALACHARI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 Srinivasan was with me for some time about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me to find that you were ill and morose.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ill? And I could not believe that you with your fund of humour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disposal could ever be morose even if the world went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need you, if they would have your services. I must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already.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here and be with me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ANNE MARIE PETERSEN</w:t>
      </w:r>
    </w:p>
    <w:p>
      <w:pPr>
        <w:autoSpaceDN w:val="0"/>
        <w:autoSpaceDE w:val="0"/>
        <w:widowControl/>
        <w:spacing w:line="24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2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MISS PETERSEN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is self-explanatory. Bapu wishes me to send it to you and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 a reply by return of post as the matter of giving your institution help is coming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for consideration when the Trust Committee meets here on 16th, 17th and 18th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imagine there will be no difficulty in your giving an undertaking that if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K. M. Fund helps you with money you will consent to have at least one or two of its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on your governing body and that there will be nothing done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C. Rajagopalachari”, 1-10-1945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from L. N. Gopalaswamy, Secretary, Tamil Nadu Provincial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Kasturba Trust, in which he had expressed the inability of the Trust to give </w:t>
      </w:r>
      <w:r>
        <w:rPr>
          <w:rFonts w:ascii="Times" w:hAnsi="Times" w:eastAsia="Times"/>
          <w:b w:val="0"/>
          <w:i w:val="0"/>
          <w:color w:val="000000"/>
          <w:sz w:val="18"/>
        </w:rPr>
        <w:t>financial help to Anne Marie Petersen’s ashram at Porto Novo.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of conversions in the institution.</w:t>
      </w:r>
    </w:p>
    <w:p>
      <w:pPr>
        <w:autoSpaceDN w:val="0"/>
        <w:autoSpaceDE w:val="0"/>
        <w:widowControl/>
        <w:spacing w:line="220" w:lineRule="exact" w:before="3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2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20" w:lineRule="exact" w:before="8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ARIE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ETERSEN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OVO</w:t>
      </w:r>
    </w:p>
    <w:p>
      <w:pPr>
        <w:autoSpaceDN w:val="0"/>
        <w:autoSpaceDE w:val="0"/>
        <w:widowControl/>
        <w:spacing w:line="240" w:lineRule="exact" w:before="1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PREMA KANTAK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58"/>
        </w:trPr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6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read your letter and tore it up. I am returning with Sushila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cutting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sent by you.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Sushila to read out your article, so that I might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mistake in understanding it. It will be no good getting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English. Its publication in Marathi is more than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language is not faulty. But everything is not to be said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We shall discuss the matter when we meet some time.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come specially to discuss it, take an appointment and come.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the statement about your camp to the Trustees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fixed </w:t>
      </w:r>
      <w:r>
        <w:rPr>
          <w:rFonts w:ascii="Times" w:hAnsi="Times" w:eastAsia="Times"/>
          <w:b w:val="0"/>
          <w:i w:val="0"/>
          <w:color w:val="000000"/>
          <w:sz w:val="22"/>
        </w:rPr>
        <w:t>a meeting of the Committee here on the 16th. I will see then.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10439. Also C.W. 6878.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POONAMCHAND RANKA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POONAMCHAND,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come to Sevagram after I settle down. </w:t>
      </w:r>
      <w:r>
        <w:rPr>
          <w:rFonts w:ascii="Times" w:hAnsi="Times" w:eastAsia="Times"/>
          <w:b w:val="0"/>
          <w:i w:val="0"/>
          <w:color w:val="000000"/>
          <w:sz w:val="22"/>
        </w:rPr>
        <w:t>Whether anyone co-operates or not you have to go on with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Pai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addressee’s article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 Kal;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Prema Kantak”, 3-10-1945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Kasturba Gandhi National Memorial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Dhanvatiji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to see me.</w:t>
      </w:r>
    </w:p>
    <w:p>
      <w:pPr>
        <w:autoSpaceDN w:val="0"/>
        <w:autoSpaceDE w:val="0"/>
        <w:widowControl/>
        <w:spacing w:line="260" w:lineRule="exact" w:before="174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M. S. ANEY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BAPUJI ANEY,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gift. I also got the wire. I have read the sloka with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 I like the Hindi translation.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are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TANMORE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EYLON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RAIHANA,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mad. There was no need to write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had heard the news about Ratnamayibehn. I did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attention to it. Now you have reminded me of it. She was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village but somehow could not go. Truly speaking, what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complain about? It is my attachment that has been reduced.</w:t>
      </w:r>
    </w:p>
    <w:p>
      <w:pPr>
        <w:autoSpaceDN w:val="0"/>
        <w:autoSpaceDE w:val="0"/>
        <w:widowControl/>
        <w:spacing w:line="260" w:lineRule="exact" w:before="174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AIHANA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HILL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MUNNALAL G. SHAH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You will never find any suggestion for self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-suppression in my letters. I would approve of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>non-attachment as involves no self-suppression.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putting off the other questions for my next letter.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SURENDRA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Sevagram on or about the 21st. Do come then. </w:t>
      </w:r>
      <w:r>
        <w:rPr>
          <w:rFonts w:ascii="Times" w:hAnsi="Times" w:eastAsia="Times"/>
          <w:b w:val="0"/>
          <w:i w:val="0"/>
          <w:color w:val="000000"/>
          <w:sz w:val="22"/>
        </w:rPr>
        <w:t>Most probably I shall go to Bengal from there.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URENDRAJI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JATINDAS M. AMIN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It is everyone’s duty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But that is for one’s own sin. With regard to another’s sin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should be one of non-interference, i. e., in that case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non-violence is our duty. My mother used to go to temples.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did not take away or destroy the idols she used to worship. Let </w:t>
      </w:r>
      <w:r>
        <w:rPr>
          <w:rFonts w:ascii="Times" w:hAnsi="Times" w:eastAsia="Times"/>
          <w:b w:val="0"/>
          <w:i w:val="0"/>
          <w:color w:val="000000"/>
          <w:sz w:val="22"/>
        </w:rPr>
        <w:t>us not sit in judgment on others. Of course I admire your spirit of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Jatindas M. Amin”, 10/11-9-1945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service. But you are rash and hot-tempered. Get rid of these two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shortcomings and you will double your capacity for service.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MINBHAI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CHOLERA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HANDALA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 keep consulting Vinoba.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Vinoba’s instructions regarding </w:t>
      </w:r>
      <w:r>
        <w:rPr>
          <w:rFonts w:ascii="Times" w:hAnsi="Times" w:eastAsia="Times"/>
          <w:b w:val="0"/>
          <w:i/>
          <w:color w:val="000000"/>
          <w:sz w:val="22"/>
        </w:rPr>
        <w:t>Gitai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It is undoubtedly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right that while living in a Marathi-speaking region we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Marathi. We should have the zest.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 have accommodated the wife of a leprosy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patient.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Munnalal I shall merely say that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win over each other. It will test your non-violence the least. </w:t>
      </w:r>
      <w:r>
        <w:rPr>
          <w:rFonts w:ascii="Times" w:hAnsi="Times" w:eastAsia="Times"/>
          <w:b w:val="0"/>
          <w:i w:val="0"/>
          <w:color w:val="000000"/>
          <w:sz w:val="22"/>
        </w:rPr>
        <w:t>But it will be an auspicious beginning.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ABUL KALAM AZAD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1945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happy to read in the newspapers about your ill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you should get temperature so often.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in the Punjab should be good. Perhaps the weather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would be better than in Lahore. I think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some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have done good work in the Punjab.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ALETTI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papers,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STATEMENT TO THE PRESS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birthday greetings from all parts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individuals and associations. They will excuse me for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 personal acknowledgements. Instead I hope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this message of gratefulness.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9-10-1945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MERCANTILE BANK OF INDIA, LTD.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ERCANTILE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128,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3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Ref: Your letter No. Acctt, Mis. M/158 dt. 13-10-45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above-mentioned letter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in duplicate for Rs. 5305-11-2, I have to inform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authorised Messrs. Bachhraj &amp; Co. Ltd., Bombay, to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from you.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MADALASA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do without writing to you? Banish despair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 Despair is only a product of our imagination.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fever only for two days. I am better now. Rasgulla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relished only when I come there. He must have grown very big now.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three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6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10" w:val="left"/>
              </w:tabs>
              <w:autoSpaceDE w:val="0"/>
              <w:widowControl/>
              <w:spacing w:line="426" w:lineRule="exact" w:before="0" w:after="0"/>
              <w:ind w:left="5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to arrive there in the last week of this month.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G. V. MAVALANKAR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your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On page 5 (e), I feel you should add</w:t>
      </w:r>
      <w:r>
        <w:rPr>
          <w:rFonts w:ascii="Times" w:hAnsi="Times" w:eastAsia="Times"/>
          <w:b w:val="0"/>
          <w:i w:val="0"/>
          <w:color w:val="000000"/>
          <w:sz w:val="22"/>
        </w:rPr>
        <w:t>“or its equivalent”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“Vernacular IV Standard”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best to you. The Committee is not meeting here, but in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on the 25th, 26th and 27th.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GAJANAN NAIK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 (NAIK),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Just think what my loyalty demands. Either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no attention to your complaints or place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hear his side also and then ask for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and then give the decision. Your own loyalty also demands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Bharat, whose pet-name was “Rasgulla” which is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Bengali sweet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English.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CHAMPA R.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reply to Shashi.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Keshavlal does not pay the 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take the necessary steps. Do I have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not a simple woman? Chi. Sarala should get well soon.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HAMPABEHN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HANDRAKUNJ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AGNATH PLOT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VIRBHANU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VIRBHANU,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Congratulations to those who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making cotton hanks. It is good indeed that hanks are not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post. Spinners should learn to save every pie because it is not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belongs to the poor. It is only proper that the hanks are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 bhandar. And it will be all the better if khadi also is sold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woven.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THAVA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PURUSHOTTAMDAS TANDON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dated October 1, 1945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ride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horses? Who will understand me when I say </w:t>
      </w:r>
      <w:r>
        <w:rPr>
          <w:rFonts w:ascii="Times" w:hAnsi="Times" w:eastAsia="Times"/>
          <w:b w:val="0"/>
          <w:i/>
          <w:color w:val="000000"/>
          <w:sz w:val="22"/>
        </w:rPr>
        <w:t>rashtrabhasha=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</w:t>
      </w:r>
      <w:r>
        <w:rPr>
          <w:rFonts w:ascii="Times" w:hAnsi="Times" w:eastAsia="Times"/>
          <w:b w:val="0"/>
          <w:i/>
          <w:color w:val="000000"/>
          <w:sz w:val="22"/>
        </w:rPr>
        <w:t>rashtrabhasha=</w:t>
      </w:r>
      <w:r>
        <w:rPr>
          <w:rFonts w:ascii="Times" w:hAnsi="Times" w:eastAsia="Times"/>
          <w:b w:val="0"/>
          <w:i w:val="0"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+</w:t>
      </w:r>
      <w:r>
        <w:rPr>
          <w:rFonts w:ascii="Times" w:hAnsi="Times" w:eastAsia="Times"/>
          <w:b w:val="0"/>
          <w:i w:val="0"/>
          <w:color w:val="000000"/>
          <w:sz w:val="22"/>
        </w:rPr>
        <w:t>Urdu=Hindustani? I shall certainly serve the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“”Letter to Kanji J. Desai”, 28-9-1945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Hindi, but by remaining out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excuse me.</w:t>
      </w:r>
    </w:p>
    <w:p>
      <w:pPr>
        <w:autoSpaceDN w:val="0"/>
        <w:autoSpaceDE w:val="0"/>
        <w:widowControl/>
        <w:spacing w:line="260" w:lineRule="exact" w:before="57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AHITYA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AMMELAN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 w:num="2" w:equalWidth="0">
            <w:col w:w="3762" w:space="0"/>
            <w:col w:w="2747" w:space="0"/>
          </w:cols>
          <w:docGrid w:linePitch="360"/>
        </w:sectPr>
      </w:pPr>
    </w:p>
    <w:p>
      <w:pPr>
        <w:autoSpaceDN w:val="0"/>
        <w:tabs>
          <w:tab w:pos="1488" w:val="left"/>
          <w:tab w:pos="1848" w:val="left"/>
        </w:tabs>
        <w:autoSpaceDE w:val="0"/>
        <w:widowControl/>
        <w:spacing w:line="370" w:lineRule="exact" w:before="0" w:after="874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Standing Committee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0" w:bottom="358" w:left="1440" w:header="720" w:footer="720" w:gutter="0"/>
          <w:cols w:num="2" w:equalWidth="0">
            <w:col w:w="3762" w:space="0"/>
            <w:col w:w="2747" w:space="0"/>
          </w:cols>
          <w:docGrid w:linePitch="360"/>
        </w:sectPr>
      </w:pPr>
    </w:p>
    <w:p>
      <w:pPr>
        <w:autoSpaceDN w:val="0"/>
        <w:tabs>
          <w:tab w:pos="410" w:val="left"/>
          <w:tab w:pos="550" w:val="left"/>
          <w:tab w:pos="1710" w:val="left"/>
          <w:tab w:pos="3630" w:val="left"/>
          <w:tab w:pos="497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280. LETTER TO SHYAMLAL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8,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SHYAMLAL,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Dada Mavalankar’s draft. On page 5 (e,), I feel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add “or its equivalent”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after “Vernacular Standard </w:t>
      </w:r>
      <w:r>
        <w:rPr>
          <w:rFonts w:ascii="Times" w:hAnsi="Times" w:eastAsia="Times"/>
          <w:b w:val="0"/>
          <w:i w:val="0"/>
          <w:color w:val="000000"/>
          <w:sz w:val="22"/>
        </w:rPr>
        <w:t>IV”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Dada also.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1450" w:val="left"/>
          <w:tab w:pos="4090" w:val="left"/>
          <w:tab w:pos="4630" w:val="left"/>
        </w:tabs>
        <w:autoSpaceDE w:val="0"/>
        <w:widowControl/>
        <w:spacing w:line="324" w:lineRule="exact" w:before="30" w:after="2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281. TELEGRAM TO P. C. GHOSH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C.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14/8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ARIAHAT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 w:num="2" w:equalWidth="0">
            <w:col w:w="3354" w:space="0"/>
            <w:col w:w="315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152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sectPr>
          <w:type w:val="nextColumn"/>
          <w:pgSz w:w="9360" w:h="12960"/>
          <w:pgMar w:top="514" w:right="1410" w:bottom="358" w:left="1440" w:header="720" w:footer="720" w:gutter="0"/>
          <w:cols w:num="2" w:equalWidth="0">
            <w:col w:w="3354" w:space="0"/>
            <w:col w:w="3156" w:space="0"/>
          </w:cols>
          <w:docGrid w:linePitch="360"/>
        </w:sectPr>
      </w:pPr>
    </w:p>
    <w:p>
      <w:pPr>
        <w:autoSpaceDN w:val="0"/>
        <w:tabs>
          <w:tab w:pos="60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PROGRAMME     TO     BE     PUBLISHED    BEFORE   MY    ARRIVAL    CALCUTTA.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4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Hindi Sahitya Sammelan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in English.</w:t>
      </w:r>
    </w:p>
    <w:p>
      <w:pPr>
        <w:autoSpaceDN w:val="0"/>
        <w:autoSpaceDE w:val="0"/>
        <w:widowControl/>
        <w:spacing w:line="222" w:lineRule="exact" w:before="1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V. Mavalankar”, 8-10-1945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E. M. JENKINS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remind H. E. that the decision in the matter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 Mitra is now overdue.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mention that I have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public appeals and demonstrations in favour of the prisoner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death sentence will be commuted. His young wife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other day and was anxious that a move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here and also in Great Britain. But she listened to me and has </w:t>
      </w:r>
      <w:r>
        <w:rPr>
          <w:rFonts w:ascii="Times" w:hAnsi="Times" w:eastAsia="Times"/>
          <w:b w:val="0"/>
          <w:i w:val="0"/>
          <w:color w:val="000000"/>
          <w:sz w:val="22"/>
        </w:rPr>
        <w:t>waited.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ENKINS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ICEROY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ICEROY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p. 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not going to omit you when I come to that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 at present arranged I do not do before January. 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fixed unless I move from Sevagram. I hope you are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>Tell Balvantsinha I am not writing to him for want of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6511. Courtesy: Mirabehn. Also G.N. 9906</w:t>
      </w:r>
    </w:p>
    <w:p>
      <w:pPr>
        <w:autoSpaceDN w:val="0"/>
        <w:autoSpaceDE w:val="0"/>
        <w:widowControl/>
        <w:spacing w:line="302" w:lineRule="exact" w:before="18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M. Jenkins”, 24-9-1945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55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 think it is a good thing that both the Desais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gone there.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has told me all that you omitted from your letter. He </w:t>
      </w:r>
      <w:r>
        <w:rPr>
          <w:rFonts w:ascii="Times" w:hAnsi="Times" w:eastAsia="Times"/>
          <w:b w:val="0"/>
          <w:i w:val="0"/>
          <w:color w:val="000000"/>
          <w:sz w:val="22"/>
        </w:rPr>
        <w:t>gave me a description, too, of all the people he had met.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tell you, but now I do, that Valjibhai readily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suggested it to him that he should go there. He did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ask for any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Sardar permits, I hope to reach Sevagram on the 21st.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7378.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very carefully written letter full of news.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>show it to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all for the present.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111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AKASAHEB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ALELKAR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WARAJYA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T. V.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AILWAY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10966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 and Maganbhai P.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CHAMPA R.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CHAMPA,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advice can I give you?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I guide you? I cling to your remark in yesterday’s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confidence from it and hope that you will be able to face your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1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HAMPABEHN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HNDRAKUNJ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AGNATH PLOT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8758. Also C.W. 1044.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 R.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PUSHPA K.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Remain in contact with Vinoba and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 from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to Rajani your letter to him. If at all, I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through Father. He will certainly not like it.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should not write to Rajani for the present.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me, I will write to Rajani and tell him that you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or any other old friends for the sake of your father.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prove that it is proper for you not to yield to his original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 order to give him peace, you must observe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made a mistake in writing to your friend. A mistake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once. But don’t repeat it. If you write, you should do so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me or to Father. That is in your own interest.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her husband Ratilal Mehta who had lost his balance;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Maganlal P. Mehta”, “Letter to Maganlal P. Mehta”, 18-10-1945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KISHORELAL G. MASHRUWALA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do not know what I can do about Tryambaklal’s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cannot break my journey and, even if I do I don’t think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much.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Kailas. If the Ashram has to bear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to this extent, we would be going beyond our limits.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shall have to give a little in Nagpur, if not more.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very much whether she will learn anything there.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worry because you are 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GOKULBHAI BHATT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GOKULBHAI,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preserved your letter written in pencil.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read it at leisure in order to satisfy my curiosity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it that way because I read it in a hurry or whether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interpretation.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co-worker like you, I could meet only for a few minutes.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I did not like it, but one has to swallow such [bitter] pills.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draft you have sent is quite right. Obtain the approval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 and begin the work. I think the names mentioned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useful. They will both be quite helpful to you in your work.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 TRUST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302" w:lineRule="exact" w:before="12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Gokulabhai Bhatt”, 4-10-1945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returning Gulati’s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It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is correct. But we cannot sit back till we can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expert. Work progresses by doing it, provided we do not do it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mechanically. Inform Jajuji about Gulati.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quite understood about Kailas.</w:t>
      </w:r>
    </w:p>
    <w:p>
      <w:pPr>
        <w:autoSpaceDN w:val="0"/>
        <w:tabs>
          <w:tab w:pos="5730" w:val="left"/>
        </w:tabs>
        <w:autoSpaceDE w:val="0"/>
        <w:widowControl/>
        <w:spacing w:line="23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A LETTER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Field Marshal Smuts’s </w:t>
      </w:r>
      <w:r>
        <w:rPr>
          <w:rFonts w:ascii="Times" w:hAnsi="Times" w:eastAsia="Times"/>
          <w:b w:val="0"/>
          <w:i w:val="0"/>
          <w:color w:val="000000"/>
          <w:sz w:val="22"/>
        </w:rPr>
        <w:t>sent me a copy.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84" w:space="0"/>
            <w:col w:w="273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of which you have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84" w:space="0"/>
            <w:col w:w="273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glowingly about the prospects of Phoenix. But can </w:t>
      </w:r>
      <w:r>
        <w:rPr>
          <w:rFonts w:ascii="Times" w:hAnsi="Times" w:eastAsia="Times"/>
          <w:b w:val="0"/>
          <w:i w:val="0"/>
          <w:color w:val="000000"/>
          <w:sz w:val="22"/>
        </w:rPr>
        <w:t>Manilal do what you expect of him?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have all to wish to live 125 years on condition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are dedicated wholly to service without expectation of result or </w:t>
      </w:r>
      <w:r>
        <w:rPr>
          <w:rFonts w:ascii="Times" w:hAnsi="Times" w:eastAsia="Times"/>
          <w:b w:val="0"/>
          <w:i w:val="0"/>
          <w:color w:val="000000"/>
          <w:sz w:val="22"/>
        </w:rPr>
        <w:t>reward.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E. M. JENKINS</w:t>
      </w:r>
    </w:p>
    <w:p>
      <w:pPr>
        <w:autoSpaceDN w:val="0"/>
        <w:autoSpaceDE w:val="0"/>
        <w:widowControl/>
        <w:spacing w:line="232" w:lineRule="exact" w:before="100" w:after="26"/>
        <w:ind w:left="403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SIR EVAN,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Ienclose herewith an account of a case which the correspondent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20" w:lineRule="exact" w:before="3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Gulati, an architect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between those of October 9 and 10, 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Prime Minister of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Sheelbhadra Yajee, a Forward Bloc member, who was arrested during Quit </w:t>
      </w:r>
      <w:r>
        <w:rPr>
          <w:rFonts w:ascii="Times" w:hAnsi="Times" w:eastAsia="Times"/>
          <w:b w:val="0"/>
          <w:i w:val="0"/>
          <w:color w:val="000000"/>
          <w:sz w:val="18"/>
        </w:rPr>
        <w:t>India movement, had narrated the ill-treatment and torture suffered in jail.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described with some wealth of detail. Can it be true? If it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His Excellency proposes to take any action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mending matters. I am told that this is not a solitary case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ENKINS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58-9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E. M. JENKINS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Chairman of the All-India Spinners’ Association,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philanthropic body of about 25 years’ standing, run solely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the millions of the poorest unemployed or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women of India. In order further to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 rule was recently introduced at my instance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from the buyers of khadi a certain quantity of yarn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Since the inception of the Association, some time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Board,over four crores have been distributed among spinners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India. These include all Communities from among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women. Now, I understand, licensing rules are being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Administrations requiring khadi shops to take out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were dealers in millmade cloth. Objection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price being partly demanded in hand-spun yarn.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Government do not intend to penalize khadi and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people. As this is an all-India matter, I venture to approach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in the hope of the impending wrong being redressed. I </w:t>
      </w:r>
      <w:r>
        <w:rPr>
          <w:rFonts w:ascii="Times" w:hAnsi="Times" w:eastAsia="Times"/>
          <w:b w:val="0"/>
          <w:i w:val="0"/>
          <w:color w:val="000000"/>
          <w:sz w:val="22"/>
        </w:rPr>
        <w:t>may add that the matter has been taken up by the Honorary Secretary</w:t>
      </w:r>
    </w:p>
    <w:p>
      <w:pPr>
        <w:autoSpaceDN w:val="0"/>
        <w:autoSpaceDE w:val="0"/>
        <w:widowControl/>
        <w:spacing w:line="220" w:lineRule="exact" w:before="6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on October 13 replied that he was forwarding the letter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to the Viceroy who was “away on tour”.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Sir E. M. </w:t>
      </w:r>
      <w:r>
        <w:rPr>
          <w:rFonts w:ascii="Times" w:hAnsi="Times" w:eastAsia="Times"/>
          <w:b w:val="0"/>
          <w:i w:val="0"/>
          <w:color w:val="000000"/>
          <w:sz w:val="18"/>
        </w:rPr>
        <w:t>Jenkins”, 7-11-1945.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 with the Provincial Administrations concerned.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1944-47, pp. 67-8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JAIRAMDAS DOULATRAM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JAIRAMDASBHAI,</w:t>
      </w:r>
    </w:p>
    <w:p>
      <w:pPr>
        <w:autoSpaceDN w:val="0"/>
        <w:autoSpaceDE w:val="0"/>
        <w:widowControl/>
        <w:spacing w:line="24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I read out the whole of your letter to Bapu. He says that the ban on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in large quantities to him was imposed because of the new rules preventing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posting of yarn or cloth from one province to another and also in order to save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postage. He says if you can get over the rules and expense and send the yarn—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insists on this—to him through someone who happens to be coming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you may do so. But he would prefer you to have the yarn woven into cloth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proposals which are sound should be adopted. You may send the dhotis, etc.,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for his personal use when anyone can bring them. In regard to the signatures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had for less than Rs. 5 each. Signature money can only go to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cause. Khadi auctioned or yarn or cloth donated at the Jayanti, all goes to the A. I. S. A. </w:t>
      </w:r>
      <w:r>
        <w:rPr>
          <w:rFonts w:ascii="Times" w:hAnsi="Times" w:eastAsia="Times"/>
          <w:b w:val="0"/>
          <w:i w:val="0"/>
          <w:color w:val="000000"/>
          <w:sz w:val="18"/>
        </w:rPr>
        <w:t>I hope I have made Bapu’s wishes clear....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keen on going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Bapu feels I should go and take advantage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work by the way so to speak. Bapu is all right again, I am glad to say.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gets tired easily. But this place admits of good massage and treatment for him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more protection from visitors than most others and the climate is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[that of] Sevagram in August, September and October. According to present plans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 for Sevagram on the 19th and after 9 days there leaves for Bengal, arriving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on November 2nd. But this depends on what progress Sardar makes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week. Up till now there is no real improvement in his case but Bapu is hopeful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will improve if he stays on....</w:t>
      </w:r>
    </w:p>
    <w:p>
      <w:pPr>
        <w:autoSpaceDN w:val="0"/>
        <w:autoSpaceDE w:val="0"/>
        <w:widowControl/>
        <w:spacing w:line="220" w:lineRule="exact" w:before="38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 KAUR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11060. Courtesy: Arjun Jairamdas</w:t>
      </w:r>
    </w:p>
    <w:p>
      <w:pPr>
        <w:autoSpaceDN w:val="0"/>
        <w:autoSpaceDE w:val="0"/>
        <w:widowControl/>
        <w:spacing w:line="220" w:lineRule="exact" w:before="5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wrote on October 19 to say that the Industries and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Supplies Department, which had not “undertaken or suggested control over the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distribution of khadi”, was “asking the Provincial Governments to look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matter”.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Kaur was going along with Zakir Husain to attend the preliminary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the United Nations Cultural and Educational Conference as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Delegation.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G. V. MAVALANKAR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no need to take the trouble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would not misunderstand your not coming. I know you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But now you must have noted that the Committee is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itself on the 25th, 26th and 27th. If you can come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do so. But if the direct railway service has not been resumed,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take all that trouble for coming. Please do nothing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cost of your health.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K. T. SHAH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SHAH,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read a copy of the article Chi. Kishorelal had sent </w:t>
      </w:r>
      <w:r>
        <w:rPr>
          <w:rFonts w:ascii="Times" w:hAnsi="Times" w:eastAsia="Times"/>
          <w:b w:val="0"/>
          <w:i w:val="0"/>
          <w:color w:val="000000"/>
          <w:sz w:val="22"/>
        </w:rPr>
        <w:t>to [</w:t>
      </w:r>
      <w:r>
        <w:rPr>
          <w:rFonts w:ascii="Times" w:hAnsi="Times" w:eastAsia="Times"/>
          <w:b w:val="0"/>
          <w:i/>
          <w:color w:val="000000"/>
          <w:sz w:val="22"/>
        </w:rPr>
        <w:t>The 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June 15. It is a short one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am enclosing herewith. It will not take you long to glance through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his suggestions worth while, you yourself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research. If what he says is right and if decimal coinage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forced on the people, you can play an important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>opposing it.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V. L. MEHTA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read a copy of the article Chi. Kishorelal had sent </w:t>
      </w:r>
      <w:r>
        <w:rPr>
          <w:rFonts w:ascii="Times" w:hAnsi="Times" w:eastAsia="Times"/>
          <w:b w:val="0"/>
          <w:i w:val="0"/>
          <w:color w:val="000000"/>
          <w:sz w:val="22"/>
        </w:rPr>
        <w:t>to [</w:t>
      </w:r>
      <w:r>
        <w:rPr>
          <w:rFonts w:ascii="Times" w:hAnsi="Times" w:eastAsia="Times"/>
          <w:b w:val="0"/>
          <w:i/>
          <w:color w:val="000000"/>
          <w:sz w:val="22"/>
        </w:rPr>
        <w:t>The 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June 15. It is a short one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am enclosing herewith. It will not take you long to glance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if you find his suggestions useful and take further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if you can. I am writing a letter to Gaganvihari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cloud (if it is a cloud) that is hovering over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 averted if something is done in time.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AIKUNTH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410" w:val="left"/>
          <w:tab w:pos="550" w:val="left"/>
          <w:tab w:pos="4190" w:val="left"/>
          <w:tab w:pos="5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just after the prayers I read with care your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decimal coinage. I liked it. Why did you take so long in sending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did you send it and did I miss it by oversight? I was in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hardly looked at newspapers. At present also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 same. To say that I have carefully gone through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have also checked up the calculations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clear to me. Since you are so good at calculations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figures are correct. Suppose your figures are correct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are very useful to the public, you cannot sit quiet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writing an article. If your health permits, pursue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or discuss it with Narahari, Jajuji and Kumarappa. Vinoba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an expert at figures. If he agrees, Jajuji or Narahari can go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 and correspond with Kodanda Rao.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him. I have written to K. T. Shah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Vaikunth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Gagan-</w:t>
      </w:r>
      <w:r>
        <w:rPr>
          <w:rFonts w:ascii="Times" w:hAnsi="Times" w:eastAsia="Times"/>
          <w:b w:val="0"/>
          <w:i w:val="0"/>
          <w:color w:val="000000"/>
          <w:sz w:val="22"/>
        </w:rPr>
        <w:t>vihari and sent them copies of the article.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Jajuji. I don’t think we shall gain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him to the Assembly. He would become weak. Ours is a queer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working and the people working there are even more queer.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for Jajuju and others but will not listen to them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them on the throne. Jajuji will be much more useful by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out of the Assembly.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Dada’s name is worth considering and perhaps he will be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Gaganviharil L. Mehta, addressee’s younger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May 31 to June 19,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two items.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relieved of his family responsibilities when the time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told me that you had written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convinced by what you say about your health.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helpless because you are insisting exclusively on one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your insistence. But since it is backed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line of thinking how can I counter it?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temperamentally like Sardar I would have sent for you for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or done some such thing. I just do not believe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collapsing from within and that it cannot be helped.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can be set right by nature cure. I have said all this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it. If any of this appeals to you, please let me know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think about the next step.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SATYADEVI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CHI, SATYADEVI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your letter. The letters are quite well formed.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learn that none of you have given up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>Ply it and also master all the attendant processes.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Maitreyi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all right. So also Krishna-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Mahavir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these days? You have not given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Dharmakumar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all stay together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4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Dalbahadur Giri of Nepal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V. Mavalankar”, 8-10-1945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Govardhan Sanstha”, 5-10-1945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NIRMALA GANDHI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Now Ramdas also believes that Sumi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did fear that both of you are of such a temperament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like the idea of Dr. 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there. Sushila had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agreed to go. Now send for Sumi and get her there.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good lies in that and it is possible she will study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there. I hope Ramdas is really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CHAUNDE MAHARAJ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CHAUNDE MAHARAJ,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expressed my opinion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a new institution is to be formed for the whole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Goseva Sangh is already there and the work is going 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a difficult one. There should be a considerable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know the science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>and can put it into practice.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ideas are noble but the work will not progress on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I did not like the scene I witnessed the day I went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sentimental but they had no knowledge and no will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Try to expand the scope of the goshala. Till now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tannery there. I do not know if there is a good bull.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have a dairy expert? If there is one and if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itself becomes an ideal dairy, I shall be too glad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great results from it. A similar experiment is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under my supervision. I cannot of course cite any 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>results. I realize that it is very difficult to attain perfection. I know of</w:t>
      </w:r>
    </w:p>
    <w:p>
      <w:pPr>
        <w:autoSpaceDN w:val="0"/>
        <w:autoSpaceDE w:val="0"/>
        <w:widowControl/>
        <w:spacing w:line="32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easy way of overcoming difficulties and perhaps I may never come </w:t>
      </w:r>
      <w:r>
        <w:rPr>
          <w:rFonts w:ascii="Times" w:hAnsi="Times" w:eastAsia="Times"/>
          <w:b w:val="0"/>
          <w:i w:val="0"/>
          <w:color w:val="000000"/>
          <w:sz w:val="22"/>
        </w:rPr>
        <w:t>across one. I hope you have understood the meaning of what I say.</w:t>
      </w:r>
    </w:p>
    <w:p>
      <w:pPr>
        <w:autoSpaceDN w:val="0"/>
        <w:autoSpaceDE w:val="0"/>
        <w:widowControl/>
        <w:spacing w:line="220" w:lineRule="exact" w:before="46" w:after="302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OVARDHAN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ANSTHA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357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357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A LETTER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sad reading. Your sin is grave.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expiate it by fasting. Fasting has its own limits. The real penance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on your part. You will have to confess your fall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bride. And if she still wishes to marry you, you may do so.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bride’s mother. Is she of loose character? I have seen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mothers. The whole thing is very delicate. I can’t understand it fully </w:t>
      </w:r>
      <w:r>
        <w:rPr>
          <w:rFonts w:ascii="Times" w:hAnsi="Times" w:eastAsia="Times"/>
          <w:b w:val="0"/>
          <w:i w:val="0"/>
          <w:color w:val="000000"/>
          <w:sz w:val="22"/>
        </w:rPr>
        <w:t>nor do I have the time to do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MAHAJANI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MAHAJANI,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today I got your letter dated September 18.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repeating the message I sent to you in 1935, wishing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both the institutions may live long.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3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. . 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11,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simple case. If your wife has gone astray, you owe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her. She should leave you and marry or live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of her choice.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firm in your vow, you should carry it out.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not, there should be no pretension.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LETTERS TO RAMPRASAD</w:t>
      </w:r>
    </w:p>
    <w:p>
      <w:pPr>
        <w:autoSpaceDN w:val="0"/>
        <w:autoSpaceDE w:val="0"/>
        <w:widowControl/>
        <w:spacing w:line="244" w:lineRule="exact" w:before="148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understand why you feel hesitant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writing to me. But now I am about to come there. Speak to me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Jivanram as the boy’s name. Jivanram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scholar. At present 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reading his translation of</w:t>
      </w:r>
    </w:p>
    <w:p>
      <w:pPr>
        <w:autoSpaceDN w:val="0"/>
        <w:autoSpaceDE w:val="0"/>
        <w:widowControl/>
        <w:spacing w:line="27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Bhartriharishatakam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Chi. Kanta asked a name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and this occurred to me. Moreover, he has just come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jaws of death. That is another reason for suggesting this name.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9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between those of October 10 and 11, 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compendium of three sets of 100 verses each, on erotic love, moral </w:t>
      </w:r>
      <w:r>
        <w:rPr>
          <w:rFonts w:ascii="Times" w:hAnsi="Times" w:eastAsia="Times"/>
          <w:b w:val="0"/>
          <w:i w:val="0"/>
          <w:color w:val="000000"/>
          <w:sz w:val="18"/>
        </w:rPr>
        <w:t>wisdom and turning away from worldly pleasures, written by Bhartrihari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DINESH SINGH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DINESH,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receive your letter. It is good that all are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your studies and render public service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>content.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11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ALAKANKAR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UCKNOW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(U.P.)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SHRIKRISHNADAS JAJU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Viceroy’s Secretary.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make it as brief as possible. Tell me if you think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point has been left out so that I may write again.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over the legal aspect. I wish to take Dr. Kedar’s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for that. And if you think that this cannot be arranged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am prepared to write to him myself. If you send a brief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same or shall draw up one. If you are still not satisfied,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a lawyer in Bombay.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through all [the papers] I feel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decide in a hurry. Isn’t it mentioned in the new rule that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implementing it will be announced later? I understand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difficulty with the old rule. Is this correct?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planning to reach Sevagram on the 21st. If I do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till the 31st.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8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10,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M. Jenkins”, 10-10-1945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DEVDAS GANDHI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11/12,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committee’s amended report. If I have not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earlier, let me tell you that as long as we do not get a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the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be like building on sand. Our effort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 only if we can find a responsible woman organizer.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keep some kind of record, like your report.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further step, for example choosing the site, I feel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I have already indicated should apply. I hope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UMA AGRAWAL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writing such a slovenly hand, how can </w:t>
      </w:r>
      <w:r>
        <w:rPr>
          <w:rFonts w:ascii="Times" w:hAnsi="Times" w:eastAsia="Times"/>
          <w:b w:val="0"/>
          <w:i w:val="0"/>
          <w:color w:val="000000"/>
          <w:sz w:val="22"/>
        </w:rPr>
        <w:t>you ask for pardon? One must never write a bad hand.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the baby’s silent message. Whom do you mean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“his”? Is it not the limit of helplessness that you feel embarrassed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your [husband’s] name? If you send me some names,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select 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Sushilabehn has returned. She did excellent work.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345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Kasturba Gandhi National Memorial Trust work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Jamnalal Bajaj, married to Rajnarayan Agrawal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310. LETTER TO PREMA KANTAK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Join me in my walk on the 17th at 7.30. I have no other time to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10440. Also C.W. 6879.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Sumi’s letter is at the back of this. So now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should go or not. Yesterday Manilal and Sushila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Akola. Arun has stayed back. Valjibhai teaches him.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FRAGMENT OF LETTER TO CHIMANLAL N. SHAH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1945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the money back. Jajuji has decided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which you did not wish to part with has not been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may, if he wishes, deduct something. But as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do so, that is the end of the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Dr. Ice is enclosed. We should put up for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structure he wants. Also think over the changes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consider desirable for us. I think if we can ensure coolness in </w:t>
      </w:r>
      <w:r>
        <w:rPr>
          <w:rFonts w:ascii="Times" w:hAnsi="Times" w:eastAsia="Times"/>
          <w:b w:val="0"/>
          <w:i w:val="0"/>
          <w:color w:val="000000"/>
          <w:sz w:val="22"/>
        </w:rPr>
        <w:t>the building by suitable means we should do so.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 N. 10646</w:t>
      </w:r>
    </w:p>
    <w:p>
      <w:pPr>
        <w:autoSpaceDN w:val="0"/>
        <w:autoSpaceDE w:val="0"/>
        <w:widowControl/>
        <w:spacing w:line="296" w:lineRule="exact" w:before="70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sheets of the letter are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PYARELAL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a letter from Manu. When I see the situation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I hate myself. And yet, who am I to interfere ? Do as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>prompts you. Take a decision.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12/13,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you have done well. Now stick to it and get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and start working.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for going to Sevagram is not yet fixed. If I remember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you; in any case you will come to know of it.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spoil your health.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S.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OLLEGE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AREL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315. LETTER TO F. M. PINTO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PINTO,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little or no interest in the elections.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Sometimes, however, I have to tender advice. Your letter I like and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dislike. I like its frankness but the argument is 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to be robust and independent in the full sense of the term.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remains a full Indian because he cannot be otherwise and </w:t>
      </w:r>
      <w:r>
        <w:rPr>
          <w:rFonts w:ascii="Times" w:hAnsi="Times" w:eastAsia="Times"/>
          <w:b w:val="0"/>
          <w:i w:val="0"/>
          <w:color w:val="000000"/>
          <w:sz w:val="22"/>
        </w:rPr>
        <w:t>expects or wants no reward for remaining an Indian. Then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‘minority’ loses all its significance. I have put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minorities’ position. I can, therefore, speak with frankness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authority. What does it matter, if older Christians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look up to it for crumbs? That will be the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younger ones. For time runs against the former and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the latter.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and appreciated my argument,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talks too you will bear down the opposition of the older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and remaining true to yourselves and the nation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belong.</w:t>
      </w:r>
    </w:p>
    <w:p>
      <w:pPr>
        <w:autoSpaceDN w:val="0"/>
        <w:autoSpaceDE w:val="0"/>
        <w:widowControl/>
        <w:spacing w:line="220" w:lineRule="exact" w:before="12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F. M. P</w:t>
      </w:r>
      <w:r>
        <w:rPr>
          <w:rFonts w:ascii="Times" w:hAnsi="Times" w:eastAsia="Times"/>
          <w:b w:val="0"/>
          <w:i w:val="0"/>
          <w:color w:val="000000"/>
          <w:sz w:val="16"/>
        </w:rPr>
        <w:t>INTO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ATIONALIST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NGLO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USITANO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K. ISWARA DUTT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ISWARA DUTT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the victim of such a volume myself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appreciate my objection to any such volume.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good? Does the victim stand in need of encomium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tallest? If he does, it should be withheld. If he does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superfluous. Holding such views and holding them strongly, I must </w:t>
      </w:r>
    </w:p>
    <w:p>
      <w:pPr>
        <w:autoSpaceDN w:val="0"/>
        <w:autoSpaceDE w:val="0"/>
        <w:widowControl/>
        <w:spacing w:line="220" w:lineRule="exact" w:before="4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argued that since Christians, whose number was very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electoral roll, had little chance of getting elected independently 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they should be “put up on the Congress ticket”.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journalist who had proposed to bring out a felicitation volume for Tej </w:t>
      </w:r>
      <w:r>
        <w:rPr>
          <w:rFonts w:ascii="Times" w:hAnsi="Times" w:eastAsia="Times"/>
          <w:b w:val="0"/>
          <w:i w:val="0"/>
          <w:color w:val="000000"/>
          <w:sz w:val="18"/>
        </w:rPr>
        <w:t>Bahadur Sapru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pour cold water on your suggestion. Sir Tej Bahadur is much too </w:t>
      </w:r>
      <w:r>
        <w:rPr>
          <w:rFonts w:ascii="Times" w:hAnsi="Times" w:eastAsia="Times"/>
          <w:b w:val="0"/>
          <w:i w:val="0"/>
          <w:color w:val="000000"/>
          <w:sz w:val="22"/>
        </w:rPr>
        <w:t>good a man to require any outside prop.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28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(R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44" w:right="1404" w:bottom="358" w:left="1440" w:header="720" w:footer="720" w:gutter="0"/>
          <w:cols w:num="2" w:equalWidth="0">
            <w:col w:w="3546" w:space="0"/>
            <w:col w:w="297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74"/>
        <w:ind w:left="15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4" w:bottom="358" w:left="1440" w:header="720" w:footer="720" w:gutter="0"/>
          <w:cols w:num="2" w:equalWidth="0">
            <w:col w:w="3546" w:space="0"/>
            <w:col w:w="29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LETTER TO P. C. GHOSH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PRAFULLO,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send a special messenger? Why did you write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lengthy note? Rajkumari had shown me what she had written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you]. I still find nothing wrong in it. Mahadev would have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letter. The estrangement between you and Satis Babu hurts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Perhaps I may not reach there on November 2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difficult to leave [ailing] Sardar. In that case I will be delayed.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reason is the election excitement over there. In view of this </w:t>
      </w:r>
      <w:r>
        <w:rPr>
          <w:rFonts w:ascii="Times" w:hAnsi="Times" w:eastAsia="Times"/>
          <w:b w:val="0"/>
          <w:i w:val="0"/>
          <w:color w:val="000000"/>
          <w:sz w:val="22"/>
        </w:rPr>
        <w:t>I will fix the date after I hear from you. It will be better to draw up the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there itself. Of course it will mean some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>but it would be better to put up with it.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" w:val="left"/>
              </w:tabs>
              <w:autoSpaceDE w:val="0"/>
              <w:widowControl/>
              <w:spacing w:line="236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CHIMANLAL N. SHAH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[had written]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Chi. Babu about my reaching [Sevagram].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not, however, go there in my absence, and it is only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not. She is eager indeed to come when I am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programme is uncertain. I cannot say definitely when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settle down in the Ashram. I might be able to do so after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sent through Kantilal of 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Sharda G. Chokhawala”, 2-10-1945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Bengal, Madras and the Frontier Province.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>am planning something new. Let us see what happens.</w:t>
      </w:r>
    </w:p>
    <w:p>
      <w:pPr>
        <w:autoSpaceDN w:val="0"/>
        <w:autoSpaceDE w:val="0"/>
        <w:widowControl/>
        <w:spacing w:line="220" w:lineRule="exact" w:before="6" w:after="2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not be able to reach there on the 21st. I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exact date later.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Mridula’s letters. The draft of what I wish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approve of it, I intend sending it to Mridula. And </w:t>
      </w:r>
      <w:r>
        <w:rPr>
          <w:rFonts w:ascii="Times" w:hAnsi="Times" w:eastAsia="Times"/>
          <w:b w:val="0"/>
          <w:i w:val="0"/>
          <w:color w:val="000000"/>
          <w:sz w:val="22"/>
        </w:rPr>
        <w:t>if she too approves of it, we can send it to the Press.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 the letter about Lila Jog. I think it is better to send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250. But as you know the facts, please guide me in this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will be inconvenient for you to come here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you to run around in your present condition. So let us do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we can by correspondence.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RATILAL B. MEHTA</w:t>
      </w:r>
    </w:p>
    <w:p>
      <w:pPr>
        <w:autoSpaceDN w:val="0"/>
        <w:autoSpaceDE w:val="0"/>
        <w:widowControl/>
        <w:spacing w:line="218" w:lineRule="exact" w:before="120" w:after="0"/>
        <w:ind w:left="485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RATILAL BECHARDAS,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cheque for Rs. 1635-6-0. I should like to use it for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ECHARDAS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HATKOPAR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HATKOPAR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letter to Mridula Sarabhai, </w:t>
      </w:r>
      <w:r>
        <w:rPr>
          <w:rFonts w:ascii="Times" w:hAnsi="Times" w:eastAsia="Times"/>
          <w:b w:val="0"/>
          <w:i/>
          <w:color w:val="000000"/>
          <w:sz w:val="18"/>
        </w:rPr>
        <w:t>vide”Letter to Mridula Sarabhai”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DHARMAKUMAR GIRI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DHARMAKUMAR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your letter. Let me know as soon as Satyadevi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operated upon. Appear for the examinations again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It is always better to complete what one has undertaken.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the yarn.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HARMAKUMAR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K.</w:t>
      </w:r>
      <w:r>
        <w:rPr>
          <w:rFonts w:ascii="Times" w:hAnsi="Times" w:eastAsia="Times"/>
          <w:b w:val="0"/>
          <w:i/>
          <w:color w:val="000000"/>
          <w:sz w:val="24"/>
        </w:rPr>
        <w:t>T.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replied promptly. I approve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arguments. If you start an agitation on those lines,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changes recently introduced can be withdrawn.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K. T. 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-7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determined to die? Convince me if there is any logic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thinking so that I too may follow you. Now it is high time [you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me]. Whoever writes, writes only about your getting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weaker. How can I make you understand? What can I do if my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 is getting postponed?</w:t>
      </w:r>
    </w:p>
    <w:p>
      <w:pPr>
        <w:autoSpaceDN w:val="0"/>
        <w:autoSpaceDE w:val="0"/>
        <w:widowControl/>
        <w:spacing w:line="220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11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as if I have known you from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act with the assumption that you are working under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It is a different matter that your other pre-occupations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infrequent touch with me. You will of course be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as the supervisor. You will no doubt remain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If you find any shortcoming anywhere, you will draw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them. Then you will be able to tell me what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without any conflict and without the feeling that you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>my time. And yet, you will not feel burdened.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prepared the draft regarding your resignation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Bapa. I shall send it to you when it is returned and will release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only after you pass it. I shall prepare and send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also from here. That, of course, you will not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>(before it is sent).</w:t>
      </w:r>
    </w:p>
    <w:p>
      <w:pPr>
        <w:autoSpaceDN w:val="0"/>
        <w:autoSpaceDE w:val="0"/>
        <w:widowControl/>
        <w:spacing w:line="220" w:lineRule="exact" w:before="4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 of Joint Secretary, Kasturba Gandhi National Memorial Trust,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differences with Amritlal Thakkar;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Mridula Sarabhai”,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15-10-1945.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650" w:val="left"/>
          <w:tab w:pos="5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Bapa about the salary of that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settle it soon.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Tendulkar. It is your duty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your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11246.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ABHYANKAR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ABHYANKAR,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say that I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heard about Chimur Ashti only from you. 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state is all true, it is a matter of great sorrow and all the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that such an incident should take place over my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am totally ignorant about what is going on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cannot personally go anywhere but I am enquiring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matters. If the second incident also was as you describe, it is </w:t>
      </w:r>
      <w:r>
        <w:rPr>
          <w:rFonts w:ascii="Times" w:hAnsi="Times" w:eastAsia="Times"/>
          <w:b w:val="0"/>
          <w:i w:val="0"/>
          <w:color w:val="000000"/>
          <w:sz w:val="22"/>
        </w:rPr>
        <w:t>really sad.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GOPE GURBUXANI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4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GURBUXANI,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in English. There was no need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in English. It is good that you are earning something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am glad you sent money to your father and repaid the loan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also. Do silent service while remaining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When I become a four-anna member, ask me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should become one.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URBUXANI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ICHOLSON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732" w:space="0"/>
            <w:col w:w="2784" w:space="0"/>
          </w:cols>
          <w:docGrid w:linePitch="360"/>
        </w:sectPr>
      </w:pPr>
    </w:p>
    <w:p>
      <w:pPr>
        <w:autoSpaceDN w:val="0"/>
        <w:tabs>
          <w:tab w:pos="1998" w:val="left"/>
        </w:tabs>
        <w:autoSpaceDE w:val="0"/>
        <w:widowControl/>
        <w:spacing w:line="234" w:lineRule="exact" w:before="0" w:after="874"/>
        <w:ind w:left="15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732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 Jog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VIMLARANI GURBUXANI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VIMLA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Gurbuxani writes to say that you have gone to your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confinement is drawing near. I hope you will have an easy </w:t>
      </w:r>
      <w:r>
        <w:rPr>
          <w:rFonts w:ascii="Times" w:hAnsi="Times" w:eastAsia="Times"/>
          <w:b w:val="0"/>
          <w:i w:val="0"/>
          <w:color w:val="000000"/>
          <w:sz w:val="22"/>
        </w:rPr>
        <w:t>delivery. Let me know when it is over.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1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IMLARANI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URBUXANI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M.A.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2A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ONVENT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reached Manorville safely and found all well.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difficulty on your way to London and back.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well during your absence which I hope will be as short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still in bed. Though fever was below normal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during last night, it went up to over 103° during the day. But he </w:t>
      </w:r>
      <w:r>
        <w:rPr>
          <w:rFonts w:ascii="Times" w:hAnsi="Times" w:eastAsia="Times"/>
          <w:b w:val="0"/>
          <w:i w:val="0"/>
          <w:color w:val="000000"/>
          <w:sz w:val="22"/>
        </w:rPr>
        <w:t>looks better otherwise.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must go to Bombay for a week. I shall stay 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>means I do not go to Sevagram before 2nd November.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4167. Courtesy: Amrit Kaur. Also G.N. 7803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MANILAL AND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Somebody told me only yesterday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get the tickets immediately. Arun is happy. He wears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Gope Gurbuxani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underwear and is always in high spirits. He studies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plays a lot. He does spin, of course. He does not show,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misses you. Valjibhai teaches him. Kanaiyo went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 was in a position to let him go. Pyarelal has come,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high fever. The fever has not been diagnosed.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me.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UNGALOW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KOLA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(C. P.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,)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have already sent a brief message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Bal. As regards his exploits, he himself will tell you. I, therefore,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them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discussion with Deo regarding Hindustani. His views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He adheres to every word of the Poddar-Deo statement.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him the whole of your letter. He finds some factual errors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chief being that he has never opposed your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He is not opposed to it even in thought. He has,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others who were opposed to you. He says that you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offer whatever opposition you wish and in whatever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My path, therefore, is clear. You, I and others who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two languages as essentiaI should vigorously, but in </w:t>
      </w:r>
      <w:r>
        <w:rPr>
          <w:rFonts w:ascii="Times" w:hAnsi="Times" w:eastAsia="Times"/>
          <w:b w:val="0"/>
          <w:i w:val="0"/>
          <w:color w:val="000000"/>
          <w:sz w:val="22"/>
        </w:rPr>
        <w:t>our own manner, carry on our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Atulanand’s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leaflet and other literature have been passed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Probably his letter also was there. I should like you to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them to Sevagram with your opinion. My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is that Atulanand has written a letter cautioning me.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Blsssings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10967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Atulanand Chakravarty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fall ill? You must not exert yourself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It is one’s duty to keep the body radiant as copper. Eat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suits you. Do only what you are able to.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falls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others’ services and is not able to do his work.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difficult to see that others taking up his work cannot fill the gap.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3764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MRIDULA SARABHAI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resignation. I think you have acted wisely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it. I know and I believe that in accepting the post of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your intention was to render wider service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Equally good is your motive in resigning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and I also saw that by continuing in that post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realize your ideal. There is temperamental incompatibility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Bapa and you. You tried to adjust but who can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differences? You saw that your method of working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Bapa. He, on his part, also tried to adjust but with little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 that the difference was enormous. In my opinion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is at fault. Very often such differences are unbridgeable.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the best thing is to work apart. Bapa was,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ready to quit. But this is Bapa’s creation and Bapa is a seasoned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this kind of work. It would be difficult for me, I think,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this burden without him. It is Bapa’s wish and mine that all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ultimately withdraw from the Samiti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should be handed over to the sisters. That will bring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credit. This effort will continue and none of us will rest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oars till it succeeds. Success will not come early by Bapa’s leaving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allowing us to quit. Hence I am allowing you to quit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Secretaryship and am accepting your resignation. I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losing your services thereby. You are and will continue to be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serves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trustee. I am sure you will continue to work for the local Kasturba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Nidhi committee of Gujarat; and you will also assist the Central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whenever it needs your help. Thus I am confident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lag behind in serving the Committee even when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relinquish its Joint Secretaryship. Moreover, you should not forget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have resigned from Secretaryship, not from trusteeship.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publish the resignation letter is well conceived.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scotch all rumours and speculation either in private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You are already on leave. Does it [resignation] take effect </w:t>
      </w:r>
      <w:r>
        <w:rPr>
          <w:rFonts w:ascii="Times" w:hAnsi="Times" w:eastAsia="Times"/>
          <w:b w:val="0"/>
          <w:i w:val="0"/>
          <w:color w:val="000000"/>
          <w:sz w:val="22"/>
        </w:rPr>
        <w:t>from now itself?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VAJUBHAI SHUKLA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VAJUBHAI,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heard about your wife’s demise. What can I say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consolation? Everyone born has to die. Some die sooner, some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AJUBHAI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HUKLA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Prabhakar rang up Sushila to say that you have fever.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at all happy about it. I shall be satisfied only when the fever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subsides.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 has asked me to suggest a name out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Mahadev Memorial at Dhulia. I have selected Gomati’s.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good if she agrees.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R. ACHUTHAN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ACHUTHAN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great deal about constructive work. Read it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over again. Do not listen to criticism by others. If you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you must have the strength to answer it. How long can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replying to people? Students should develop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and reply to such things.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V. A. SUNDARAM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SUNDARAM,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gift for Monday. You have done well to revive old </w:t>
      </w:r>
      <w:r>
        <w:rPr>
          <w:rFonts w:ascii="Times" w:hAnsi="Times" w:eastAsia="Times"/>
          <w:b w:val="0"/>
          <w:i w:val="0"/>
          <w:color w:val="000000"/>
          <w:sz w:val="22"/>
        </w:rPr>
        <w:t>memories.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CHANDRANI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giving a decision. You cannot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on any account; not even if your parents are ill. Student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sannyasa. I do not think that Satyavati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studies, And what will you gain even if you go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will write the rest.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2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Benares Hindu University Rachanatmak Mandal for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are in Tamil.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Tuberculosis Hospital, Delhi, where Satyavati had been admitted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ABUL KALAM AZAD</w:t>
      </w:r>
    </w:p>
    <w:p>
      <w:pPr>
        <w:autoSpaceDN w:val="0"/>
        <w:autoSpaceDE w:val="0"/>
        <w:widowControl/>
        <w:spacing w:line="270" w:lineRule="exact" w:before="66" w:after="2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BHAI SAHEB,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Maulana . . 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writes to say that you need prolonged rest.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agree with him. You must take rest for the sake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40" w:lineRule="exact" w:before="28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/>
          <w:color w:val="000000"/>
          <w:sz w:val="18"/>
        </w:rPr>
        <w:t>ours,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Hindi.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ABDUL GHAFFAR KHAN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BADSHAH KHAN,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plenty of bustle because of the elections.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for me to go there at that time? Or shall I come later?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know when I will be able to make it.</w:t>
      </w:r>
    </w:p>
    <w:p>
      <w:pPr>
        <w:autoSpaceDN w:val="0"/>
        <w:autoSpaceDE w:val="0"/>
        <w:widowControl/>
        <w:spacing w:line="220" w:lineRule="exact" w:before="4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ADSHAH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HARSADDA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VAMANRAO JOSHI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VAMANRAO,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informed me that you survived the accident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 were quite serious. I hope they are not too serious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life of service will go on for a long time.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AMANRAO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MRAVATI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ERAR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RAMESHWARI NEHRU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RAMESHWARI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sister has passed away leaving behind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family. Your mother must be feeling it the most.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Bhartriharishatak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minutes daily. What it says on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detachment are worth pondering over at such times.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the inevitable? It is good indeed that the fast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Garhwal [issue] was withdrawn.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1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AMESHWARIBEHN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ASHMIR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Harijan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J. B. KRIPALANI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KRIPALANI,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wire later. My wire was already drafted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decision, so I withheld it. I hope your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completely subsided. Sucheta too must have recovered.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was also the same [as yours].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5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RIPALANI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WARAJYA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ANNE MARIE PETERSEN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MARIA,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Rajkumari. I must say your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unsatisfactory. That you are going to Denmark and that during your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ice-President, Harijan Sevak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the institution will remain closed should have been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withdrawal of the application. Was it good or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 the matter of conversion? When you and Esther came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I think, common between us that conversion from one faith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was needless and created heart-burning. One’s faith expands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removing the bad in it and absorbing the good and new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You have every right to hold the opposite view. My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You had a decisive cause for withdrawing your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raising an irrelevant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have a good time in Denmark and will return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hale and hearty.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8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M.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ETERSEN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ORTO NOVO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CHHOTUBHAI K.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NAPOLEON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a beautiful hand. I was glad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Mama. Why do you want blessings for your Association?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assume that you have everybody’s blessings for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go on with it silently.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NAPOLEON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DARSH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UGDHALAYA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TARABEHN MODAK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had written your article in ink, I myself would have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earlier. But as it was in pencil, I could not read the whole article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Kunverji Mehta, a Congressman of Bardoli taluk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plenty of light in my room. Ultimately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read it out. I know from personal experience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difference between reading something and hearing it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 make someone read out cuttings from newspapers and if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time, I read them myself. Sometimes when a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re-read there is a striking change in my understanding. I feel this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common experience. Of course you have to realize yourself.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this important, though irrelevant, thing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worth mentioning. I would be pleased if you accept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violence in writing in pencil things sent by post.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pencil fade away in course of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back your article. Please note the changes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what I could read myself. The changes are just from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of language. The rest I find is quite all right. I am giving a gist </w:t>
      </w:r>
      <w:r>
        <w:rPr>
          <w:rFonts w:ascii="Times" w:hAnsi="Times" w:eastAsia="Times"/>
          <w:b w:val="0"/>
          <w:i w:val="0"/>
          <w:color w:val="000000"/>
          <w:sz w:val="22"/>
        </w:rPr>
        <w:t>of my experiences so as to make what I have said more clear.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work done by teachers trained under Madame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Montessori, and carefully observed the working of the Nursery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Of course the things were foreign and the poor teacher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digested what she had been taught. What to speak of the children?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even observe normal discipline. I am not criticising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 have given the gist of my experience just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Imbibe whatever you find useful and discard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I have drawn from this experience is that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propagate scientific knowledge of child education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teachers are competent. They should have the will to become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children. I am afraid I am not saying anything new in this.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certainly not beyond your range of experience but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you and also love you I hope you will not find </w:t>
      </w:r>
      <w:r>
        <w:rPr>
          <w:rFonts w:ascii="Times" w:hAnsi="Times" w:eastAsia="Times"/>
          <w:b w:val="0"/>
          <w:i w:val="0"/>
          <w:color w:val="000000"/>
          <w:sz w:val="22"/>
        </w:rPr>
        <w:t>fault with me for saying the things you already know.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HARIKISANDAS CHAWDA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HARIKISANDAS,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77 paise coins from your institution.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putting them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Harijan Sevak Sangh account. I hope everyone is spinning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symbolize Gandhiji’s entering 77th year on October 2, 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YAYAM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showed it to Bapa. He returned my draft unchanged. He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cannot think of making any changes in this.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I have learnt about the resignation only today. But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is correct.” So I am sending my draft as it is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signature. But if you wish to make any changes, send it back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changes. I shall look into the changes and incorporate them if </w:t>
      </w:r>
      <w:r>
        <w:rPr>
          <w:rFonts w:ascii="Times" w:hAnsi="Times" w:eastAsia="Times"/>
          <w:b w:val="0"/>
          <w:i w:val="0"/>
          <w:color w:val="000000"/>
          <w:sz w:val="22"/>
        </w:rPr>
        <w:t>I find them in order and then send it to the press.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Jog. Bapa says: “I stick to what I said. No 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it. But if you can give the sanction for two months,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 well make it for three months so that the matter is settled.”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as you wish. I shall make the sanction for three months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desire. It appears to me that Jog has written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persuasion. So I take that what will fully satisfy you will also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understand that what you suggest is two months’ wages.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arrange for sanction for only two months. I shall do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as you want.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11247.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your faith has increased and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 am writing the daily thought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to complete what is left.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I want to be quiet.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Mahadev will be well.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Arehives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KHURSHEDBEHN NAOROJI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VAHALAN 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note what you say. We serve according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>lights.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tour will be postponed by a few days. The date is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fixed.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Satyavati is disquieting. But nothing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expected. Let us hope she will witness the wedding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507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may go to London for a month.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do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about Nirmal Kumar whom I know and whose work I value.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Satyavati.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 NAOROJI</w:t>
      </w:r>
    </w:p>
    <w:p>
      <w:pPr>
        <w:autoSpaceDN w:val="0"/>
        <w:autoSpaceDE w:val="0"/>
        <w:widowControl/>
        <w:spacing w:line="246" w:lineRule="exact" w:before="2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I. N. A.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EFENCE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thoughts written during the period covered by this volume,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</w:t>
      </w:r>
      <w:r>
        <w:rPr>
          <w:rFonts w:ascii="Times" w:hAnsi="Times" w:eastAsia="Times"/>
          <w:b w:val="0"/>
          <w:i w:val="0"/>
          <w:color w:val="000000"/>
          <w:sz w:val="18"/>
        </w:rPr>
        <w:t>Thought for the Day” at the end of this volume.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</w:t>
      </w:r>
      <w:r>
        <w:rPr>
          <w:rFonts w:ascii="Times" w:hAnsi="Times" w:eastAsia="Times"/>
          <w:b w:val="0"/>
          <w:i w:val="0"/>
          <w:color w:val="000000"/>
          <w:sz w:val="18"/>
        </w:rPr>
        <w:t>found among those of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Satyavati’s son;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Brijkrishna Chandiwala”, 25-10-1945.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to utilize the services of Nirmal Kumar </w:t>
      </w:r>
      <w:r>
        <w:rPr>
          <w:rFonts w:ascii="Times" w:hAnsi="Times" w:eastAsia="Times"/>
          <w:b w:val="0"/>
          <w:i w:val="0"/>
          <w:color w:val="000000"/>
          <w:sz w:val="18"/>
        </w:rPr>
        <w:t>Bose.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to have written to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let you accompany me during some part of my tour.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would be convenient if you accompanied me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Presidency, for I am familiar with the work there. The work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Assam is rather difficult. I don’t have a clear picture of it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I, therefore, don’t wish to take with me there anybody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specially needed. The date of my tour also has not been fixed.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go to Bengal only after November 21.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Sardar’s health.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accepting money from the Rulers requires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It was your letter which made me think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we ponder whether or not we can accept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who pay no attention at all to the welfare of their subjects?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amount of Rs. 1,000 is received, I will credit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 Harijan Sevak Sangh.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no knowledge of its being received this time.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if it has been received at the Sevagram Ashram.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 States would give any protection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wherever they are oppressed? Concerning joint fruitparties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 and caste Hindus, do you mean any caste Hindus or only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 like you and me?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again when you read about the date of my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gone to Simla. From there she may perhaps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 for a month. Sushilabehn and Manilal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>Akola.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5549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 10-9-1945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SHANTILAL J. MEHTA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messsage to give to Natal.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mark your letters “private”? What is there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public worker? And what was private in your letter?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 copy of my letter. What can I, therefore, write? Probably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study, Jayaprakash and your coming. There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something concerning what you wrote regarding Banaras.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details ask me when I arrive there. Learn to keep patience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am enquiring from Rajkumari and Sushilabehn about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departure for Bengal will be delayed by a few days.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 about it in the newspapers. Most probably I will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call your friend later.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3585</w:t>
      </w:r>
    </w:p>
    <w:p>
      <w:pPr>
        <w:autoSpaceDN w:val="0"/>
        <w:autoSpaceDE w:val="0"/>
        <w:widowControl/>
        <w:spacing w:line="320" w:lineRule="exact" w:before="3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GAJANAN NAIK</w:t>
      </w:r>
    </w:p>
    <w:p>
      <w:pPr>
        <w:autoSpaceDN w:val="0"/>
        <w:autoSpaceDE w:val="0"/>
        <w:widowControl/>
        <w:spacing w:line="27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regret that I cannot make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simple thing. If the person who writes is himself not frank,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about what he writes? I tell you it is your dharma to be </w:t>
      </w:r>
      <w:r>
        <w:rPr>
          <w:rFonts w:ascii="Times" w:hAnsi="Times" w:eastAsia="Times"/>
          <w:b w:val="0"/>
          <w:i w:val="0"/>
          <w:color w:val="000000"/>
          <w:sz w:val="22"/>
        </w:rPr>
        <w:t>frank; only then can an inquiry be held. If you wish to write to 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I don’t want to listen to anything and don’t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MAYASHANKER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MAYASHANKER,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am helpless. Do write whatever you wish to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AYASHANKER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HOGILAL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IVANCHAND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75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L. KRISHNASWAMI BHARATI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KRISHNASWAMI,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 the moment I don’t feel like writing to Nadar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own reward. So where is the need for appreciation?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Virtue is its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happy to hear about your family.</w:t>
      </w:r>
    </w:p>
    <w:p>
      <w:pPr>
        <w:autoSpaceDN w:val="0"/>
        <w:autoSpaceDE w:val="0"/>
        <w:widowControl/>
        <w:spacing w:line="260" w:lineRule="exact" w:before="7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RISHNASWAMI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165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Gajanan Naik”, 8-10-1945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Kamaraj Nadar; President of Tamil Nadu Provincial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1940-54; Member, Constituent Assembly; Chief Minister of Madras, 1954-63;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Indian National Congress, 1964-67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RATNADEVI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don’t ask for a message from me. As far as possible I want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silent service. If you want to see me, come over when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settled down.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ATNADEVI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ANASTHALI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BHARATAN KUMARAPPA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time only to say I accept all your amendments.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K</w:t>
      </w:r>
      <w:r>
        <w:rPr>
          <w:rFonts w:ascii="Times" w:hAnsi="Times" w:eastAsia="Times"/>
          <w:b w:val="0"/>
          <w:i w:val="0"/>
          <w:color w:val="000000"/>
          <w:sz w:val="16"/>
        </w:rPr>
        <w:t>OTWAL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AGPADA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YCULLA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TELEGRAM TO P. C. GHOSH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930" w:val="left"/>
          <w:tab w:pos="1390" w:val="left"/>
          <w:tab w:pos="2250" w:val="left"/>
          <w:tab w:pos="3070" w:val="left"/>
          <w:tab w:pos="4210" w:val="left"/>
          <w:tab w:pos="4850" w:val="left"/>
          <w:tab w:pos="60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OBLIGED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VISIT</w:t>
      </w:r>
    </w:p>
    <w:p>
      <w:pPr>
        <w:autoSpaceDN w:val="0"/>
        <w:tabs>
          <w:tab w:pos="610" w:val="left"/>
          <w:tab w:pos="1650" w:val="left"/>
          <w:tab w:pos="2250" w:val="left"/>
          <w:tab w:pos="2750" w:val="left"/>
          <w:tab w:pos="3490" w:val="left"/>
          <w:tab w:pos="4370" w:val="left"/>
          <w:tab w:pos="50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GIVE</w:t>
      </w:r>
    </w:p>
    <w:p>
      <w:pPr>
        <w:autoSpaceDN w:val="0"/>
        <w:tabs>
          <w:tab w:pos="930" w:val="left"/>
          <w:tab w:pos="1750" w:val="left"/>
          <w:tab w:pos="2830" w:val="left"/>
          <w:tab w:pos="3470" w:val="left"/>
          <w:tab w:pos="4590" w:val="left"/>
          <w:tab w:pos="53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MANY</w:t>
      </w:r>
    </w:p>
    <w:p>
      <w:pPr>
        <w:autoSpaceDN w:val="0"/>
        <w:tabs>
          <w:tab w:pos="990" w:val="left"/>
          <w:tab w:pos="1610" w:val="left"/>
          <w:tab w:pos="2750" w:val="left"/>
          <w:tab w:pos="3490" w:val="left"/>
          <w:tab w:pos="4570" w:val="left"/>
          <w:tab w:pos="54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PLACES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630" w:val="left"/>
          <w:tab w:pos="1650" w:val="left"/>
          <w:tab w:pos="2170" w:val="left"/>
          <w:tab w:pos="2910" w:val="left"/>
          <w:tab w:pos="3710" w:val="left"/>
          <w:tab w:pos="4410" w:val="left"/>
          <w:tab w:pos="4990" w:val="left"/>
          <w:tab w:pos="55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FEW</w:t>
      </w:r>
    </w:p>
    <w:p>
      <w:pPr>
        <w:autoSpaceDN w:val="0"/>
        <w:tabs>
          <w:tab w:pos="590" w:val="left"/>
          <w:tab w:pos="1730" w:val="left"/>
          <w:tab w:pos="2550" w:val="left"/>
          <w:tab w:pos="3470" w:val="left"/>
          <w:tab w:pos="4010" w:val="left"/>
          <w:tab w:pos="463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CONDITION</w:t>
      </w:r>
    </w:p>
    <w:p>
      <w:pPr>
        <w:autoSpaceDN w:val="0"/>
        <w:tabs>
          <w:tab w:pos="750" w:val="left"/>
          <w:tab w:pos="1650" w:val="left"/>
          <w:tab w:pos="2750" w:val="left"/>
          <w:tab w:pos="3510" w:val="left"/>
          <w:tab w:pos="4110" w:val="left"/>
          <w:tab w:pos="47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930" w:val="left"/>
          <w:tab w:pos="1950" w:val="left"/>
          <w:tab w:pos="3050" w:val="left"/>
          <w:tab w:pos="461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REACHING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CALCUTTA 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Gandhi’s Emissary, </w:t>
      </w:r>
      <w:r>
        <w:rPr>
          <w:rFonts w:ascii="Times" w:hAnsi="Times" w:eastAsia="Times"/>
          <w:b w:val="0"/>
          <w:i w:val="0"/>
          <w:color w:val="000000"/>
          <w:sz w:val="18"/>
        </w:rPr>
        <w:t>p. 55. Also Sudhir Ghosh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between those of October 17 and 18,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telegram was sent to Satis Chandra Das Gupta.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Sudhir Ghosh explains that Gandhiji drafted this telegram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dictated the letter to P. C. Ghosh;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66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LETTER TO P. C. GHOSH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PROFULLA,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 and telegram about Jawaharlalji.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understood the matter.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came yesterday. I have had long talks with Sudhir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today. I could not send a telegram about my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too long. So I am sending this letter. Sudhir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you a brief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everything into consideration I feel that at this stage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announce this much: ‘Owing to unavoidable circums-tances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cannot come to Calcutta on the 2nd November.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is decided it will be announced. It is likely that 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week of November or thereabouts. His tour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published in the newspapers is also cancelled.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is likely to go, the organizers will be informed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make some arrangements. No expen-diture of any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incurred at this stage. Wherever he goes, his transport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paid for, but that can be seen at that time only. Gandhiji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that, health permitting, he will try his best to go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he wanted to visit. But consi-dering his age and health,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that in spite of his desire to visit as many places as possible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visit only a few of them.’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publish this much. Now I shall tell you what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If possible I want to visit Midnapore, Chittagong, Dacca,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Borkamta, Santiniketan and Assam. If any other place is left out,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Feni, I would like to visit that also. You can inform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about my programme which all of you there may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Transport also would have to be arranged.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the Press yet. That can be done on my arrival. It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to make the preliminary arrangements.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this. It is for you to work out what places I can easily visit.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feel that it is necessary for me to let you know just now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through Sudhir Ghosh.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Jawaharlal Nehru to postpone his visit to Calcutta for a </w:t>
      </w:r>
      <w:r>
        <w:rPr>
          <w:rFonts w:ascii="Times" w:hAnsi="Times" w:eastAsia="Times"/>
          <w:b w:val="0"/>
          <w:i w:val="0"/>
          <w:color w:val="000000"/>
          <w:sz w:val="18"/>
        </w:rPr>
        <w:t>longer visit later.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will be with me. If you want to suggest anything about this,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do so.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like to meet the people who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me. If you want any more persons to meet me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Maulana Saheb is there in Calcutta at present.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trouble him; but if he wants to suggest anything you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him and ask him about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get involved in addresses of welcome.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amount of self-spun yarn, or yarn spun by friends, will not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My aim will be to convert it into khadi and distribute it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cheapest possible price. Any gift of money will be welcome,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effort should be made for it. It should be voluntary.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will be used for some constructive work in Bengal. But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this tour is not for the collection of either yarn or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of course like to meet Mr. Casey and try to secure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whatever assistance can be had for the people.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so far that wherever I go and settle down,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poor and destitute a sense of comfort. If I can do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>much, I shall be satisfied.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get involved in the politics of Bengal.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the desire nor the knowledge.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decide in this matter should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by all of you, rather than by majority opinion.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kind of thing which should be settled by the majority.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interested in my proposed visit does not like a particular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do that. There must be no quarrel over my visit.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to settle quarrels. Please give this letter or a copy of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Babu. My earnest wish is that even though you are two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bodies, you should become of one mind before my arrival.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eminent disciples of the same guru, a great guru like P. C. 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to see you both truly united in heart. Both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my work. Then why should there be any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of you? But in all this God’s grace is the main thing.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Sudhir Ghosh Papers. Courtesy: Nehru Memo-rial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Eminent chemist and patriot who died on June 16, 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TELEGRAM TO ZAKIR HUSAIN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30" w:val="left"/>
              </w:tabs>
              <w:autoSpaceDE w:val="0"/>
              <w:widowControl/>
              <w:spacing w:line="258" w:lineRule="exact" w:before="78" w:after="0"/>
              <w:ind w:left="20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18, 1945</w:t>
            </w:r>
          </w:p>
        </w:tc>
      </w:tr>
    </w:tbl>
    <w:p>
      <w:pPr>
        <w:autoSpaceDN w:val="0"/>
        <w:autoSpaceDE w:val="0"/>
        <w:widowControl/>
        <w:spacing w:line="260" w:lineRule="exact" w:before="6" w:after="56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“DAWN”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THIRTEENTH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CONTAINS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REPORTED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CONVERSA-</w:t>
            </w:r>
          </w:p>
        </w:tc>
      </w:tr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DENIED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TRUTH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STATE-</w:t>
            </w:r>
          </w:p>
        </w:tc>
      </w:tr>
      <w:tr>
        <w:trPr>
          <w:trHeight w:hRule="exact" w:val="24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8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VERSION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ARE             WELL.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ZAKIR HUSAIN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ZAKIR,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 can’t believe you could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thing. Whatever it is, you had better make a statement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had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3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read: “Dr. Zakir Husain . . . expressed the view that though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Pakistan was first made as ‘bargaining counter’ it has now become a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demand. The only course for Congress is to agree to Pakistan and forge a united front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Mussalmans to fight for the freedom of India. Dr. Zakir Husain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man who could deliver the goods on behalf of the Hindus was Mr. Gandhi,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accepts the demand . . . the majority of Hindus will not approve it. . . .”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however contradicted the report.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London to attend the preliminary session of the United Nations 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Educational Conference as a member of the Indian Delegation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from Simla and I was glad.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everything as we had hoped.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to Zakir about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too. I cannot believe that he has said anything like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says. Anyway we should know authoritatively what Dr. Z.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any delicacy about mentioning the subject to him,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4168. Courtesy: Amrit Kaur. Also G.N. 7804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K. SANTHANAM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SANTHANAM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Dr. Ambedkar’s indictment of the Congress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 period of the Congress ministries. Bapa thinks and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an impartial statement in reply exposing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mis-statements in the book. Bapa has prepared a reply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Harijan Sevak Sangh which you should and will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was to prepare the Congress reply but he cannot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circumstances.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the next best man and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take up the matter. Bapa will write to you more fully.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ANTHANAM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INDUSTAN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Express,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1933-40; Joint Editor,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1943-48; Member, Legislative Assembly, 1937-42; Member, Constituent Assembly;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 of State for Railways and Transport, 1948-52; Lt.-Governor, Vindhya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Pradesh, 1952-56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however did prepare the Congress reply which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Ambedkar Refuted;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C. Rajagopalchari”,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26-8-1945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AMRITLAL V. THAKKAR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left for Wardha. I can’t as yet decide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journey. It seems I shall be able to do so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2.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just to let you have a copy of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Santhanam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ask you to write more about it to him. Send a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answer you have prepared so that he can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and make a case for the Congress on the basis of it.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Dr. Ambedkar’s book. If not, write to him that you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a copy to him. Look after your health.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Patel told me that he would be taking Elwin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meet </w:t>
      </w:r>
      <w:r>
        <w:rPr>
          <w:rFonts w:ascii="Times" w:hAnsi="Times" w:eastAsia="Times"/>
          <w:b w:val="0"/>
          <w:i w:val="0"/>
          <w:color w:val="000000"/>
          <w:sz w:val="22"/>
        </w:rPr>
        <w:t>you. After that I have not heard from him. Write if there is anything.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MAGANLAL P.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letter. I am still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Champa. She tells a different tale altogether. Consider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the present situation is. You should go and take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is a very difficult one. Champa reports that Shashi took him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place, where he behaved sensibly for some time but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again. You yourself should ascertain the facts and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Narandas did all he could. But matters have gone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control. There are only two who can exercise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him—you or I. I do not belong to any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now. You alone, therefore, can do something.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1034. Courtesy: Manjula Mehta</w:t>
      </w:r>
    </w:p>
    <w:p>
      <w:pPr>
        <w:autoSpaceDN w:val="0"/>
        <w:autoSpaceDE w:val="0"/>
        <w:widowControl/>
        <w:spacing w:line="220" w:lineRule="exact" w:before="4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errier Elwin, an English missionary who had been working in tribal areas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 Mehta, addressee’s eldest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MANGALDAS PAKVASA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 PAKVASA,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Provincial governments permit the sale of cloth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They have now amended the terms.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introduced by the C. P. Government is enclosed.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 product like khadi cannot be, ought not to be, licensed.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counsel in South Africa with a flourishing practice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one must proceed on the assumption that every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had a remedy in law and seareh for it, assured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This had appealed to me very much, and I had always relied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in my work in South Africa and succeeded in finding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remedies. I believe the principle is true in India, too. I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laws, but I feel that a law which applies to a mill-owner worth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cannot apply to khadi.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the definition of a ‘dealer’, you will observe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include ‘business’. There is no trace of ‘business’ in khadi,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processes relating to it merely ensure a livelihood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make a living through khadi.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alluded to this argument merely as a suggestion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see that the Government is empowered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to anybody. This is not a matter of law, as yet. I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it. You may write to Jajuji for any further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cannot get locally. What I want you to do is this.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whom you wish to and then write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or request the counsel whom you consult to do so.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feel that whatever representation is to be made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Jajuji as Secretary, we shall do that. Send copies to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of any correspondence that you have. And if you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the Government directly from there, send the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draft to me. I still cherish the belief that I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some improvements.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write immediately to the Provincial Government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Government, whichever you decide. I have already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communication to the Central Government 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Sangh. A copy is enclosed. I have even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the letter. The copy is only for your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present. We do not wish to give publicity to this matter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M. Jenkins”, 10-10-1945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just now or let everybody know about it. Probably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by adopting such a procedure I had been able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during Linlithgow’s tenure. Let us see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entrusting this important task to you relying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you have given to me, that you intend to use your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prestige as a lawyer, not for money but entirely for public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what you have been doing for some time. Isn’t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for everybody to use their talents? If you want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please write to me. The matter is urgent, since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started issuing licences.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about one thing. Khadi is facing a special danger,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U. P. Government’s objection to our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yarn worth some pice from the buyers for khadi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rupee. The objection seems to me ridiculous and harmful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point of view. However, please consider along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whether such an objection can be sustained in law.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secondary matter and can be easily dealt with. The chief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khadi must not be considered as falling within the scope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law. We have even stores which sell less than 1,000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khadi every month. To require a licence for sale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to put a restraint over the production of khadi, i. e., over the poor.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Enclosures: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Letter to P. 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Jajuji’s letters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4783.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VALLABHDAS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Real punishment or penance is not to repeat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mistake even mentally.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ELSON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ARTS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 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-4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GULZAR SINGH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SARDAR GULZAR SINGH,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don’t know which places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during my Bengal tour. My request is that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spare </w:t>
      </w:r>
      <w:r>
        <w:rPr>
          <w:rFonts w:ascii="Times" w:hAnsi="Times" w:eastAsia="Times"/>
          <w:b w:val="0"/>
          <w:i w:val="0"/>
          <w:color w:val="000000"/>
          <w:sz w:val="22"/>
        </w:rPr>
        <w:t>me. Only then shall I be able to do what I want to.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INGHJI</w:t>
      </w:r>
    </w:p>
    <w:p>
      <w:pPr>
        <w:autoSpaceDN w:val="0"/>
        <w:autoSpaceDE w:val="0"/>
        <w:widowControl/>
        <w:spacing w:line="240" w:lineRule="exact" w:before="2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31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ASBEHARI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MOHANLAL VERMA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MOHANLAL VERMA,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came to know about Kumar Chintaman Vinayak’s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If it is true that Congressmen were responsible for it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for unworthy reasons, it is a matter of shame, more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Ever since I heard about this death, I have been trying </w:t>
      </w:r>
      <w:r>
        <w:rPr>
          <w:rFonts w:ascii="Times" w:hAnsi="Times" w:eastAsia="Times"/>
          <w:b w:val="0"/>
          <w:i w:val="0"/>
          <w:color w:val="000000"/>
          <w:sz w:val="22"/>
        </w:rPr>
        <w:t>to find out the truth.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ERMA</w:t>
      </w:r>
    </w:p>
    <w:p>
      <w:pPr>
        <w:autoSpaceDN w:val="0"/>
        <w:autoSpaceDE w:val="0"/>
        <w:widowControl/>
        <w:spacing w:line="240" w:lineRule="exact" w:before="2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AKISTAN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AGRAWAL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40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18,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AGRAWAL,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intention is to run the clinic just for philanthropy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only such medicines as anyone can prepare with some effort,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it is bound to succeed.</w:t>
      </w:r>
    </w:p>
    <w:p>
      <w:pPr>
        <w:autoSpaceDN w:val="0"/>
        <w:autoSpaceDE w:val="0"/>
        <w:widowControl/>
        <w:spacing w:line="240" w:lineRule="exact" w:before="74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SSISTANT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ERCANTILE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641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S. K.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GUPTA,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a high opinion of the Sevagram [Ashram].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Holding that opinion, make as much headway as you can. Otherwise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in Sevagram and you may give up the idea of going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K. 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NSPECTOR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6"/>
        </w:rPr>
        <w:t>RLY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ARUKHABAD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A. S. SAHAJANANDA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SWAMIJI,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during my visit to Madras,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visit many places. But I am afraid I shall have to deny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pleasure. At the present time, the idea is to confine the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stay there for some time, and do the work that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the sake of the cause itself, all friends must spare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possible. The forthcoming Bengal visit will tell me what my </w:t>
      </w:r>
      <w:r>
        <w:rPr>
          <w:rFonts w:ascii="Times" w:hAnsi="Times" w:eastAsia="Times"/>
          <w:b w:val="0"/>
          <w:i w:val="0"/>
          <w:color w:val="000000"/>
          <w:sz w:val="22"/>
        </w:rPr>
        <w:t>body is now capable of standing.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S. S</w:t>
      </w:r>
      <w:r>
        <w:rPr>
          <w:rFonts w:ascii="Times" w:hAnsi="Times" w:eastAsia="Times"/>
          <w:b w:val="0"/>
          <w:i w:val="0"/>
          <w:color w:val="000000"/>
          <w:sz w:val="16"/>
        </w:rPr>
        <w:t>AHAJANANDA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ANDANAR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HIDAMBARAM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E. M. JENKINS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Jyotish Bose is a condemned prisoner with Shri Haridas </w:t>
      </w:r>
      <w:r>
        <w:rPr>
          <w:rFonts w:ascii="Times" w:hAnsi="Times" w:eastAsia="Times"/>
          <w:b w:val="0"/>
          <w:i w:val="0"/>
          <w:color w:val="000000"/>
          <w:sz w:val="22"/>
        </w:rPr>
        <w:t>Mitra and others. The condemned prisoner’s father came to me two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between those of October 18 and 19,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 and showed me his petition for mercy. If Shri Haridas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Mitra’s sentence is commuted, as I hope it will, this one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Jyotish Bose is the son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uninfluential poor father. But I am sure that poverty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no bar to commutation.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legal papers that there are others of the batch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execution. The times when the sentences were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those of war when calmness was at a discount. Now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The war is over. The condemned men have,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delay was, survived the war. Will it be too much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reconsideration of all such cases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commutation of death sentences? In my opinion, justice to be real </w:t>
      </w:r>
      <w:r>
        <w:rPr>
          <w:rFonts w:ascii="Times" w:hAnsi="Times" w:eastAsia="Times"/>
          <w:b w:val="0"/>
          <w:i w:val="0"/>
          <w:color w:val="000000"/>
          <w:sz w:val="22"/>
        </w:rPr>
        <w:t>justice requires extension of mercy to temper it.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please to put this letter before His Excellency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49-50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hurriedly gone through the cutting returned herewith.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in it. The reference to Hitler is out of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seem to misrepresent my views.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Kishorelal. So your hawk-like eye has </w:t>
      </w:r>
      <w:r>
        <w:rPr>
          <w:rFonts w:ascii="Times" w:hAnsi="Times" w:eastAsia="Times"/>
          <w:b w:val="0"/>
          <w:i w:val="0"/>
          <w:color w:val="000000"/>
          <w:sz w:val="22"/>
        </w:rPr>
        <w:t>detected an error ! !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10181</w:t>
      </w:r>
    </w:p>
    <w:p>
      <w:pPr>
        <w:autoSpaceDN w:val="0"/>
        <w:autoSpaceDE w:val="0"/>
        <w:widowControl/>
        <w:spacing w:line="220" w:lineRule="exact" w:before="1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November 1, the addressee wrote: “His Excellency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these petitions together with petitions from two others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death at the same time and has commuted all from death sentences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transportation for life.”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E. M. Jenkins”, 7-11-1945.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G. L. CROSS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CROSS,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me joy to have your letter through Sudhir who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all about my movement.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and your wife must see me when I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About attending Friends’ meeting, you have proposed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task. They will have to excuse me. But if they could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Sodepur, I shall be delighted to meet them.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G. 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ROSS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D-3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SAILES CHANDRA BOSE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SAILES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me delight to have your Vijaya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all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 to Bela. I may tell you that I am in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Government in the matter. When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Bela should go there. I am Sorry I am not reaching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November. It will be after the middle of November,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say today.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C. 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59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ORBES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among those of this date.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Subhas Chandra Bose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Apparently a letter conveying Vijayadashami greetings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377.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50" w:lineRule="exact" w:before="6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19,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 If you have firmness of mind, nothing is difficult.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 O. THENKURISSI </w:t>
      </w:r>
      <w:r>
        <w:rPr>
          <w:rFonts w:ascii="Times" w:hAnsi="Times" w:eastAsia="Times"/>
          <w:b w:val="0"/>
          <w:i/>
          <w:color w:val="000000"/>
          <w:sz w:val="12"/>
        </w:rPr>
        <w:t>V</w:t>
      </w:r>
      <w:r>
        <w:rPr>
          <w:rFonts w:ascii="Times" w:hAnsi="Times" w:eastAsia="Times"/>
          <w:b w:val="0"/>
          <w:i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PALGHAT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970" w:val="left"/>
          <w:tab w:pos="4850" w:val="left"/>
        </w:tabs>
        <w:autoSpaceDE w:val="0"/>
        <w:widowControl/>
        <w:spacing w:line="268" w:lineRule="exact" w:before="2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378. LETTER TO BHAGWANJI P. PANDYA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19,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BHAGWANJI,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postcard. I agree with you regarding khadi.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expressed my views. I am considering what more I should do.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happy to know that your work was going on well.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8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HAGWANJI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ADHWAN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402. Courtesy: Navajivan Trust</w:t>
      </w:r>
    </w:p>
    <w:p>
      <w:pPr>
        <w:autoSpaceDN w:val="0"/>
        <w:tabs>
          <w:tab w:pos="550" w:val="left"/>
          <w:tab w:pos="1510" w:val="left"/>
          <w:tab w:pos="4850" w:val="left"/>
        </w:tabs>
        <w:autoSpaceDE w:val="0"/>
        <w:widowControl/>
        <w:spacing w:line="256" w:lineRule="exact" w:before="2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379. LETTER TO KANJI J. DESAI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19,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Chi. Bhanu’s. Chi. Pushpa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her mind even if you go to Sevagram. My going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postponed. When I can go, I shall know on November 2. Come </w:t>
      </w:r>
      <w:r>
        <w:rPr>
          <w:rFonts w:ascii="Times" w:hAnsi="Times" w:eastAsia="Times"/>
          <w:b w:val="0"/>
          <w:i w:val="0"/>
          <w:color w:val="000000"/>
          <w:sz w:val="22"/>
        </w:rPr>
        <w:t>then if you wish to.</w:t>
      </w:r>
    </w:p>
    <w:p>
      <w:pPr>
        <w:autoSpaceDN w:val="0"/>
        <w:autoSpaceDE w:val="0"/>
        <w:widowControl/>
        <w:spacing w:line="260" w:lineRule="exact" w:before="74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AJDA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PUSHPA K.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letters. Reply to both of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try to dispel their doubts. I have only dropped a postcard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letters and have suggested that, if they wish, they </w:t>
      </w:r>
      <w:r>
        <w:rPr>
          <w:rFonts w:ascii="Times" w:hAnsi="Times" w:eastAsia="Times"/>
          <w:b w:val="0"/>
          <w:i w:val="0"/>
          <w:color w:val="000000"/>
          <w:sz w:val="22"/>
        </w:rPr>
        <w:t>might come to Sevagram when I return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right. Never forget that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ideal woman.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going there has been put off by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It will now be in the middle of November or towards the end.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Sardar’s 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regarding you? It is true that you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me, and also true that nobody has learnt more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But that is neither here nor there. Talk things over with me when </w:t>
      </w:r>
      <w:r>
        <w:rPr>
          <w:rFonts w:ascii="Times" w:hAnsi="Times" w:eastAsia="Times"/>
          <w:b w:val="0"/>
          <w:i w:val="0"/>
          <w:color w:val="000000"/>
          <w:sz w:val="22"/>
        </w:rPr>
        <w:t>I arrive there. Pyarelal is ill. He will recover.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been decided who will accompany 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that you survived. This is how your life will pass.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fully recovered by now.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and Gujarati: G.N. 490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KISHORELAL G. MASHRUWALA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cannot have Premabehn on the Dhulia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Nor can we have Sushila. I would like to suggest Tara’s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written to Rameshwardas? If not, do so. I do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suggest a woman’s name just for the sake of having one.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Kumarappa says true? He points out an error and then raises an </w:t>
      </w:r>
      <w:r>
        <w:rPr>
          <w:rFonts w:ascii="Times" w:hAnsi="Times" w:eastAsia="Times"/>
          <w:b w:val="0"/>
          <w:i w:val="0"/>
          <w:color w:val="000000"/>
          <w:sz w:val="22"/>
        </w:rPr>
        <w:t>issue.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KISHORELAL G. MASHRUWALA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your illness, you are following up my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decimal coinage.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from Vaikunth’s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Government is collecting all literature about it,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implementing it and meanwhile if suggestions are accepted,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 stop for the time being. Of course I am pursuing it.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to Dr. Zakir a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like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believe that he would not have said what has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However, we shall await his reply. Sardar also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>cutting. I have taken that and passed it on to Rajkumari.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about your health will take us nowhere.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heart-ache is also useless but one’s nature does not readily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So I stick to my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you took enema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going there has been postponed. I shall be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2. The date will be fixed after that.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Mahadev Memorial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Kishorelal G. Mashruwala”, 10-10-1945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Zakir Husain”, 18-10-1945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try nature-cure treatment at Poona,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climate of Wardha suits you. See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proper after reading it. She had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>earlier about it and I remember having given some opinion.</w:t>
      </w:r>
    </w:p>
    <w:p>
      <w:pPr>
        <w:autoSpaceDN w:val="0"/>
        <w:autoSpaceDE w:val="0"/>
        <w:widowControl/>
        <w:spacing w:line="260" w:lineRule="exact" w:before="7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SHRIKRISHNADAS JAJU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JAJUJI,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what (Bhagwanjibhai) has said in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So far as I recollect, I have said something about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co-workers also agree with it, we can do something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ideas to give, you have the experience. Only if it agrees with </w:t>
      </w:r>
      <w:r>
        <w:rPr>
          <w:rFonts w:ascii="Times" w:hAnsi="Times" w:eastAsia="Times"/>
          <w:b w:val="0"/>
          <w:i w:val="0"/>
          <w:color w:val="000000"/>
          <w:sz w:val="22"/>
        </w:rPr>
        <w:t>my ideas we should go ahead.</w:t>
      </w:r>
    </w:p>
    <w:p>
      <w:pPr>
        <w:autoSpaceDN w:val="0"/>
        <w:autoSpaceDE w:val="0"/>
        <w:widowControl/>
        <w:spacing w:line="260" w:lineRule="exact" w:before="7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DR. S. M. KULKARNI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KULKARNI,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Come on the 27th at 5.30 p. m.</w:t>
      </w:r>
    </w:p>
    <w:p>
      <w:pPr>
        <w:autoSpaceDN w:val="0"/>
        <w:autoSpaceDE w:val="0"/>
        <w:widowControl/>
        <w:spacing w:line="260" w:lineRule="exact" w:before="9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DR. S. M.K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ULKARNI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HADKAMKAR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Satyabhama devi of tungi, who had asdedfor some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BHAVANIDAYAL SANNYASI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BHAVANIDAYAL,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learn that you are not well.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soon. This is my hope as well as my wish.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who know me from childhood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fail to understand fully or to make others understand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Truly speaking, good work does not need anyone’s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in itself a blessing. That is to say, its success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itself. Secondly, for what shall I send my blessings?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doubt that your aunt may be greater than all the mahatmas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field and perhaps she is. Moreover, she is certainly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age but it is my misfortune that I don’t know her.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how can a man like me send blessings to her? And where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count among so many titled men and other bigwigs, and, pray,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I? When the rich take my blessings on some occasions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it that I know them and take service from them.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rich come to me or can get anything from me.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of the poor? They are mine and I am theirs. I am myself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get my blessings it is not going to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So looking from all points of view, I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participant in your aunt’s memorial. Those who are in it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so they can only criticize me. What else can they do?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can convince them with love, you may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will you gain by writing to me except that I should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in writing such long letters and give you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them even when you are not well? I shall have done my job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make you see the point and if I have not, I am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HAVANIDAYAL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ANNYASI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RAVASI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DARSH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RAM MANOHAR LOHIA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RAMMANOHAR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got the wire regarding Mauritius.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get your letter under that excuse. Let me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if you can, else let the jailor do so.</w:t>
      </w:r>
    </w:p>
    <w:p>
      <w:pPr>
        <w:autoSpaceDN w:val="0"/>
        <w:autoSpaceDE w:val="0"/>
        <w:widowControl/>
        <w:spacing w:line="260" w:lineRule="exact" w:before="7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ANOHAR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Gourtesy: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DEVPRAKASH NAYYAR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I understand what you say.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change of air, I have nothing to say. But I consider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who is either bodily or mentally sick.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fine sense of perception to understand everything.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Documents relating to Gandhiji.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LETTER TO HUMAYUN KABIR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HUMAYUN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Men and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Khurshedbehn took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reading. She especially recommended it to me. I read it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 I recognize your ability to write novels.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(1910-67); one of the founders of the All-India Congress Socialist Party;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Foreign Department, A. I. C. C., 1936-38; resigned from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1948; General Secretary, Praja Socialist Party, 1953-54; Member, Lok Sabha,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1963-67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(1906-1969); Minister of Education in the Central Government, 1957-65;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University Grants Commission. Later resigned from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founded the Bangla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VAMANRAO JOSHI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VAMANRAO,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 and learn that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at all injured.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a long letter.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AMANRAO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MRAVATI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SATYABHAMA DEVI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19,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sending your letter to the Secretary.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We shall do all we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ATYABHAMA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ALVA</w:t>
      </w:r>
      <w:r>
        <w:rPr>
          <w:rFonts w:ascii="Times" w:hAnsi="Times" w:eastAsia="Times"/>
          <w:b w:val="0"/>
          <w:i w:val="0"/>
          <w:color w:val="000000"/>
          <w:sz w:val="20"/>
        </w:rPr>
        <w:t>, P. O. T</w:t>
      </w:r>
      <w:r>
        <w:rPr>
          <w:rFonts w:ascii="Times" w:hAnsi="Times" w:eastAsia="Times"/>
          <w:b w:val="0"/>
          <w:i w:val="0"/>
          <w:color w:val="000000"/>
          <w:sz w:val="16"/>
        </w:rPr>
        <w:t>UNGI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H. L. SHARMA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let my time be divided between the nursing home and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your wanting to stand for the Assembly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ticket. I am also pained a little. You cannot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in this matter. Only the person who is sociable and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with everyone, who possesses other abilities and is not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except legislative work can go to the Assembly.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high or low. It is a question only of fitness. A khadi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Amritlal V, Thakkar”, p. 386,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written before the letter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October 27, 1945. However, Gandhiji’s decision to stay on in Poona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 was taken around October 19. This letter, therefore,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some time after that.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three sheets of the letter are damaged.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is fit for khadi work. One cannot say that therefore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>fit for the Assembly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cannot be said to have recovered yet.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constipation. He used to spend one and a half to two hours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toilet. It may be due to spasm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intestines, or the trouble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some adhesions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inside. The pelvic loop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(of the colon)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enlarged. He also feels cramps in the stomach. Dinshawji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part of the complaint he has today will disappear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treatment here. He will complete three months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22. He is not accompanying me to Sevagram.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present programme I shall myself go to Sevagram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days and then proceed to Bengal. The programme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modified. Do write if you have any suggestions about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am here at least till November 2nd. I shall stay on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21st, if necessary.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340 and 341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S. A. WAIZ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WAIZ,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no matter what the excuse was.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doing well.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A. W</w:t>
      </w:r>
      <w:r>
        <w:rPr>
          <w:rFonts w:ascii="Times" w:hAnsi="Times" w:eastAsia="Times"/>
          <w:b w:val="0"/>
          <w:i w:val="0"/>
          <w:color w:val="000000"/>
          <w:sz w:val="16"/>
        </w:rPr>
        <w:t>AIZ</w:t>
      </w:r>
      <w:r>
        <w:rPr>
          <w:rFonts w:ascii="Times" w:hAnsi="Times" w:eastAsia="Times"/>
          <w:b w:val="0"/>
          <w:i w:val="0"/>
          <w:color w:val="000000"/>
          <w:sz w:val="20"/>
        </w:rPr>
        <w:t>, I.I.C.A.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OHRAB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235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18" w:lineRule="exact" w:before="154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expressions are is English.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T. S. ABDUR RAHMAN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15th September last.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wrongs do not make one right. I do 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of the first ban mentioned by you. The second, I do </w:t>
      </w:r>
      <w:r>
        <w:rPr>
          <w:rFonts w:ascii="Times" w:hAnsi="Times" w:eastAsia="Times"/>
          <w:b w:val="0"/>
          <w:i w:val="0"/>
          <w:color w:val="000000"/>
          <w:sz w:val="22"/>
        </w:rPr>
        <w:t>know. In my opinion it is bad.</w:t>
      </w:r>
    </w:p>
    <w:p>
      <w:pPr>
        <w:autoSpaceDN w:val="0"/>
        <w:autoSpaceDE w:val="0"/>
        <w:widowControl/>
        <w:spacing w:line="220" w:lineRule="exact" w:before="4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 </w:t>
      </w:r>
      <w:r>
        <w:rPr>
          <w:rFonts w:ascii="Times" w:hAnsi="Times" w:eastAsia="Times"/>
          <w:b w:val="0"/>
          <w:i w:val="0"/>
          <w:color w:val="000000"/>
          <w:sz w:val="20"/>
        </w:rPr>
        <w:t>T. 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C. A.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LLEPPEY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 w:num="2" w:equalWidth="0">
            <w:col w:w="3984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2" w:bottom="358" w:left="1440" w:header="720" w:footer="720" w:gutter="0"/>
          <w:cols w:num="2" w:equalWidth="0">
            <w:col w:w="3984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and Manilal’s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 is very playful. He does not like to study. I see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nor Zohra has any influence on him. Kanu looks after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Valjibhai teaches him. He has also engaged a man to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tables. I feel now that it would have been better if I had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him with you. I am no good now for this kind of work.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better to make some arrangement for Arun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is hanging fire. It seems that I shall be 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after the 15th. I think it will be difficult to leave while </w:t>
      </w:r>
      <w:r>
        <w:rPr>
          <w:rFonts w:ascii="Times" w:hAnsi="Times" w:eastAsia="Times"/>
          <w:b w:val="0"/>
          <w:i w:val="0"/>
          <w:color w:val="000000"/>
          <w:sz w:val="22"/>
        </w:rPr>
        <w:t>Sardar’s treatment is going 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Pyarelal has typhoid. He will recover. I am all right. My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Bengal is likely to materialize towards the end of November.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there are well.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4959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among those of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NARENDRA A. TRIVEDI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NARENDRA,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room for disappointment in expectation. Moreover,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to entertain false hopes. What Manibehn says is clear.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she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of her ailing father, his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aide, you may perhaps make changes in your article. If you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way of answering or her voice, one can only point out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much older. I don’t remember anything.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ARENDRA </w:t>
      </w:r>
      <w:r>
        <w:rPr>
          <w:rFonts w:ascii="Times" w:hAnsi="Times" w:eastAsia="Times"/>
          <w:b w:val="0"/>
          <w:i w:val="0"/>
          <w:color w:val="000000"/>
          <w:sz w:val="20"/>
        </w:rPr>
        <w:t>A. T</w:t>
      </w:r>
      <w:r>
        <w:rPr>
          <w:rFonts w:ascii="Times" w:hAnsi="Times" w:eastAsia="Times"/>
          <w:b w:val="0"/>
          <w:i w:val="0"/>
          <w:color w:val="000000"/>
          <w:sz w:val="16"/>
        </w:rPr>
        <w:t>RIVEDI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INDHI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14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that you have put forward has also been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Shah and Kumarappa. It is clear that only independent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changes. The best of reforms can be implemented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the people. I am also sending Gagan Mehta’s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Why should you do typing work? I believe the Talimi Sangh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health I would like you to come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while I am here. But that requires enthusiasm on your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detachment like Sardar’s. He has no faith in this system but still he </w:t>
      </w:r>
      <w:r>
        <w:rPr>
          <w:rFonts w:ascii="Times" w:hAnsi="Times" w:eastAsia="Times"/>
          <w:b w:val="0"/>
          <w:i w:val="0"/>
          <w:color w:val="000000"/>
          <w:sz w:val="22"/>
        </w:rPr>
        <w:t>is giving it a trial.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very vain. Dr. Mehta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anything. You must take what one says in the right spirit.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possible, forgive him, viewing it as a shortcoming.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advise you to come here. I will have to stay here for quite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will feel relieved and will gain some experience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is here. Still if you don’t feel like coming, go and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with Durga and serve her as she needs looking after.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Nagpur is futile. Perhaps you will not get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there, even if you study there and are with your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sister-in-law. Think over all this and do what you like. What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order you in this? This is a trifling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go to the Ashram about the 15th,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>Bengal, after staying there for 7 days.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NAVNIT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NAVNIT,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not need a message from me.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mania to ask for messages. Where is the need for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one does good work? Good work itself is the message. If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understand this much they would be free of many worldly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description. The money collected by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used for Harijan work.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AVNIT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726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AMPALA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6"/>
        </w:rPr>
        <w:t>GANDA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P. N. MATHEW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The date for my going to Sevagram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fixed. I will stay there for a short time. Come over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settled down there. Do write and inquire.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N. M</w:t>
      </w:r>
      <w:r>
        <w:rPr>
          <w:rFonts w:ascii="Times" w:hAnsi="Times" w:eastAsia="Times"/>
          <w:b w:val="0"/>
          <w:i w:val="0"/>
          <w:color w:val="000000"/>
          <w:sz w:val="16"/>
        </w:rPr>
        <w:t>ATHEW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HANTOLI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VINA CHATTERJEE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Sailen’s. My views are firm.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this sort of family attachments. Do what both of you deem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fit. You won’t gain anything by coming with me. My going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postponed. Go if you think it is your dharma to do so.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marriage fixed for November?.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both of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INABEHN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PRINCIPAL, KANYA GURUKUL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PRINCIPAL,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4th September.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involve myself in the activities you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don’t have the time.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AMDEV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60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DR. KRISHNABAI NIMBKAR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10th instant. I have read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papers. Jajuji also must have gone through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formed my opinion that everyone should spin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real impact will be known only when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is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than money. Why should we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whether the work is difficult or easy? Now you also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 Poona leaving Madras. Let us see what happens now.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(M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.)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RISHNABAI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IMBKAR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OONAMALLE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EPERY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dated 10th October.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Ghosh has come here. I have had long talks with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 all about it. You should get the long letter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Prafulla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told him to show it to you.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know everything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repeat this much. I shall be deeply hurt if any ill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created because of my going there. The reason why I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can personally see the condition of Bengal and give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help I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 lot of work. You should not fall ill.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fall ill I shall feel very bad.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my arrival there cannot be fixed yet. The last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leaving this place is 21st November. So I hope to reach there by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November.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everyone is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Rajkumari will return to Delhi from Simla and she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to London for a month.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(24 P</w:t>
      </w:r>
      <w:r>
        <w:rPr>
          <w:rFonts w:ascii="Times" w:hAnsi="Times" w:eastAsia="Times"/>
          <w:b w:val="0"/>
          <w:i w:val="0"/>
          <w:color w:val="000000"/>
          <w:sz w:val="16"/>
        </w:rPr>
        <w:t>ARAGANAS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”Leter to P. C. Ghosh”, 18-10-1945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copy of the letter you have written to Rajkumari. </w:t>
      </w:r>
      <w:r>
        <w:rPr>
          <w:rFonts w:ascii="Times" w:hAnsi="Times" w:eastAsia="Times"/>
          <w:b w:val="0"/>
          <w:i w:val="0"/>
          <w:color w:val="000000"/>
          <w:sz w:val="22"/>
        </w:rPr>
        <w:t>Today she must have reached Delhi from Simla and will fly to Lon-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 tomorrow or the day after. You did well in writing to her.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in your heart? Since you have written so frankly, I also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saying something. Your sense of detachment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strong. Explain your doubts to Prafulla Babu and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and if he disagrees, accept his advice. Haven’t I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the letter that I have sent through Sudhir that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do not decide unanimously and not by majority,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finally decided? Still, I shall go there and decide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 shall visit and which I may not. I have stopped anything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newspapers. I think this solves all the problems.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can be accommodated in Sodepur?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NOTE TO CHANDRANI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middle path is this. If you suddenly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 for someone, you will not act on an impulse. If you are used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company] you will not be affected by the sight of a young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men are like a brother or a father to you. If yours is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she will also be a preceptor and guru. She will care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find a husband for you. If your mother is not an ideal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person whom you have accepted as your mentor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care of you. It is possible you may yourself come across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liking but that will be due to your previous birth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sudden infatuation. Even then you would like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or your mentor and in that case it will not be a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at all. By “you” here I do not mean “Chand”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This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Satyavati Devi referred to in this letter died on October 21, 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middle path. What Satyavati writes about is a latterday notion </w:t>
      </w:r>
      <w:r>
        <w:rPr>
          <w:rFonts w:ascii="Times" w:hAnsi="Times" w:eastAsia="Times"/>
          <w:b w:val="0"/>
          <w:i w:val="0"/>
          <w:color w:val="000000"/>
          <w:sz w:val="22"/>
        </w:rPr>
        <w:t>and hardly acceptable.</w:t>
      </w:r>
    </w:p>
    <w:p>
      <w:pPr>
        <w:autoSpaceDN w:val="0"/>
        <w:autoSpaceDE w:val="0"/>
        <w:widowControl/>
        <w:spacing w:line="220" w:lineRule="exact" w:before="4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in coming.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Chandrani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408. DRAFT TELEGRAM TO SATYVATI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0" w:after="58"/>
        <w:ind w:left="10" w:right="0" w:firstLine="48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21, 1945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UBERCULOSIS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ITS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WITNESS.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Brijkrishna Chandiwala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Library. Also C.W. 10543. Courtesy: Brijkrishna Chandiwala</w:t>
      </w:r>
    </w:p>
    <w:p>
      <w:pPr>
        <w:autoSpaceDN w:val="0"/>
        <w:autoSpaceDE w:val="0"/>
        <w:widowControl/>
        <w:spacing w:line="292" w:lineRule="exact" w:before="362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AMRIT KAUR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By air to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sectPr>
          <w:type w:val="continuous"/>
          <w:pgSz w:w="9360" w:h="12960"/>
          <w:pgMar w:top="524" w:right="1410" w:bottom="358" w:left="1440" w:header="720" w:footer="720" w:gutter="0"/>
          <w:cols w:num="2" w:equalWidth="0">
            <w:col w:w="3138" w:space="0"/>
            <w:col w:w="3372" w:space="0"/>
          </w:cols>
          <w:docGrid w:linePitch="360"/>
        </w:sectPr>
      </w:pPr>
    </w:p>
    <w:p>
      <w:pPr>
        <w:autoSpaceDN w:val="0"/>
        <w:tabs>
          <w:tab w:pos="2452" w:val="left"/>
        </w:tabs>
        <w:autoSpaceDE w:val="0"/>
        <w:widowControl/>
        <w:spacing w:line="258" w:lineRule="exact" w:before="36" w:after="268"/>
        <w:ind w:left="171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1945</w:t>
      </w:r>
    </w:p>
    <w:p>
      <w:pPr>
        <w:sectPr>
          <w:type w:val="nextColumn"/>
          <w:pgSz w:w="9360" w:h="12960"/>
          <w:pgMar w:top="524" w:right="1410" w:bottom="358" w:left="1440" w:header="720" w:footer="720" w:gutter="0"/>
          <w:cols w:num="2" w:equalWidth="0">
            <w:col w:w="3138" w:space="0"/>
            <w:col w:w="337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18th by air mail came in only today (9 a. m.).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will be destroyed after Sushila has read it. She is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(9.10) away at Talegaon to see a hospital. She will be back at 11.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will pass quickly and you will be with me. Only keep </w:t>
      </w:r>
      <w:r>
        <w:rPr>
          <w:rFonts w:ascii="Times" w:hAnsi="Times" w:eastAsia="Times"/>
          <w:b w:val="0"/>
          <w:i w:val="0"/>
          <w:color w:val="000000"/>
          <w:sz w:val="22"/>
        </w:rPr>
        <w:t>well. “Be careful for nothing.”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Zakir’s contradiction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attending to all the matters referred to by you.</w:t>
      </w:r>
    </w:p>
    <w:p>
      <w:pPr>
        <w:autoSpaceDN w:val="0"/>
        <w:autoSpaceDE w:val="0"/>
        <w:widowControl/>
        <w:spacing w:line="220" w:lineRule="exact" w:before="2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drafted in the morning, this was not dispatched because the news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death had reached Gandhiji. A copy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draft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sent to </w:t>
      </w:r>
      <w:r>
        <w:rPr>
          <w:rFonts w:ascii="Times" w:hAnsi="Times" w:eastAsia="Times"/>
          <w:b w:val="0"/>
          <w:i w:val="0"/>
          <w:color w:val="000000"/>
          <w:sz w:val="18"/>
        </w:rPr>
        <w:t>Brijkrishna Chandiwala by Sushila Nayyar on October 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13-10-1945;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“Letter to Zakir </w:t>
      </w:r>
      <w:r>
        <w:rPr>
          <w:rFonts w:ascii="Times" w:hAnsi="Times" w:eastAsia="Times"/>
          <w:b w:val="0"/>
          <w:i w:val="0"/>
          <w:color w:val="000000"/>
          <w:sz w:val="18"/>
        </w:rPr>
        <w:t>Husain”, 18-10-1945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type w:val="continuous"/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slowly recovering I hope. He is deathly pale.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illness may be a blessing in disguise. Let us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keep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4169. Courtesy: Amrit Kaur. Also G.N. 7805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KHURSHEDBEHN NAOROJI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VAHALAN 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in front of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Satyavati. Please tell her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 my mind. Her great courage and devotion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are an inspiration to all who know her or have known of 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the I. N. A. pleases me but does not enthuse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most natural you wish I had such material. Do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possible even if I wish it?</w:t>
      </w:r>
    </w:p>
    <w:p>
      <w:pPr>
        <w:autoSpaceDN w:val="0"/>
        <w:autoSpaceDE w:val="0"/>
        <w:widowControl/>
        <w:spacing w:line="280" w:lineRule="exact" w:before="1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material could I send you to assist you in your work there?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HURSHEDBEHN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AOROJI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82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DARYAGANJ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DELHI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FRANK W. MOFFETT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1945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title such as ‘Honourable’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other. I thank you for the peanut formulae.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Telegram to Satyavati Devi”, 21-10-1945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on the Indian National Army Defence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by the All-India Congress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publication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charge more than 5% rising up to 10% if it becomes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>hope, however, that the proposed publication will not cause any loss.</w:t>
      </w:r>
    </w:p>
    <w:p>
      <w:pPr>
        <w:autoSpaceDN w:val="0"/>
        <w:autoSpaceDE w:val="0"/>
        <w:widowControl/>
        <w:spacing w:line="220" w:lineRule="exact" w:before="106" w:after="30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 </w:t>
      </w:r>
      <w:r>
        <w:rPr>
          <w:rFonts w:ascii="Times" w:hAnsi="Times" w:eastAsia="Times"/>
          <w:b w:val="0"/>
          <w:i w:val="0"/>
          <w:color w:val="000000"/>
          <w:sz w:val="20"/>
        </w:rPr>
        <w:t>W. M</w:t>
      </w:r>
      <w:r>
        <w:rPr>
          <w:rFonts w:ascii="Times" w:hAnsi="Times" w:eastAsia="Times"/>
          <w:b w:val="0"/>
          <w:i w:val="0"/>
          <w:color w:val="000000"/>
          <w:sz w:val="16"/>
        </w:rPr>
        <w:t>OFFETT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707,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EXAS</w:t>
      </w:r>
      <w:r>
        <w:rPr>
          <w:rFonts w:ascii="Times" w:hAnsi="Times" w:eastAsia="Times"/>
          <w:b w:val="0"/>
          <w:i w:val="0"/>
          <w:color w:val="000000"/>
          <w:sz w:val="20"/>
        </w:rPr>
        <w:t>, U.S.A.)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 w:num="2" w:equalWidth="0">
            <w:col w:w="3716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50" w:bottom="358" w:left="1440" w:header="720" w:footer="720" w:gutter="0"/>
          <w:cols w:num="2" w:equalWidth="0">
            <w:col w:w="3716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24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BHULABHAI J.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45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21, 1945</w:t>
            </w:r>
          </w:p>
        </w:tc>
      </w:tr>
      <w:tr>
        <w:trPr>
          <w:trHeight w:hRule="exact" w:val="36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BHULABHAI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difficult to decipher my handwriting, I am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so that it can be written in a clear hand.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I keep receiving telegrams suggesting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up as a candidate for the Central Legislative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no interest in the elections. A durbar daily assembles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Sardar, but I know nothing about it. Ordinarily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me not do I ask him anything. I attend to my work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attends to his. The only reason for our being together this time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nature-care treatment. He does not have much faith in nature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have. An operation would be a very risky affair. No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Dr. Deshmukh advises it. That is why he has put faith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undergoing nature-cure treatment. I have, accordingly,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Dr. Mehta for I have faith in him. My own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is superficial. I have given this introduction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it necessary.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Sardar receives any suggestion regarding you, he puts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Since you have accepted my advice, I assume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are not at all keen o getting into the Central Assembly,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those who send the telegrams do not do so at your </w:t>
      </w:r>
    </w:p>
    <w:p>
      <w:pPr>
        <w:autoSpaceDN w:val="0"/>
        <w:autoSpaceDE w:val="0"/>
        <w:widowControl/>
        <w:spacing w:line="220" w:lineRule="exact" w:before="2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(1877-1946); Leader of the Congress Party in the Central Assembly;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Bombay Provincial Congress Committee; member of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Some big people naturally desire your presence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If I were not there, perhaps Sardar would have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pressure. But I am firm, for I am acting as your well-wisher.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service from you, if you can give it. I wish to see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man. I don’t consider you an old man. Why shouldn’t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live up to 125? If you do not aspire to live that long, as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I try to persuade everybody to have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piration for the sake of service. And it is not that there is no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effort behind my aspiration. If there is non and my aspiration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fruitless, I will accept that. I am not, therefore, afraid of death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come today. But I will cherish my aspiration till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breath, for I have to serve —I have not yet finished with service.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spirit of competition to serve which all of us should share.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standpoint I suggest to you that you yourself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 graceful statement, thanking all those who are trying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behalf, explaining that you do not wish to be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at the moment and that you have been doing,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do, whatever service you can from outside, that if you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enough and feel later that you should also enter the Legislature, </w:t>
      </w:r>
      <w:r>
        <w:rPr>
          <w:rFonts w:ascii="Times" w:hAnsi="Times" w:eastAsia="Times"/>
          <w:b w:val="0"/>
          <w:i w:val="0"/>
          <w:color w:val="000000"/>
          <w:sz w:val="22"/>
        </w:rPr>
        <w:t>you yourself will come forward and seek people’s votes.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work you are doing just now of defending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bring you credit. I also wish that like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Sardar, and to a great extent Maulana Azad, you too should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masses. Perhaps I should cite Rajendra Babu’s case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 best example. Rajendra Babu is sought after by Bihar,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does not go seeking the support of Bihar. I can cite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instances, too. But where is the need to do so for you?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above seems to me too long, but I cannot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desire also could be described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mine is that and, therefore, I need not hide it. I trust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well and succeeding in your efforts.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accordance with the A. I. C. C. resolution of September 1945, a committee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consisting of T. B. Sapru and the addressee had been formed to defend Shah Nawaz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Khan, Sehgal and G. S. Dhillon of the Indian National Army, who were to be tried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treason in November 1945. Later Jawaharlal Nehru, Asaf Ali and K. N. Katju were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included in the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Infatuation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A NOTE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this. I liked it. I would like to go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Khadi is a symbol of truth and ahimsa. It should not subsist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mercy of the Government. It will be a different thing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is adopted deliberately after its real strength is realized.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cloth will then be easily removed. We can even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non-violent means and thereby bring credit to ourselves and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Sooner or later that will come but how soon it will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public acceptance of the new plan. I do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may come when we may even have to suspend the sale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in our shops. Self-reliance is the only remedy.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6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point of view Jajuji’s article is a preliminary and an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move.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sectPr>
          <w:type w:val="continuous"/>
          <w:pgSz w:w="9360" w:h="12960"/>
          <w:pgMar w:top="526" w:right="1412" w:bottom="358" w:left="1440" w:header="720" w:footer="720" w:gutter="0"/>
          <w:cols w:num="2" w:equalWidth="0">
            <w:col w:w="3684" w:space="0"/>
            <w:col w:w="28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358" w:left="1440" w:header="720" w:footer="720" w:gutter="0"/>
          <w:cols w:num="2" w:equalWidth="0">
            <w:col w:w="3684" w:space="0"/>
            <w:col w:w="28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SHRIKRISHNADAS JAJU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your article after making corrections and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do not approve of my note, you may get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without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Narandas is coming tomorrow. I have kept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article. I shall discuss it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HARTIYA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ANANT RAM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ANANT RAM,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could finish reading your letter of September 2. It </w:t>
      </w:r>
      <w:r>
        <w:rPr>
          <w:rFonts w:ascii="Times" w:hAnsi="Times" w:eastAsia="Times"/>
          <w:b w:val="0"/>
          <w:i w:val="0"/>
          <w:color w:val="000000"/>
          <w:sz w:val="22"/>
        </w:rPr>
        <w:t>is good.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includes everything. The order is: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dharma, artha,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Artha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opposed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kama,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artha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clothing and other necessities of life;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is </w:t>
      </w:r>
      <w:r>
        <w:rPr>
          <w:rFonts w:ascii="Times" w:hAnsi="Times" w:eastAsia="Times"/>
          <w:b w:val="0"/>
          <w:i w:val="0"/>
          <w:color w:val="000000"/>
          <w:sz w:val="22"/>
        </w:rPr>
        <w:t>noble desire. Ramanama transcends time and circumstance—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to. And it must issue from the heart, not from the mouth.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persistent effort. Get Asha Devi to write down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Gitanjali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songs in Bengali and send them to me.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good and do lot of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S.G. 133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236" w:lineRule="exact" w:before="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SHRIMAN NARAYAN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completed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am sending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post. Read what I have written at different places.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that appeal to you. We can merely throw hints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 don’t find any depth in the last few chapters. Nor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supporting evidence. There is according to me need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work and careful thinking. If you think it fit and if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Vinoba can spare time, discuss this with them. I am postponing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foreword.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here if you want to. If you can put it off </w:t>
      </w:r>
      <w:r>
        <w:rPr>
          <w:rFonts w:ascii="Times" w:hAnsi="Times" w:eastAsia="Times"/>
          <w:b w:val="0"/>
          <w:i w:val="0"/>
          <w:color w:val="000000"/>
          <w:sz w:val="22"/>
        </w:rPr>
        <w:t>wait till I come over. Do what you think proper.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Madalasa is all right.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GRAWAL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OMMERCE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 ends of human endeavour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Rabindranath Tagore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Gandhian Constitution for Free India. </w:t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foreword to it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30, 1945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joint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concentrating on Arun. Let me see what happens.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 at night. I have asked him also to write.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rains here recently.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my work would always go on. Sushila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worker. She has taken over all Rajkumari’s work. Kanaiyo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here. He quickly disposes of all the lengthy Gujarati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special work which I entrust to him. No work here,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stopped or presents any difficulty. I take proper sleep and rest. Do </w:t>
      </w:r>
      <w:r>
        <w:rPr>
          <w:rFonts w:ascii="Times" w:hAnsi="Times" w:eastAsia="Times"/>
          <w:b w:val="0"/>
          <w:i w:val="0"/>
          <w:color w:val="000000"/>
          <w:sz w:val="22"/>
        </w:rPr>
        <w:t>not, therefore, worry about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fever has come down today. Perhaps it will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now. Sushila looks after him, but he is being given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 is giving no trouble to anyone. He remains happy. Sumi </w:t>
      </w:r>
      <w:r>
        <w:rPr>
          <w:rFonts w:ascii="Times" w:hAnsi="Times" w:eastAsia="Times"/>
          <w:b w:val="0"/>
          <w:i w:val="0"/>
          <w:color w:val="000000"/>
          <w:sz w:val="22"/>
        </w:rPr>
        <w:t>has reached Nagpur.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4961</w:t>
      </w:r>
    </w:p>
    <w:p>
      <w:pPr>
        <w:autoSpaceDN w:val="0"/>
        <w:autoSpaceDE w:val="0"/>
        <w:widowControl/>
        <w:spacing w:line="220" w:lineRule="exact" w:before="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TELEGRAM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22,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RIJKRISHNA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HANDIWALA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86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RELATIVES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MOURN</w:t>
            </w:r>
          </w:p>
        </w:tc>
      </w:tr>
      <w:tr>
        <w:trPr>
          <w:trHeight w:hRule="exact" w:val="24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BRAVEST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SER-</w:t>
            </w:r>
          </w:p>
        </w:tc>
      </w:tr>
      <w:tr>
        <w:trPr>
          <w:trHeight w:hRule="exact" w:val="2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VANTS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DEDI-</w:t>
            </w:r>
          </w:p>
        </w:tc>
      </w:tr>
      <w:tr>
        <w:trPr>
          <w:trHeight w:hRule="exact" w:val="26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CATING </w:t>
            </w:r>
          </w:p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OURSELVES </w:t>
            </w:r>
          </w:p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SOLELY 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FREEDOM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12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INDIA.</w:t>
            </w:r>
          </w:p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10544. Courtesy: Brijkrishna Chandiwala. Also Pyarelal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C.W. source, however, has “23”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Satyavati Devi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Babudi has again fallen ill there? Does she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hip-baths? Does she exert herself? What does she eat? Does she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mosquito-net? The money was to be given according to the usual rule. </w:t>
      </w:r>
      <w:r>
        <w:rPr>
          <w:rFonts w:ascii="Times" w:hAnsi="Times" w:eastAsia="Times"/>
          <w:b w:val="0"/>
          <w:i w:val="0"/>
          <w:color w:val="000000"/>
          <w:sz w:val="22"/>
        </w:rPr>
        <w:t>My impression is that it has been given to Jajuji.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128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SHARDA G. CHOKHAWALA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1945]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fall ill? If your food habits and ventilation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care of nothing should happen to you. Do you drink boiled </w:t>
      </w:r>
      <w:r>
        <w:rPr>
          <w:rFonts w:ascii="Times" w:hAnsi="Times" w:eastAsia="Times"/>
          <w:b w:val="0"/>
          <w:i w:val="0"/>
          <w:color w:val="000000"/>
          <w:sz w:val="22"/>
        </w:rPr>
        <w:t>water? Do you know how to repeat Ramanama?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JATINDAS M. AMIN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have you declared me not guilty?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become an inmate of the Ashram just because he appreciates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elevenfold vow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knows all the Shastras and is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programme. But one certainly becomes such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vows. It seems you have not been able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 is included in the observance of the vows.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same sheet as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Viz., non-violence,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non-possession,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body-labour, control of the palate, fearlessness on all occasions, equal respect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religions, swadeshi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sparshabhavana,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refusal to treat anybody as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 through it again. A person who finds fault with most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some of them, cannot see his own shortcomings. Don’t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>this mistake.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becomes a leader not by making mistakes but by getting </w:t>
      </w:r>
      <w:r>
        <w:rPr>
          <w:rFonts w:ascii="Times" w:hAnsi="Times" w:eastAsia="Times"/>
          <w:b w:val="0"/>
          <w:i w:val="0"/>
          <w:color w:val="000000"/>
          <w:sz w:val="22"/>
        </w:rPr>
        <w:t>rid of one’s shortcomings and imbibing a leader’s qualities.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CHANDRANI.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October 22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has departed. She has been released from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of course immortal. Our duty is not to grieve over it but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the utmost, dedicating ourselves to the cause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2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EMORIAL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KASHI GANDHI</w:t>
      </w:r>
    </w:p>
    <w:p>
      <w:pPr>
        <w:autoSpaceDN w:val="0"/>
        <w:autoSpaceDE w:val="0"/>
        <w:widowControl/>
        <w:spacing w:line="294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for the sake of writing. Just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not forgotten any one of you while I am away.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writes and says that you do not keep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going to Nagpur for a change of air. I have my doubts if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beneficial. Would not Madalasa’s house be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Madalasa would like it, too. This is merely a suggestion. Do as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fit.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DURGA M. DESAI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letters that I get I find that you are both far from well.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is it so? Bablo must be fine.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operation Sushi must have got rid of her ailment.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Sushilabehn is at work here as I am dictating this letter. She informs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that Sushi has completely recovered.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AMRITLAL V. THAKKAR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felt that we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needlessly lax.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believe that our laxity causes confusion or indiscipline.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indeed be no indiscipline. And from where can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etc., if they want to have a maternity centre and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permission? We cannot say anything if they themselves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for it. Moreover, haven’t I said that wherever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work, we allow them to do so by issuing a circular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effect?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JETHALAL GANDHI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Auntie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and stayed with you.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her giving speeches and going round in Travancore.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not her field. She is older than I. How then can she do justice to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management of the Kasturba Gandhi National Memorial Trust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sister, Raliatbehn Vrindavandas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activity in her old age? It is a sad thing if she is after fame.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this sort of work is not at all proper for her,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I don’t know who is with her or who encouraged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Find out about this and give my message to her if possible.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what you have been able to do.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KAMAAL KHAN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to ask me on the ocassion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restoration to the rulership, do write.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HAKORESAHEB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AMAALKHANJI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ARKS FARM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 SURAT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BENARSIDAS CHATURVEDI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I am sending it on to Shrimanji.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we to stop the spread of pure Hindi or pure Urdu?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try, the attempt is bound to fail. Our duty is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 two styles of Hindi and Urdu. And this can only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a large class of people knowing both the scripts and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styles.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very clear what you mean by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is clear enough: only that person who knows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 and can write in both the styles can be said to be proficient in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ENARSIDAS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HATURVEDI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IKAMGARH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UNDELKHAND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SHRIMAN NARAYAN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sent only today. I forgot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My suggestion is that you should write in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wish to say and then repeat it in English if you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so. Your present article is in English but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there should be a Hindustani rendering also.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indeed if it is both in Devanagari and Urdu scripts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simultaneously. Sooner or later we have to give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 and attachment for English. And if you and I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beginning who else will?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Benarsidas’s postcard. I am also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GRAWAL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.J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NAYARBUL BHOWALI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BHOWALI,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Bandhustan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you.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Bengali is too poor for me to read and understand your book.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AYARBUL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HOWALI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85F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ELLESLEY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DR. H. K. LAL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 of 8th September and also the earlier </w:t>
      </w:r>
      <w:r>
        <w:rPr>
          <w:rFonts w:ascii="Times" w:hAnsi="Times" w:eastAsia="Times"/>
          <w:b w:val="0"/>
          <w:i w:val="0"/>
          <w:color w:val="000000"/>
          <w:sz w:val="22"/>
        </w:rPr>
        <w:t>ones. Your letter shows that though you are a doctor you get excited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Shriman Narayan”, 21-10-1945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soon. I can only say that I started making inquiries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even though I was very busy. Now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 my son has written to me on 18th October.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leprosy work is being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Smarak Nidhi; some other institutions are also doing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your help will be sought. At the moment I don’t require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admit that your letter of 8th September has made me feel </w:t>
      </w:r>
      <w:r>
        <w:rPr>
          <w:rFonts w:ascii="Times" w:hAnsi="Times" w:eastAsia="Times"/>
          <w:b w:val="0"/>
          <w:i w:val="0"/>
          <w:color w:val="000000"/>
          <w:sz w:val="22"/>
        </w:rPr>
        <w:t>alarmed.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belong to the Punjab; so you must be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well. English is not your mother tongue. Then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English which you cannot write as well as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>tongue?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H. K. L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rFonts w:ascii="Times" w:hAnsi="Times" w:eastAsia="Times"/>
          <w:b w:val="0"/>
          <w:i w:val="0"/>
          <w:color w:val="000000"/>
          <w:sz w:val="20"/>
        </w:rPr>
        <w:t>, M.B.B.S.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MAHADEVSHASTRI DIVEKAR</w:t>
      </w:r>
    </w:p>
    <w:p>
      <w:pPr>
        <w:autoSpaceDN w:val="0"/>
        <w:autoSpaceDE w:val="0"/>
        <w:widowControl/>
        <w:spacing w:line="294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PANDITJI,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three copies of your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[relations]. When you know Gujarati and Hindi, why </w:t>
      </w:r>
      <w:r>
        <w:rPr>
          <w:rFonts w:ascii="Times" w:hAnsi="Times" w:eastAsia="Times"/>
          <w:b w:val="0"/>
          <w:i w:val="0"/>
          <w:color w:val="000000"/>
          <w:sz w:val="22"/>
        </w:rPr>
        <w:t>did you write to me in English?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know that you visited Porbandar and gave lectures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say when I shall get time to read your book.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AHADEVSHASTRI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IVEKAR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IRAJ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V. V. DASTANE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DASTANE,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not that I have not replied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owing to lack of time, but since I have something new to say,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to reply to your other questions. The new thing is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today you have considered public service as primary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family only whatever time was available after that.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everything from Akka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feel that you are no longer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do so. Naturally you have to take care of Akka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other daughters and manage their affairs.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your wife. If you do not, who else will? So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you to give primary importance to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and devote to public service only as much time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after that. One who shoulders the burden of the family as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renders service. One must clearly distinguish between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family enjoyment. You have long since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Why should I discuss these things at length?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understand them from what I have already said.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clear enough that if you do not abide by what I have said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quite to the contrary of what it should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cannot say what I had in mind when I wrote “I cannot give”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[answers to your other questions]. And what will you gain by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again and again? If I was short of time, I should have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reply to the other questions some other time. At any rate,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in my mind when I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Akka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you what according to me your dharma was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bothering you about other things. Now the question arises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understand and approve of my stand. You can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with Vinoba and Kishorelal. Of course also with Dhotre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relatives there.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ASTANE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HUSAWAL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LETTER TO AMRITLAL V. THAKKAR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the Gujarat training scheme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in Sabarmati provided the sisters who come for training are</w:t>
      </w:r>
    </w:p>
    <w:p>
      <w:pPr>
        <w:autoSpaceDN w:val="0"/>
        <w:autoSpaceDE w:val="0"/>
        <w:widowControl/>
        <w:spacing w:line="220" w:lineRule="exact" w:before="3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Sarayu Dhotre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Raghunath Shridhar Dhotre, addressee’s son-in-law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in the Gujarati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qualified, whether they come from villages or not. In any case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working in villages or at least should be interested in village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ABUL KALAM AZAD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SAHEB,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really wish I had enough time to write Urdu </w:t>
      </w:r>
      <w:r>
        <w:rPr>
          <w:rFonts w:ascii="Times" w:hAnsi="Times" w:eastAsia="Times"/>
          <w:b w:val="0"/>
          <w:i w:val="0"/>
          <w:color w:val="000000"/>
          <w:sz w:val="22"/>
        </w:rPr>
        <w:t>in a beautiful hand.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indeed if you can go somewhere for 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November. Of course work is always there but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rest is essential for work and for doing more of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will be reaching there today on her way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Dr. Sargent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Zakir Husain Saheb. Educationists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world will be meeting in London. Dr. Sargent has convened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conference, and Rajkumari and Dr. Zakir Husain were invited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She was not at all keen on giving her name for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discussed the matter with me. She will be able to meet others </w:t>
      </w:r>
      <w:r>
        <w:rPr>
          <w:rFonts w:ascii="Times" w:hAnsi="Times" w:eastAsia="Times"/>
          <w:b w:val="0"/>
          <w:i w:val="0"/>
          <w:color w:val="000000"/>
          <w:sz w:val="22"/>
        </w:rPr>
        <w:t>also in London.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treatment is going on. I shall have to go to Bombay for </w:t>
      </w:r>
      <w:r>
        <w:rPr>
          <w:rFonts w:ascii="Times" w:hAnsi="Times" w:eastAsia="Times"/>
          <w:b w:val="0"/>
          <w:i w:val="0"/>
          <w:color w:val="000000"/>
          <w:sz w:val="22"/>
        </w:rPr>
        <w:t>five days.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Urdu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TELEGRAM TO RADHABAI SUBBAROYAN</w:t>
      </w:r>
    </w:p>
    <w:p>
      <w:pPr>
        <w:autoSpaceDN w:val="0"/>
        <w:autoSpaceDE w:val="0"/>
        <w:widowControl/>
        <w:spacing w:line="294" w:lineRule="exact" w:before="44" w:after="4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254"/>
        </w:trPr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ADHABAI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UBBAROYAN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DELEGATES </w:t>
            </w:r>
          </w:p>
        </w:tc>
        <w:tc>
          <w:tcPr>
            <w:tcW w:type="dxa" w:w="6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7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SOUTH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</w:t>
            </w:r>
          </w:p>
        </w:tc>
      </w:tr>
      <w:tr>
        <w:trPr>
          <w:trHeight w:hRule="exact" w:val="360"/>
        </w:trPr>
        <w:tc>
          <w:tcPr>
            <w:tcW w:type="dxa" w:w="2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IRUCHENGODU</w:t>
            </w:r>
          </w:p>
        </w:tc>
        <w:tc>
          <w:tcPr>
            <w:tcW w:type="dxa" w:w="1084"/>
            <w:gridSpan w:val="2"/>
            <w:vMerge/>
            <w:tcBorders/>
          </w:tcPr>
          <w:p/>
        </w:tc>
        <w:tc>
          <w:tcPr>
            <w:tcW w:type="dxa" w:w="1084"/>
            <w:gridSpan w:val="2"/>
            <w:vMerge/>
            <w:tcBorders/>
          </w:tcPr>
          <w:p/>
        </w:tc>
        <w:tc>
          <w:tcPr>
            <w:tcW w:type="dxa" w:w="542"/>
            <w:vMerge/>
            <w:tcBorders/>
          </w:tcPr>
          <w:p/>
        </w:tc>
        <w:tc>
          <w:tcPr>
            <w:tcW w:type="dxa" w:w="542"/>
            <w:vMerge/>
            <w:tcBorders/>
          </w:tcPr>
          <w:p/>
        </w:tc>
        <w:tc>
          <w:tcPr>
            <w:tcW w:type="dxa" w:w="1084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DISCUSSED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084"/>
            <w:gridSpan w:val="2"/>
            <w:vMerge/>
            <w:tcBorders/>
          </w:tcPr>
          <w:p/>
        </w:tc>
        <w:tc>
          <w:tcPr>
            <w:tcW w:type="dxa" w:w="1084"/>
            <w:gridSpan w:val="2"/>
            <w:vMerge/>
            <w:tcBorders/>
          </w:tcPr>
          <w:p/>
        </w:tc>
        <w:tc>
          <w:tcPr>
            <w:tcW w:type="dxa" w:w="542"/>
            <w:vMerge/>
            <w:tcBorders/>
          </w:tcPr>
          <w:p/>
        </w:tc>
        <w:tc>
          <w:tcPr>
            <w:tcW w:type="dxa" w:w="542"/>
            <w:vMerge/>
            <w:tcBorders/>
          </w:tcPr>
          <w:p/>
        </w:tc>
        <w:tc>
          <w:tcPr>
            <w:tcW w:type="dxa" w:w="10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INTEREST.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SARDAR </w:t>
            </w:r>
          </w:p>
        </w:tc>
        <w:tc>
          <w:tcPr>
            <w:tcW w:type="dxa" w:w="8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RARELY </w:t>
            </w:r>
          </w:p>
        </w:tc>
        <w:tc>
          <w:tcPr>
            <w:tcW w:type="dxa" w:w="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TALKS</w:t>
            </w:r>
          </w:p>
        </w:tc>
      </w:tr>
    </w:tbl>
    <w:p>
      <w:pPr>
        <w:autoSpaceDN w:val="0"/>
        <w:autoSpaceDE w:val="0"/>
        <w:widowControl/>
        <w:spacing w:line="220" w:lineRule="exact" w:before="36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Sargent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‘Assembly’.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P. Subbaroyan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5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ELECTIONS.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ELECTION?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PATRIOTS SERVICE ONLY AMBITION.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K. SANTHANAM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SANTHANAM,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 have read your article. That is no </w:t>
      </w:r>
      <w:r>
        <w:rPr>
          <w:rFonts w:ascii="Times" w:hAnsi="Times" w:eastAsia="Times"/>
          <w:b w:val="0"/>
          <w:i w:val="0"/>
          <w:color w:val="000000"/>
          <w:sz w:val="22"/>
        </w:rPr>
        <w:t>bar to your proceeding with your work.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6"/>
        </w:rPr>
        <w:t>ANTHANAM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40,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NILKANTH MASHRUWALA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NILKANTH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Everyone asked Chi. Arun and so did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wants to leave this place only along with me. I don’t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send him away forcibly. Please go yourself on the date fixed.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ANTACRUZ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DR. M. D. D. GILDER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GILDER,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and examine Sardar whether he sends for you or not. </w:t>
      </w:r>
      <w:r>
        <w:rPr>
          <w:rFonts w:ascii="Times" w:hAnsi="Times" w:eastAsia="Times"/>
          <w:b w:val="0"/>
          <w:i w:val="0"/>
          <w:color w:val="000000"/>
          <w:sz w:val="22"/>
        </w:rPr>
        <w:t>And let me know how much he has improved in your view or if he has</w:t>
      </w:r>
    </w:p>
    <w:p>
      <w:pPr>
        <w:autoSpaceDN w:val="0"/>
        <w:autoSpaceDE w:val="0"/>
        <w:widowControl/>
        <w:spacing w:line="220" w:lineRule="exact" w:before="3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candidature for the Central Assembly had been rejected.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Nanabhai Mashruwala, brother of Sushila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8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changed for the worse, or if you are not able to say anything.</w:t>
      </w:r>
    </w:p>
    <w:p>
      <w:pPr>
        <w:autoSpaceDN w:val="0"/>
        <w:autoSpaceDE w:val="0"/>
        <w:widowControl/>
        <w:spacing w:line="240" w:lineRule="exact" w:before="5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D. D.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ENITH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HIROZESHAH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JEHANGIR PATEL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JEHANGIR,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Gradually form the habit of speaking and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Gujarati. Read and write a little of Gujarati every 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clear and I have understood it. I feel that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go to the sanatorium and shift to Tryambak Road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electricity and water. But I don’t want to do this if Dinshaw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like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Verrier. More when you come over.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Mother is all right and you did not get fever again.</w:t>
      </w:r>
    </w:p>
    <w:p>
      <w:pPr>
        <w:autoSpaceDN w:val="0"/>
        <w:autoSpaceDE w:val="0"/>
        <w:widowControl/>
        <w:spacing w:line="240" w:lineRule="exact" w:before="5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VENUBAI GODBOLE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 VENUBAI,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Haribhau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informed me that Prof. Godbole passed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knew him very well. He had taken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for the sake of the country.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mourning is for you too to have the same capacity for sacrifice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had.</w:t>
      </w:r>
    </w:p>
    <w:p>
      <w:pPr>
        <w:autoSpaceDN w:val="0"/>
        <w:autoSpaceDE w:val="0"/>
        <w:widowControl/>
        <w:spacing w:line="240" w:lineRule="exact" w:before="5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ENUBAI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ODBOLE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‘V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INAYAK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YMKHANA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-4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 Ganesh Phatak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SUSHILA GANDHI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postcard from Chi. Nilkanth yesterday saying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Arun to come to you with him. I told Arun about it. Kanu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influence over him. He and others also told him.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stubborn. He says he will come with me. That means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spend the Diwali without him. Put up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I am sure you do not wish that I should send him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With great difficulty he wrote the letter on the back of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He has no interest at all in study, but has plenty in playing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cycling. Whatever is possible will have to be done only here. Arun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quite happy. He studies a little, but very little. For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backwardness I hold you, his mother, most responsible,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believed you to be wise. If Arun remains a dullard, I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>regard you as stupid.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all spend a happy Diwali. Reserve a share for us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happiness. “Us all” includes all of us here and the dumb,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India. Those who do not remember them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>Diwali day, their Diwali, according to me, is worse than Holi.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MANILAL GANDHI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1945]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Please do not be eager to come here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Stay there as long as the relatives want. Join me when I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Pyarelal’s fever has come down. Arun has read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had written on the back.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written on the back of the letter to Sushila Gandhi dated October </w:t>
      </w:r>
      <w:r>
        <w:rPr>
          <w:rFonts w:ascii="Times" w:hAnsi="Times" w:eastAsia="Times"/>
          <w:b w:val="0"/>
          <w:i w:val="0"/>
          <w:color w:val="000000"/>
          <w:sz w:val="18"/>
        </w:rPr>
        <w:t>25, 1945.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D. B. KALELKAR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You have given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Take care of your health. It will of course be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to Wardha. Shriman has gone to Mainpuri for a few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should go to Kashi. I am afraid our dates will clash.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Wardha on November 21, and then proceed to Bengal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30th. This is the intention just now. I will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>on November 19. I shall spend a day in Bombay.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Amritlal. About the examination,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decide in consultation with Shriman. I am agreeable.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both the sisters. You may come here whenever you wish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BRIJKRISHNA CHANDIWALA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a very moving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was exactly as you have described. I do not recall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anyone, but convey to all the members of the family the message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you in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nice that Satyavati’s desire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fulfilled!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think of any rites in connection with the death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2489</w:t>
      </w:r>
    </w:p>
    <w:p>
      <w:pPr>
        <w:autoSpaceDN w:val="0"/>
        <w:autoSpaceDE w:val="0"/>
        <w:widowControl/>
        <w:spacing w:line="220" w:lineRule="exact" w:before="12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 “Telegram to Brijkrishna Chandiwala”, 22-10-1945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her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VITHALDAS V. JERAJANI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papers. I believe the A. I. S. A.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meet immediately after the 21st. We shall discuss this then. So I </w:t>
      </w:r>
      <w:r>
        <w:rPr>
          <w:rFonts w:ascii="Times" w:hAnsi="Times" w:eastAsia="Times"/>
          <w:b w:val="0"/>
          <w:i w:val="0"/>
          <w:color w:val="000000"/>
          <w:sz w:val="22"/>
        </w:rPr>
        <w:t>am saving your time and mine by not discussing it here.</w:t>
      </w:r>
    </w:p>
    <w:p>
      <w:pPr>
        <w:autoSpaceDN w:val="0"/>
        <w:autoSpaceDE w:val="0"/>
        <w:widowControl/>
        <w:spacing w:line="240" w:lineRule="exact" w:before="9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ERAJANI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393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ICHCHHANAND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in English. If you did not know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Hindustani, you could have written to me in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province. Why this infatuation for English?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when I shall be able to reach your book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read it.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CHCHHANAND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OVINDPUR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 O. </w:t>
      </w:r>
      <w:r>
        <w:rPr>
          <w:rFonts w:ascii="Times" w:hAnsi="Times" w:eastAsia="Times"/>
          <w:b w:val="0"/>
          <w:i w:val="0"/>
          <w:color w:val="000000"/>
          <w:sz w:val="16"/>
        </w:rPr>
        <w:t>KATRASGARH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ABHYANKAR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ABHYANKAR,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dated the 22nd instant. Your Hindi is not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be inadequate to express your thoughts. Mine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but the very idea of writing to Indians in English pains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will not agree that you can truly express your thoughts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in English. Maybe, you think otherwise. But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understood your thoughts better if you had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Marathi.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enter into an argument with you.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inquiry is still going on. And I have all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papers] as far as the matter has progressed. The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copy of the statement by the father of the child who met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untimely death. Now I shall write to you after the inquiry is over. </w:t>
      </w:r>
      <w:r>
        <w:rPr>
          <w:rFonts w:ascii="Times" w:hAnsi="Times" w:eastAsia="Times"/>
          <w:b w:val="0"/>
          <w:i w:val="0"/>
          <w:color w:val="000000"/>
          <w:sz w:val="22"/>
        </w:rPr>
        <w:t>Only this much 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AMRITLAL V. THAKKAR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circular you wanted to issue about the women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 don’t remember now why I did not give then the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for. I am sorry there has been this delay. I have carefully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it. Do circulate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Satyabhama Devi’s donation should be accepted if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 Committee can make use of it and no burden falls on us. I take </w:t>
      </w:r>
      <w:r>
        <w:rPr>
          <w:rFonts w:ascii="Times" w:hAnsi="Times" w:eastAsia="Times"/>
          <w:b w:val="0"/>
          <w:i w:val="0"/>
          <w:color w:val="000000"/>
          <w:sz w:val="22"/>
        </w:rPr>
        <w:t>it that the correspondence, etc., will be put in order.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training midwives through the Kamala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good. It is commendable that facilities are made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Hospital. But I have my doubts about the utility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midwives as they will not be able to serve in villages. Since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going to meet now the matter will be decided withoutany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It had, therefore, better be postponed till then. I hope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on the 21st. Fix a date between that and the 30th,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Jajuji, and issue a notice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20" w:lineRule="exact" w:before="170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Abhyankar”, 14-10-1945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Allahabad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PESTON GROVER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54" w:after="0"/>
        <w:ind w:left="4870" w:right="0" w:hanging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GROVER,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your letter with me thinking what I should do.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more I feel that I must not speak on the atomic bomb.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act if I can. Therefore, if you are a journalist of the right type,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help me to observe silence on such matters.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enquiry about my health which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>as it can be.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ROVER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MERICA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FLORENCE WEDGWOOD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27th February last year was received in the jail.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me some time after my release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came to read it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ago and I kept it for answering when I got a moment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writing.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Many thanks for your sympathy. Your late husband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 friends. I miss him.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I were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on life after death. But sorry I cannot lay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at the moment. It is buried among my writings on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>subjects. But there is much on the subject in the English literature.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Kailas D. Master”, 21-9-1945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6, 1944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Josiah Clement Wedgwood (1872-1943); British Labour leader and Member </w:t>
      </w:r>
      <w:r>
        <w:rPr>
          <w:rFonts w:ascii="Times" w:hAnsi="Times" w:eastAsia="Times"/>
          <w:b w:val="0"/>
          <w:i w:val="0"/>
          <w:color w:val="000000"/>
          <w:sz w:val="18"/>
        </w:rPr>
        <w:t>of Parliament, 1919-42. He had attended the Nagpur session of the Congress in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peep into the life beyond? It should be enough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that the future is as certain as the present.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LORENCE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EDGWOOD </w:t>
      </w:r>
      <w:r>
        <w:rPr>
          <w:rFonts w:ascii="Times" w:hAnsi="Times" w:eastAsia="Times"/>
          <w:b w:val="0"/>
          <w:i w:val="0"/>
          <w:color w:val="000000"/>
          <w:sz w:val="20"/>
        </w:rPr>
        <w:t>902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OLPHIN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 1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837" w:space="0"/>
            <w:col w:w="26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837" w:space="0"/>
            <w:col w:w="26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E. SOMAN APPASAMY</w:t>
      </w:r>
    </w:p>
    <w:p>
      <w:pPr>
        <w:autoSpaceDN w:val="0"/>
        <w:autoSpaceDE w:val="0"/>
        <w:widowControl/>
        <w:spacing w:line="24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LINIC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6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090" w:val="left"/>
        </w:tabs>
        <w:autoSpaceDE w:val="0"/>
        <w:widowControl/>
        <w:spacing w:line="23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October 26, 1945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received your letter of 24th inst. He is surprised to hear from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Shri Kamaraj and Shri Bhaktavatsalam used his name to persuade you to stand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election. He had said nothing of the kind to them. In the company of others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see him and enquire about his health as he was under the same roof as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Patel. Dr. Pattabhi who led them pointedly remarked that they had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on a friendly visit as they knew he took no interest in elections, and as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fact during the few minutes that they were with him there was no talk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elections.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S. N.</w:t>
      </w:r>
    </w:p>
    <w:p>
      <w:pPr>
        <w:autoSpaceDN w:val="0"/>
        <w:autoSpaceDE w:val="0"/>
        <w:widowControl/>
        <w:spacing w:line="260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E.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PPASAMY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RITHI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ADAN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25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IRUMALAI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ILLAI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HYAGARAJANAGAR</w:t>
      </w:r>
      <w:r>
        <w:rPr>
          <w:rFonts w:ascii="Times" w:hAnsi="Times" w:eastAsia="Times"/>
          <w:b w:val="0"/>
          <w:i w:val="0"/>
          <w:color w:val="000000"/>
          <w:sz w:val="18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MAHENDRA G. DESAI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interval. I really can’t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you wish to do. It is good you have consulted Maganbhai.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advice is that instead of attempting a new venture,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in the normal course.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32, G</w:t>
      </w:r>
      <w:r>
        <w:rPr>
          <w:rFonts w:ascii="Times" w:hAnsi="Times" w:eastAsia="Times"/>
          <w:b w:val="0"/>
          <w:i w:val="0"/>
          <w:color w:val="000000"/>
          <w:sz w:val="16"/>
        </w:rPr>
        <w:t>IRIDIH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AZARIBAG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P. N. KAUL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KAUL,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barristers forget their mother tongue?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is doing something about Caveeshar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take necessary action when required.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forgetting. He will certainly be released.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N. K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ADVOCATE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83 </w:t>
      </w:r>
      <w:r>
        <w:rPr>
          <w:rFonts w:ascii="Times" w:hAnsi="Times" w:eastAsia="Times"/>
          <w:b w:val="0"/>
          <w:i w:val="0"/>
          <w:color w:val="000000"/>
          <w:sz w:val="16"/>
        </w:rPr>
        <w:t>EXPRESS ROAD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Sardul Singh Caveeshar (b. 1886); President, Punjab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1920; Member, Congress Working Committee, 1928; joined All-India Forward Bloc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became its Acting President in 1940. He was arrested under the Defence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Rules.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DR. SURESH BANNERJI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SURESH,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happy whenever I get a letter from you. The news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fine is enough for me. I shall hear the rest from you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released. Keep well.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ANNERJI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AJSHAHU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G. D. BIRLA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Jehangir Patel’s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He also writes that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building would be suitable. There should be some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there. There should also be provision for electricity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Dinshaw suggests going straight into the school building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ready. In that case it will take nine months. I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at once into the sanatorium building and starting work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 shifting to the school building when it is ready.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or not has to be decided by you people. In the sanatorium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also more pipes will be required for water. Maybe,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done about electricity too. Water treatment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water. I see some difficulty in taking the school building.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is to be housed there, it will be difficult to run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the same building. If my idea takes shape,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building may not be enough. For, my idea is that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to be admitted and I shall be interested in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clinics for them, too. It seems to me that from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it would also be possible to serve the village people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to do. Think over all this and let me know what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best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also give you Sardar’s view. He believes that I should not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Trustee of the Nature Cure Clinic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myself in this work to this extent. If Dinshaw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I should have it provided to him and then stop at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further at the moment there is a risk of Dinshaw breaking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my being disappointed and the great affection which Dinshaw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for me today coming to an end. I have no such fear.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Dinshaw can break down, but his affection for me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wane. I know that he had the same affection for me even when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money was involved and when I did not even know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Sardar understands human nature and he has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me; so I think it is as well to place his view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so that you may decide the question objectively.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just because I have been given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Nasik no other alternative should be considered.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of great importance. If carried on well it can have far-reaching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the scope of which can hardly be envisaged today. It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to what extent Dinshaw can fit into this set-up.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to see me before taking any decision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 find some time, come and talk it over. But if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settled through correspondence, you need not come.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great interest in this work you should take it that I am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detached way. If I am to live for 125 years, there is also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my sense of objectivity, that is, non-attachment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day by day and approximate as much to perfection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possible. I do not know how this can happen or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at all. Why should I even wish to know? Let me keep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in view and do what I consider to be my duty. I know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to reach that ideal. But my life has been spent in </w:t>
      </w:r>
      <w:r>
        <w:rPr>
          <w:rFonts w:ascii="Times" w:hAnsi="Times" w:eastAsia="Times"/>
          <w:b w:val="0"/>
          <w:i w:val="0"/>
          <w:color w:val="000000"/>
          <w:sz w:val="22"/>
        </w:rPr>
        <w:t>tackling difficult tasks.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8073.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KRISHNACHANDRA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proper with regard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morning, is it not? Consult the people who come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 seems proper to 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Kailas. It is good about Baburamji </w:t>
      </w:r>
      <w:r>
        <w:rPr>
          <w:rFonts w:ascii="Times" w:hAnsi="Times" w:eastAsia="Times"/>
          <w:b w:val="0"/>
          <w:i w:val="0"/>
          <w:color w:val="000000"/>
          <w:sz w:val="22"/>
        </w:rPr>
        <w:t>and Reddy.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there. I shall go there as soon as I can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have decided on the 21st as the last day. Then Godwilling,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there. I am not happy about Gomatibehan illness.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did Kantabehn fall ill?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LETTER TO L. N. GOPALASWAMI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</w:p>
    <w:p>
      <w:pPr>
        <w:autoSpaceDN w:val="0"/>
        <w:autoSpaceDE w:val="0"/>
        <w:widowControl/>
        <w:spacing w:line="23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GOPALASWAMI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about Rajaji. In so far as the people caused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neither the Congress nor I had anything to do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people resented and rose against the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wholesale arrests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civil disobedience movement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started by me. I never started it. In some cases people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But the Government[’s] senseless violence eclipsed all </w:t>
      </w:r>
      <w:r>
        <w:rPr>
          <w:rFonts w:ascii="Times" w:hAnsi="Times" w:eastAsia="Times"/>
          <w:b w:val="0"/>
          <w:i w:val="0"/>
          <w:color w:val="000000"/>
          <w:sz w:val="22"/>
        </w:rPr>
        <w:t>popular violence.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accuse Rajaji of betrayal is not to know him. He is too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mean. Of course I have accepted his Formula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in it.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7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L. N.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OPALASWAMI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AIDYANATH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ANTHAIPET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ADURA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10552. Courtesy: Government of Tamil Nadu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photostat of the letter was displayed at the Tamil Nadu Pavilion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>Gandhi-Darshan held in New Delhi in 1969-70.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Tamil Nadu Harijan Sevak Sangh. The addressee had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 on two counts, viz., non-participation in the Quit India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and his stand regarding Pakistan.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August, 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G. RAMACHANDRA RAO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 RAO,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 of the 13th to hand.</w:t>
      </w:r>
    </w:p>
    <w:p>
      <w:pPr>
        <w:autoSpaceDN w:val="0"/>
        <w:autoSpaceDE w:val="0"/>
        <w:widowControl/>
        <w:spacing w:line="260" w:lineRule="exact" w:before="12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Booklet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health is still undergoing revision.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after my premature discharge from jail and I never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finishing it. When it is finished you will know of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You can certainly publish a translation.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new edition. It will be, if it is ever published, a new thing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tabs>
          <w:tab w:pos="550" w:val="left"/>
          <w:tab w:pos="950" w:val="left"/>
          <w:tab w:pos="2210" w:val="left"/>
          <w:tab w:pos="4550" w:val="left"/>
          <w:tab w:pos="5410" w:val="left"/>
          <w:tab w:pos="5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claimants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Congress monopoly tacitly recognized by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But if the Congress is challenged I suppose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are the only real servants of labour. Who will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finally is in the womb of time. My participation in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very slight and, I fancy, growing slighter.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don’t expect me to do anything in the matter of the flag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by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</w:t>
      </w:r>
      <w:r>
        <w:rPr>
          <w:rFonts w:ascii="Times" w:hAnsi="Times" w:eastAsia="Times"/>
          <w:b w:val="0"/>
          <w:i w:val="0"/>
          <w:color w:val="000000"/>
          <w:sz w:val="18"/>
        </w:rPr>
        <w:t>WEEPERS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and a few others may recognize my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sweeper, but I will cut a sorry figure in a sweepers’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sweepers will themselves repudiate my claim as many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sympathy will be with them in such repudiation. The 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 self-styled man, however, is that he does not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recognition of a style adopted by himself. Therefore,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burden of having the conference even when the choice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venue is left to me. What is more, I have neither the time nor the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more burdens than I have. You should therefore go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counting on my service even in the way of a message.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every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 carries with it its own recognition.</w:t>
      </w:r>
    </w:p>
    <w:p>
      <w:pPr>
        <w:autoSpaceDN w:val="0"/>
        <w:autoSpaceDE w:val="0"/>
        <w:widowControl/>
        <w:spacing w:line="220" w:lineRule="exact" w:before="50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started writing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Key to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August 27, 1942,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incarceration in the Aga Khan Palace and completed it on December 18, 1942.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original was translated into Hindustani and English by Sushila Nayyar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guidance.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Key to Health,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earlier writings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written in South Africa, . These were later published in the form of a booklet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A </w:t>
      </w:r>
      <w:r>
        <w:rPr>
          <w:rFonts w:ascii="Times" w:hAnsi="Times" w:eastAsia="Times"/>
          <w:b w:val="0"/>
          <w:i/>
          <w:color w:val="000000"/>
          <w:sz w:val="18"/>
        </w:rPr>
        <w:t>Guide to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ATERNITY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Are you not principally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grant and recognition? The record you mention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very good but it loses in public dignity and value. No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or Government-aided institution suffers for want of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crowded, some even to suffocation. Whether they really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needy poor is a separate question. This criticism is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have to ask you to be merciful and excuse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you seek to impose on me. If I do succeed in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for the Hindustani Prachar Sabha, I must ask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to extend to me their co-operation by imposing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restraint in the way of saving me from further burdens.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5. “U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LAVERY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”: I would love to write a line on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you have waited all these years I would ask you to wait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longer and remind me when I have settled down after the tours I </w:t>
      </w:r>
      <w:r>
        <w:rPr>
          <w:rFonts w:ascii="Times" w:hAnsi="Times" w:eastAsia="Times"/>
          <w:b w:val="0"/>
          <w:i w:val="0"/>
          <w:color w:val="000000"/>
          <w:sz w:val="22"/>
        </w:rPr>
        <w:t>have in mind.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HRI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AMACHANDRA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EVAGRAM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UDIVADA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ISTRICT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 LETTER TO MANILAL GANDHI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reply to Nagin. Send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cable, saying, ‘Bapu unable send message.’ The pre-paid form also is </w:t>
      </w:r>
      <w:r>
        <w:rPr>
          <w:rFonts w:ascii="Times" w:hAnsi="Times" w:eastAsia="Times"/>
          <w:b w:val="0"/>
          <w:i w:val="0"/>
          <w:color w:val="000000"/>
          <w:sz w:val="22"/>
        </w:rPr>
        <w:t>enclosed, so that you may use it. Send the reply immediately.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 is quite happy. The rest is going on well. Sardar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business, accompanied by Dinshaw. Both will return on the 1st. My </w:t>
      </w:r>
      <w:r>
        <w:rPr>
          <w:rFonts w:ascii="Times" w:hAnsi="Times" w:eastAsia="Times"/>
          <w:b w:val="0"/>
          <w:i w:val="0"/>
          <w:color w:val="000000"/>
          <w:sz w:val="22"/>
        </w:rPr>
        <w:t>work is going on very well. Do not worry at all.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4963</w:t>
      </w:r>
    </w:p>
    <w:p>
      <w:pPr>
        <w:autoSpaceDN w:val="0"/>
        <w:autoSpaceDE w:val="0"/>
        <w:widowControl/>
        <w:spacing w:line="220" w:lineRule="exact" w:before="4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Nagin P. Desai of Durban seeking a message from Gandhiji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foundation-stone-laying ceremony of the Gujarati school and hall of Kathiawari </w:t>
      </w:r>
      <w:r>
        <w:rPr>
          <w:rFonts w:ascii="Times" w:hAnsi="Times" w:eastAsia="Times"/>
          <w:b w:val="0"/>
          <w:i w:val="0"/>
          <w:color w:val="000000"/>
          <w:sz w:val="18"/>
        </w:rPr>
        <w:t>Hindu Seva Samaj which was to be held on October 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good indeed if Gomati completely recovers.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as strong as you. She has the strength to bear any amount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pain]. But [“those who are in it enjoy rare happiness] the spectators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scorched”.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am consulted about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abhinandan granth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oppose the suggestion. So I will oppose it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also. You too should do the same.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say the same thing about Nathuram Premi.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sort of mania.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feel like writing to Ranka </w:t>
      </w:r>
      <w:r>
        <w:rPr>
          <w:rFonts w:ascii="Times" w:hAnsi="Times" w:eastAsia="Times"/>
          <w:b w:val="0"/>
          <w:i w:val="0"/>
          <w:color w:val="000000"/>
          <w:sz w:val="22"/>
        </w:rPr>
        <w:t>it that Sardar will write to him.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588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From your suggestion I take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588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trust what the newspapers say. I am not going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It will be a different thing if I have to come here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Dinshaw. More later.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JATINDAS M. AMIN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know how much anxiety you are causing to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is to admit that you yourself are suffering from 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saying that others have turned against you.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any shop or ask for money and spend it. If you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all the time, you had better leave the Ashram. Come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like it. You are not in a position to go to the Himalayas.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either near your father or near me. Do what you think fit after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over all this. At any rate, leave the Ashram.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Felicitation volume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Poonamchand Ranka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HARJIVAN KOTAK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HARJIVAN KOTAK,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about the expenses. I don’t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the decision I had taken but I think if they agree to give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more, a way can be found.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say more if I know who is the hakim and what his opinion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is. I want you to settle down.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H. L. SHARMA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at 12 o’clock at night. Your brother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From the empirical view it is only natural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grieve, but if you take the transcendental view, the integral view,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 grieve over in death? What is there to rejoice over in birth?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go together, one must follow the other and the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inseparably linked. Hence at least to you death should cause no </w:t>
      </w:r>
      <w:r>
        <w:rPr>
          <w:rFonts w:ascii="Times" w:hAnsi="Times" w:eastAsia="Times"/>
          <w:b w:val="0"/>
          <w:i w:val="0"/>
          <w:color w:val="000000"/>
          <w:sz w:val="22"/>
        </w:rPr>
        <w:t>sorrow. You have an added reason for devoting yourself to your duty.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the more regrettable that you thought of going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 at the suggestion of your deceased brother.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Gadodiaji, if you stick to everything [you have said]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 point by point as 1, 2, 3. I am willing to send them to him.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also suggest that they should be placed before an arbitrator.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should cover all the complaints you had made to me.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decision about other things may well depend on it, though now I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confess I have my suspicions.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anything about Sardar because he and Dinshawji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Bombay. They will return on the 1st. With the elder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who is shouldering the responsibility of the household?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brothers are you?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342 and 343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ABID ALI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ABID 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Come whenever you wish to.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is all right.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ATHERAN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AMRIT KAUR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Karachi letter just received. Thank God you were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Karachi and hope you will continue so till you return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out of fever, has been for the past four days, and is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strength. Sardar is in Bombay and will return on 1st. Dinshaw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him. Our party will leave Poona,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Deo volente,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19th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on 21st, necessary persons leaving for Calcutta on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Narandas, his wife and Kusum are here, will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My sister is here with her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I shall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Beryl during your absence. Remember me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may think of me and whom you may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4170. Courtesy: Amrit Kaur. Also G.N. 7806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J. C. KUMARAPPA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good certificate about the sculpture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on view in Maganwadi I shall set about collecting. I am glad Mrs.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Phoolkunvar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statue of Jesus Christ measuring 6 ft. by 4 ft., made by Mrs. Clara Hopman,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Dutch artist, and priced Rs. 10,000, was to be donated to the All-India Village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Industries Association at Maganwadi.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Hopman is herself coming to pay your commission.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b. p. is good.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not gloat over your brother’s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watch.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exploits. Wait and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8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UMARAPPA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A.I.V.I.A.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AGANWADI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DILIP KUMAR ROY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DILIP,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tempting. The recollection of your voice 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so do several other things. But I must resist all temptation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to the straight and narrow path as conceived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excuse me. If I can go further, I would say drop the </w:t>
      </w:r>
      <w:r>
        <w:rPr>
          <w:rFonts w:ascii="Times" w:hAnsi="Times" w:eastAsia="Times"/>
          <w:b w:val="0"/>
          <w:i w:val="0"/>
          <w:color w:val="000000"/>
          <w:sz w:val="22"/>
        </w:rPr>
        <w:t>project. If not, you may approach the others you mention.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written to you in Hindi as I do generally but I </w:t>
      </w:r>
      <w:r>
        <w:rPr>
          <w:rFonts w:ascii="Times" w:hAnsi="Times" w:eastAsia="Times"/>
          <w:b w:val="0"/>
          <w:i w:val="0"/>
          <w:color w:val="000000"/>
          <w:sz w:val="22"/>
        </w:rPr>
        <w:t>forbore for obvious reasons.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Poona on 19th November on my way to Bengal, </w:t>
      </w:r>
      <w:r>
        <w:rPr>
          <w:rFonts w:ascii="Times" w:hAnsi="Times" w:eastAsia="Times"/>
          <w:b w:val="0"/>
          <w:i w:val="0"/>
          <w:color w:val="000000"/>
          <w:sz w:val="22"/>
        </w:rPr>
        <w:t>stopping at Sevagram for a few days.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DILIPKUMAR 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UROBINDO ASHRAM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ONDICHERRY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Bharatan Kumarappa’s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LETTER TO MRS. M. H. MORRISON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of 20th September,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devoured almost every line of the enclosure to your letter. Miss Slade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know here as Mirabai only, as she desires to be known,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basin of the Himalayas which she adores and loves. It is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Hardwar, a celebrated place of pilgrimage, through which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>Ganges flows down.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Green Cross scheme appeals to me forcibly, not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anything new in it for me. Your resolution is also brief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and therefore is a temptation and invitation for me to sign.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resist the temptation. The Green Cross Society will,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for the resistance. It will do so readily if it appreciates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some, among whom I count myself, render greater help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signing anything like your resolution but working </w:t>
      </w:r>
      <w:r>
        <w:rPr>
          <w:rFonts w:ascii="Times" w:hAnsi="Times" w:eastAsia="Times"/>
          <w:b w:val="0"/>
          <w:i w:val="0"/>
          <w:color w:val="000000"/>
          <w:sz w:val="22"/>
        </w:rPr>
        <w:t>silently and probably effectively.</w:t>
      </w:r>
    </w:p>
    <w:p>
      <w:pPr>
        <w:autoSpaceDN w:val="0"/>
        <w:autoSpaceDE w:val="0"/>
        <w:widowControl/>
        <w:spacing w:line="224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refrain from sending you my signature I will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at all can, to keep me in touch with your activities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may interest and even please you to know that I have enforced </w:t>
      </w:r>
      <w:r>
        <w:rPr>
          <w:rFonts w:ascii="Times" w:hAnsi="Times" w:eastAsia="Times"/>
          <w:b w:val="0"/>
          <w:i w:val="0"/>
          <w:color w:val="000000"/>
          <w:sz w:val="22"/>
        </w:rPr>
        <w:t>in my own life now for years your ‘ten don’ts’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andinvited my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 to do likewise for I have long believed that there is a</w:t>
      </w:r>
      <w:r>
        <w:rPr>
          <w:rFonts w:ascii="Times" w:hAnsi="Times" w:eastAsia="Times"/>
          <w:b w:val="0"/>
          <w:i w:val="0"/>
          <w:color w:val="000000"/>
          <w:sz w:val="22"/>
        </w:rPr>
        <w:t>‘spirit in the wood’, using the word ‘wood’ in a double sense.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M. H. M</w:t>
      </w:r>
      <w:r>
        <w:rPr>
          <w:rFonts w:ascii="Times" w:hAnsi="Times" w:eastAsia="Times"/>
          <w:b w:val="0"/>
          <w:i w:val="0"/>
          <w:color w:val="000000"/>
          <w:sz w:val="16"/>
        </w:rPr>
        <w:t>ORRISON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41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N.W. 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31-l0-1945, which reported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addressee had requested Gandhiji to sign a resolution which was “a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non-controversial, conciliatory plea to protect helpless wild life and unspoilt nature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reported: “The Society has put forward ten “don’ts” to prevent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desecration of wild life and nature. It requests the people not to disfigure landscapes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appearance of the village, country road or approach to town by throwing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litter or by displaying advertisements in wrong places or cutting trees and plucking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wild flowers or in any other way. Nor should they disturb the peace of nature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 are enjoying by shouting, loud singing or playing gramophone records or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tuning wireless sets.”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ANNIE MASCARENE</w:t>
      </w:r>
    </w:p>
    <w:p>
      <w:pPr>
        <w:autoSpaceDN w:val="0"/>
        <w:tabs>
          <w:tab w:pos="463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for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MASCARENE,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the receipt of your resolution,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express any opinion because just now I have,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possible, steeled my heart against any expression of opinion.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studied the question of primary education in Travancore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myself, and I observe that many persons of note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emphatic views one way or the other. I do not feel called </w:t>
      </w:r>
      <w:r>
        <w:rPr>
          <w:rFonts w:ascii="Times" w:hAnsi="Times" w:eastAsia="Times"/>
          <w:b w:val="0"/>
          <w:i w:val="0"/>
          <w:color w:val="000000"/>
          <w:sz w:val="22"/>
        </w:rPr>
        <w:t>upon to say anything.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drag my sister and her daughter ? My sister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illiterate. Her daughter can with difficulty read or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But neither takes any interest in public matters. It is fraud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public to put such ignorant persons on the platform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repeat things parrot-like, leading the public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good work has been done.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sorry when I first heard that my sister had been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her merited obscurity in which she was happy and 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now come to me being on her way back to Rajkot. She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she had not the slightest intention of going to a meeting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her daughter. She allowed herself to be tempted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Rameshwaram as a point of pilgrimage. She had intended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obscure and not let the people know that she was my sister.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asked me I would have dissuaded her even from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Rameshwaram, for I have no faith in these pilgrimages except under </w:t>
      </w:r>
      <w:r>
        <w:rPr>
          <w:rFonts w:ascii="Times" w:hAnsi="Times" w:eastAsia="Times"/>
          <w:b w:val="0"/>
          <w:i w:val="0"/>
          <w:color w:val="000000"/>
          <w:sz w:val="22"/>
        </w:rPr>
        <w:t>certain conditions. But what is done cannot be undone. I would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like you to give me your version of the story, so that I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facts enabling me to come to a right judgment, for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yo any injustice by making up my mind on insufficient data.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therefore enlighten me. And who was the party who wrote out </w:t>
      </w:r>
      <w:r>
        <w:rPr>
          <w:rFonts w:ascii="Times" w:hAnsi="Times" w:eastAsia="Times"/>
          <w:b w:val="0"/>
          <w:i w:val="0"/>
          <w:color w:val="000000"/>
          <w:sz w:val="22"/>
        </w:rPr>
        <w:t>the speech that my sister’s daughter read without understanding it?</w:t>
      </w:r>
    </w:p>
    <w:p>
      <w:pPr>
        <w:autoSpaceDN w:val="0"/>
        <w:autoSpaceDE w:val="0"/>
        <w:widowControl/>
        <w:spacing w:line="22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A. M</w:t>
      </w:r>
      <w:r>
        <w:rPr>
          <w:rFonts w:ascii="Times" w:hAnsi="Times" w:eastAsia="Times"/>
          <w:b w:val="0"/>
          <w:i w:val="0"/>
          <w:color w:val="000000"/>
          <w:sz w:val="16"/>
        </w:rPr>
        <w:t>ASCARENE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6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DAHYALAL H. JANI.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angry with me but have a hearty laugh.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me or where I read it or what happened but somehow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illusion that you had died. Later one day when I saw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 your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and I was happy about it. But I forgot about this and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dead. Meanwhile yesterday your letter came and 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leave my mind. So now you have to live long. But l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live beyond me, that is, you may live for more than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yet will remain what you are now. Isn’t that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dead even when alive? This is the impression I have got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your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in what you have said about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Of course, there is some truth in it but according to me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ignorance that I have not found any one of them useful. Your </w:t>
      </w:r>
      <w:r>
        <w:rPr>
          <w:rFonts w:ascii="Times" w:hAnsi="Times" w:eastAsia="Times"/>
          <w:b w:val="0"/>
          <w:i w:val="0"/>
          <w:color w:val="000000"/>
          <w:sz w:val="22"/>
        </w:rPr>
        <w:t>last sentence is: “If there is any service that I can do, do order me.”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incorrect this sentence is! I did order you to do a lot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did I get from it? What could the country achieve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did you get? Think over the other four things in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a reply and this should not be published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anyaccount. I have written this just to humour you in the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open your eyes one day. If any time you are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hidden meaning behind it I would think it is better than getting </w:t>
      </w:r>
      <w:r>
        <w:rPr>
          <w:rFonts w:ascii="Times" w:hAnsi="Times" w:eastAsia="Times"/>
          <w:b w:val="0"/>
          <w:i w:val="0"/>
          <w:color w:val="000000"/>
          <w:sz w:val="22"/>
        </w:rPr>
        <w:t>your reply and would consider your living meaningful.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H. J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939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ILSON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AMRITLAL V. THAKKAR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Sushila Pai’s letter. Go through it. I wonder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about her. If she goes and stays there, most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can be solved. As I write these lines I recollect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her to you.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she can be accommodated in Bajajwadi, where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is situated. I do not know what facilities are available there.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we don’t want any overcrowding.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her salary does not arise at the moment.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we have to see whether we can have her as Joint Secretary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Sucheta, and whether she can stay in Bajajwadi. We have also to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whether Sucheta will agree to have a Joint Secretary. If you appr-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 of these suggestions, then we shall have to consult Sucheta.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concur, I shall refer the matter to her. Please let me have your reply.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GIRIRAJKISHORE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GIRIRAJ,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Both the sisters were happy. Your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well. Take care of your health. I have received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just glanced at it for two minutes. I hope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it a little more.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8775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SWAMI SATYADEV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I noticed that you have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some effort. You talk of settling down in Delhi but it is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too. For you the places are Almora, Abu or Girnar.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require a library but wish to write on what you already know.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 I shall try. It is quite pleasant near the sea coast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your health I would not advise the sea coast.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my advice regarding only the place and you have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>to manage other things yourself.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ATYADEV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ATYAJNANA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IKETAN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WALAPUR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Hindi-Gujarati dictionary which the addressee was preparing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CHANDRANI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Rest assured about your welfare.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will ever grow. Make your body as strong as steel and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your studies. I hope to reach Sevagram on 21st November.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EMORIAL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VICHITRANARAYAN SHARMA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VICHITRA,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all your papers carefully. I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heard from Jajuji.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alternative arrangement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wait and watch.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developments there. I hope to reach Wardha on the </w:t>
      </w:r>
      <w:r>
        <w:rPr>
          <w:rFonts w:ascii="Times" w:hAnsi="Times" w:eastAsia="Times"/>
          <w:b w:val="0"/>
          <w:i w:val="0"/>
          <w:color w:val="000000"/>
          <w:sz w:val="22"/>
        </w:rPr>
        <w:t>21st.</w:t>
      </w:r>
    </w:p>
    <w:p>
      <w:pPr>
        <w:autoSpaceDN w:val="0"/>
        <w:autoSpaceDE w:val="0"/>
        <w:widowControl/>
        <w:spacing w:line="220" w:lineRule="exact" w:before="2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7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ICHITRANARAYAN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EERUT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M. DUTT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SECRETARY SAHEB,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when I am in Calcutta. Meet Prafulla Babu and fix an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D</w:t>
      </w:r>
      <w:r>
        <w:rPr>
          <w:rFonts w:ascii="Times" w:hAnsi="Times" w:eastAsia="Times"/>
          <w:b w:val="0"/>
          <w:i w:val="0"/>
          <w:color w:val="000000"/>
          <w:sz w:val="16"/>
        </w:rPr>
        <w:t>UTT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617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M. Jenkins”, 10-10-1945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Shrikrishnadas Jaju”, 11-10-1945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PREFACE TO “GITA PRAVESHIKA”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add this much to the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verses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this primer were those I had selected for Ramdas.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added so much to it that it would be a departure from truth to </w:t>
      </w:r>
      <w:r>
        <w:rPr>
          <w:rFonts w:ascii="Times" w:hAnsi="Times" w:eastAsia="Times"/>
          <w:b w:val="0"/>
          <w:i w:val="0"/>
          <w:color w:val="000000"/>
          <w:sz w:val="22"/>
        </w:rPr>
        <w:t>call it “Rama-Gita” or to attribute its compilation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edition the meanings have been omitted. For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refer to the original book </w:t>
      </w:r>
      <w:r>
        <w:rPr>
          <w:rFonts w:ascii="Times" w:hAnsi="Times" w:eastAsia="Times"/>
          <w:b w:val="0"/>
          <w:i/>
          <w:color w:val="000000"/>
          <w:sz w:val="22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250" w:val="left"/>
        </w:tabs>
        <w:autoSpaceDE w:val="0"/>
        <w:widowControl/>
        <w:spacing w:line="226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29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9955. Also C.W. 6929. Courtesy: Jivanji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Desai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E. M. JENKINS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487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write in fear and trembling, lest I may be overstepping my </w:t>
      </w:r>
      <w:r>
        <w:rPr>
          <w:rFonts w:ascii="Times" w:hAnsi="Times" w:eastAsia="Times"/>
          <w:b w:val="0"/>
          <w:i w:val="0"/>
          <w:color w:val="000000"/>
          <w:sz w:val="22"/>
        </w:rPr>
        <w:t>limit.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watching the progress of the trial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raised by or under Shri Subhas Babu. Though I can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with any defence by force of arms, I am never blind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and patriotism often displayed by persons in arms, as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case here. And can the Government afford to ignore the almost,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the wholly, unanimous opinion of Indians of all shades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opinion? India adores these men who are on their trial.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theGovernment have overwhelming might on their side.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 of that power if it is used in the teeth of universal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It is not for me to say what should be done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done is not the way. Let His Excellency decide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the circumstances.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40-1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edition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preface to the first edition;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LVI, p. 73.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LI, pp. 372-5.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on November 6, G. E. B. Abell, Deputy Private Secretary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Viceroy, said: “His Excellency ... asks me to say that he notes your views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presumes that they are based on articles appearing in the newspapers, in, which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facts are not always correctly stated. His Excellency naturally cannot express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on the merits of cases which are </w:t>
      </w:r>
      <w:r>
        <w:rPr>
          <w:rFonts w:ascii="Times" w:hAnsi="Times" w:eastAsia="Times"/>
          <w:b w:val="0"/>
          <w:i/>
          <w:color w:val="000000"/>
          <w:sz w:val="18"/>
        </w:rPr>
        <w:t>sub judice.”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E. M. JENKINS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85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October 10, 1945,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licensed, may I add that the Privy Council had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exempting the A.I.S.A. from the income tax. The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A. I. R. 1944 Privy Council at p. 88.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 had at my request ordered that the collection of the tax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suspended, pending decision of the Privy Council.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reversed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Bombay High Court and expressed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object of the Association is the relief of the poor,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include the advancement of other purposes of general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and that the making of a commercial or private profit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Association. On these grounds they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Association is a charitable and philanthropic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entitled to exemption from tax. Can khadi manufactured and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manufacturers—the profits, if any,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hand-spinners and handloom-weavers—be classed with mill-cloth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Anti-Profiteering and Hoarding Regulations?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humbleopinion, it should be wholly exempt from such control, if the </w:t>
      </w:r>
      <w:r>
        <w:rPr>
          <w:rFonts w:ascii="Times" w:hAnsi="Times" w:eastAsia="Times"/>
          <w:b w:val="0"/>
          <w:i w:val="0"/>
          <w:color w:val="000000"/>
          <w:sz w:val="22"/>
        </w:rPr>
        <w:t>meagre earnings of the poor concerned are not to be taxed.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 p. 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MIRABEHN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just now and I reply before going for </w:t>
      </w:r>
      <w:r>
        <w:rPr>
          <w:rFonts w:ascii="Times" w:hAnsi="Times" w:eastAsia="Times"/>
          <w:b w:val="0"/>
          <w:i w:val="0"/>
          <w:color w:val="000000"/>
          <w:sz w:val="22"/>
        </w:rPr>
        <w:t>massage.</w:t>
      </w:r>
    </w:p>
    <w:p>
      <w:pPr>
        <w:autoSpaceDN w:val="0"/>
        <w:autoSpaceDE w:val="0"/>
        <w:widowControl/>
        <w:spacing w:line="294" w:lineRule="exact" w:before="6" w:after="2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leaving Sevagram, must not, having founded home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1942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E. M. Jenkins”, 10-10-1945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“Ashram Note”, 8-2-1942 and “Letter from Lord Linlithgow”, 20-2-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institutions. I must now contradict and correct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desert Sardar. I must come to you after doing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or [before] going there. Everything is postponed by a month.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trust to God guiding us. He may so compass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 may have to live with you. Wish nothing except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Sorry about Balvantsinha. No more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6512. Courtesy: Mirabehn. Also G.N. 9907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C. RAJAGOPALACHARI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I do not attach any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unscrupulous propaganda. However, what statement do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issue? Today trees can only be tapped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>intoxicants.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you? What is the atmosphere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cannot yet leave Sardar, my tour has been put off by one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Madhavan’s letter returned.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explains: “A rumour had been started </w:t>
      </w:r>
      <w:r>
        <w:rPr>
          <w:rFonts w:ascii="Times" w:hAnsi="Times" w:eastAsia="Times"/>
          <w:b w:val="0"/>
          <w:i w:val="0"/>
          <w:color w:val="000000"/>
          <w:sz w:val="18"/>
        </w:rPr>
        <w:t>that Bapu was leaving Sevagram.”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among those of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Jaggery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JIVANJI D. DESAI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new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Praveshika.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suggested, omit the meanings. I have suggested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preface that those who wish to know the meanings should consult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ready to take that much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buy this. I have not, tberefore, made any correction on 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Nor need we give all that just now for one pice. The verses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originally selected will be found somewhere. If they can be given,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“Rama-Gita” will be complete. I have them somewhere.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have them. I cannot permit you to fall ill. Remember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depends on you and see that you do not fall ill.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Arogyani Chavi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I can manage about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Constructive Programme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too.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,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send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Gujarati:G.N. 9956. Also C.W. 6930.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K. M. MUNSHI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a copy of the speech just now.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about your having written Gujarati-Hindi. 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pleased. It is good, moreover, that everything went off well,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good health. I have always written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samun sutharun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without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 “Letter to E. M. Jenkins”, 29-10-1945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Key to Health; vide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revising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Constructive Programme: Its Meaning and Place, </w:t>
      </w:r>
      <w:r>
        <w:rPr>
          <w:rFonts w:ascii="Times" w:hAnsi="Times" w:eastAsia="Times"/>
          <w:b w:val="0"/>
          <w:i w:val="0"/>
          <w:color w:val="000000"/>
          <w:sz w:val="18"/>
        </w:rPr>
        <w:t>written earlier in December 1941.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“Constructive Programme: Its Meaning and </w:t>
      </w:r>
      <w:r>
        <w:rPr>
          <w:rFonts w:ascii="Times" w:hAnsi="Times" w:eastAsia="Times"/>
          <w:b w:val="0"/>
          <w:i w:val="0"/>
          <w:color w:val="000000"/>
          <w:sz w:val="18"/>
        </w:rPr>
        <w:t>Place”, 13-12-1941.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‘neat and tidy’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knowing the origin of the phrase. You have now taught me that it 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same sutare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Why need this origin displease me?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7689.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GOMATI K. MASHRUWALA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GOMATI,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Ramprasad told me everything about you. Sitting here,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wish that you get well soon. Medicine does little, rest works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wonders. So you should not insist on getting up, doing things yourself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going out for toilet.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KISHORELAL G. MASHRUWALA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 and Amin have arrived. Amin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behaved himself.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about the constitution of the Congress.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copy to you after I complete it. It is entirely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conception. Let me know what you have to say about it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it. I feel that the Congress will ultimately be the loser if it </w:t>
      </w:r>
      <w:r>
        <w:rPr>
          <w:rFonts w:ascii="Times" w:hAnsi="Times" w:eastAsia="Times"/>
          <w:b w:val="0"/>
          <w:i w:val="0"/>
          <w:color w:val="000000"/>
          <w:sz w:val="22"/>
        </w:rPr>
        <w:t>fails to do something of this sort.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Lakshmishanker Vaid, who is devoted to you, says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one tablespoon of caster oil and two tablespoons of honey,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rid of your asthma.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S. K. GUPTA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SHRIKANT,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postcards. I shall start touring after finishing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here. I shall probably reach the Ashram by February. Write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‘when the yarn is even’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then. In the mean time carry on the constructive work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trust the newspaper reports. I am not going to leave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autoSpaceDE w:val="0"/>
        <w:widowControl/>
        <w:spacing w:line="220" w:lineRule="exact" w:before="46" w:after="302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NSPECTOR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ARUKHABAD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486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486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9696.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J. BARUA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quite right. The word “easily” was used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ignorance. It was not deleted from the later edition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oversight. I have now written to the Press. Forgive me for this lapse.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publish this letter.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</w:t>
      </w:r>
      <w:r>
        <w:rPr>
          <w:rFonts w:ascii="Times" w:hAnsi="Times" w:eastAsia="Times"/>
          <w:b w:val="0"/>
          <w:i w:val="0"/>
          <w:color w:val="000000"/>
          <w:sz w:val="16"/>
        </w:rPr>
        <w:t>ARUA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G. N. 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DEVPRAKASH NAYYAR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be able to render a lot of service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remain healthy. I know that though the Ashram is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there is something in it which is not found elsewhere.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given up certain things which are seen at other places.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Documents relating to Gandhiji.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DRAFT FOR CONGRESS CONSTITUTION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Constructive programme is the chief plank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truthful and non-violent means. Its full execution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But so long as the millions of India do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to it, Parliamentary programme will remain as a supplement.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method of enrolment of Congress membership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and Congress has been able to do a lot of good work.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defects have crept in. Therefore, in future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workers or servants of the nation only. Any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age of sixteen can become a Congress worker, provided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she is a habitual wearer of khadi certified by the A.I.S.A. and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monthly fee of 1,920 rounds of handspun yarn to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should be conversant with all the processes from picking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pods from the field to the point of making slivers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yarn. They should also know how to put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in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Congress shall make it a point of duty to penetrate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7,00,000 villages of India. At least one Congress worker shall stay in </w:t>
      </w:r>
      <w:r>
        <w:rPr>
          <w:rFonts w:ascii="Times" w:hAnsi="Times" w:eastAsia="Times"/>
          <w:b w:val="0"/>
          <w:i w:val="0"/>
          <w:color w:val="000000"/>
          <w:sz w:val="22"/>
        </w:rPr>
        <w:t>each village and do the following: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He shall come in personal contact with every villager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list of their names along with those of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families.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He will enrol and train Congress workers from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themselves and keep a register of all those who come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roll. These shall form the Village Congress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He shall keep a record of his work from day to 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It is possible that obstacles might be placed in his way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by the villagers themselves. He shall fight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by truthful and non-violent action even though he might </w:t>
      </w:r>
      <w:r>
        <w:rPr>
          <w:rFonts w:ascii="Times" w:hAnsi="Times" w:eastAsia="Times"/>
          <w:b w:val="0"/>
          <w:i w:val="0"/>
          <w:color w:val="000000"/>
          <w:sz w:val="22"/>
        </w:rPr>
        <w:t>perish in the attempt.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(e) He shall organize the villages so as to make them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and self-supporting through their agriculture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handicrafts, treating the manufacture of Khadi as the centre,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lines laid down by the A.I.S.A., A.I.V.I.A. and </w:t>
      </w:r>
      <w:r>
        <w:rPr>
          <w:rFonts w:ascii="Times" w:hAnsi="Times" w:eastAsia="Times"/>
          <w:b w:val="0"/>
          <w:i w:val="0"/>
          <w:color w:val="000000"/>
          <w:sz w:val="22"/>
        </w:rPr>
        <w:t>the Goseva Sangh.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drafting the Constitution of the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Kishorelal G. Mashruwala”, 29-10-1945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(f) He shall organize sanitation and hygiene among the villagers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take all measures for prevention of disease among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(g) He shall organize the education of the villagers from birth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death along the lines of Nayee Talim, in accordance with the policy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laid down by the Hindustani Talimi Sangh.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For the above purposes and others to be added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the Congress, he shall train and fit himself for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duty, in accordance with the rules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for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Congress shall take part in the elections in all Goverment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or controlled institutions, beginning with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 to the Central Legislative Assembly and Council.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Congress shall contact all those who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voters’ list,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will give them an idea of their duties and their rights,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shall produce the necessary literature for their education,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shall make arrangements to impart literacy to the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shall see that those whose names are missing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registers are duly entered therein.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shall encourage those who are legally unqualified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 to acquire the necessary qualifications for getting the right.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shall carry on agitation for adult franchise for all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who are not proved lunatics or otherwise unfit workers.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Out of the existing workers the Congress shall maintain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of volunteers whose sole and special duty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help to and protect, in accordance with Truth and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cases of rioting, stealing, robbery and like emergencies. </w:t>
      </w:r>
      <w:r>
        <w:rPr>
          <w:rFonts w:ascii="Times" w:hAnsi="Times" w:eastAsia="Times"/>
          <w:b w:val="0"/>
          <w:i w:val="0"/>
          <w:color w:val="000000"/>
          <w:sz w:val="22"/>
        </w:rPr>
        <w:t>To this end the Congress shall conduct a teaching institution.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Congress shall run a Languages School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women to learn the national language (i.e.,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spoken by the villagers–Hindus, Muslims and others-in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the North and written in the Nagari or Urdu script)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 languages. This work is to be done along the lines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Prachar Sabha and Bharatiya Bhawan.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Representative Village Congress Sabhas being one per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1000 voters and of workers being one per 1000 workers </w:t>
      </w:r>
      <w:r>
        <w:rPr>
          <w:rFonts w:ascii="Times" w:hAnsi="Times" w:eastAsia="Times"/>
          <w:b w:val="0"/>
          <w:i w:val="0"/>
          <w:color w:val="000000"/>
          <w:sz w:val="22"/>
        </w:rPr>
        <w:t>shall form the A.I.C.C.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The Indian National Congress will comprise: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Village Congress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A.I.C.C.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Working Committee of the Congress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A.I.S.A.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A.I.V.I.A.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(6) Hindustani Talimi Sangh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Institution for Removal of Untouchability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(8) Anti-Intoxicant Association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(9) Labour Union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(10) Kisan Union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A.I.C.C. shall frame rules for smooth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and for matter left unprovided for herein.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491. REFLECTIONS ON CONGRESS CONSTITUTION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October 29, 1945]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more and more convinced that the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should go. The membership of the Congress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crores, the whole of the population, no matter to what sect,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province or state or the so-called independent possessions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individual belongs. The members have an equal right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service by the Congress organization. These forty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will exercise no privilege by reason of their recognition as </w:t>
      </w:r>
      <w:r>
        <w:rPr>
          <w:rFonts w:ascii="Times" w:hAnsi="Times" w:eastAsia="Times"/>
          <w:b w:val="0"/>
          <w:i w:val="0"/>
          <w:color w:val="000000"/>
          <w:sz w:val="22"/>
        </w:rPr>
        <w:t>such by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will be worked by those who are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wearers of khaddar one year before the date of commencement,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renounced untouchability in all its forms and who are not dealers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foreign cloth or intoxicants, who have full belief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and who are prepared and willing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referred to in Schedule A hereto and who have passed a </w:t>
      </w:r>
      <w:r>
        <w:rPr>
          <w:rFonts w:ascii="Times" w:hAnsi="Times" w:eastAsia="Times"/>
          <w:b w:val="0"/>
          <w:i w:val="0"/>
          <w:color w:val="000000"/>
          <w:sz w:val="22"/>
        </w:rPr>
        <w:t>probation period of six months in doing that work.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Committees and sub-committees shall be formed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above named.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Schedules to be prepared by 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6" w:lineRule="exact" w:before="5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appears to have been written about the same time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492. TELEGRAM TO PRESIDENT, FYZABAD DISTRICT </w:t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tabs>
          <w:tab w:pos="4870" w:val="left"/>
          <w:tab w:pos="5830" w:val="left"/>
        </w:tabs>
        <w:autoSpaceDE w:val="0"/>
        <w:widowControl/>
        <w:spacing w:line="260" w:lineRule="exact" w:before="132" w:after="3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YZABAD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SEND      DOCTOR        KATJU’S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OPINION        ON      BASUDA       SINGH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CASE.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TELEGRAM TO D. G. TENDULKAR</w:t>
      </w:r>
    </w:p>
    <w:p>
      <w:pPr>
        <w:autoSpaceDN w:val="0"/>
        <w:autoSpaceDE w:val="0"/>
        <w:widowControl/>
        <w:spacing w:line="264" w:lineRule="exact" w:before="72" w:after="0"/>
        <w:ind w:left="10" w:right="0" w:firstLine="48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30, 1945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ENDULKAR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EGRET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ECONSIDERATION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MPOSSIBLE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TELEGRAM TO SHRIMAN NARAYAN</w:t>
      </w:r>
    </w:p>
    <w:p>
      <w:pPr>
        <w:autoSpaceDN w:val="0"/>
        <w:tabs>
          <w:tab w:pos="4850" w:val="left"/>
          <w:tab w:pos="5830" w:val="left"/>
        </w:tabs>
        <w:autoSpaceDE w:val="0"/>
        <w:widowControl/>
        <w:spacing w:line="260" w:lineRule="exact" w:before="132" w:after="11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30, 1945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GRAWAL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OMMERCE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   CAN           HOLD         MEETING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0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8TH         NOVEMBER.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6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Kailash Nath Katju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sentenced to death because of his part in the 1942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Hindustani Prachar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DR. KRISHNABAI NIMBKAR</w:t>
      </w:r>
    </w:p>
    <w:p>
      <w:pPr>
        <w:autoSpaceDN w:val="0"/>
        <w:autoSpaceDE w:val="0"/>
        <w:widowControl/>
        <w:spacing w:line="27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that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are released write to them in detail. Meet me, if I am here,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reach Poona.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RISHNABAI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IMBKAR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OONAMALLE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V</w:t>
      </w:r>
      <w:r>
        <w:rPr>
          <w:rFonts w:ascii="Times" w:hAnsi="Times" w:eastAsia="Times"/>
          <w:b w:val="0"/>
          <w:i w:val="0"/>
          <w:color w:val="000000"/>
          <w:sz w:val="16"/>
        </w:rPr>
        <w:t>EPERY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SARVAJITLAL VERMA</w:t>
      </w:r>
    </w:p>
    <w:p>
      <w:pPr>
        <w:autoSpaceDN w:val="0"/>
        <w:autoSpaceDE w:val="0"/>
        <w:widowControl/>
        <w:spacing w:line="294" w:lineRule="exact" w:before="4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SARVAJIT SINGHJI,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Your wire too had come.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asking for Dr. Katju’s opinion on this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besides this, send them along. Send the application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prisoner or in the lawyer’s name to the Viceroy and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to me. Also do as the Vakilsaheb advises. I shall do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ARVAJITLAL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YZABAD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497. ANSWER TO A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as dear as a son to me. Our relation is as good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father and a son. What message can a father give to a son?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scope for a message from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1-11-1945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Telegram to President, Fyzabad District Congress Committee”,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30-10-1945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asked for a message for Vallabhbhai Patel’s birthday which fell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October 31.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KANCHAN SHAH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recent letters. Ask me about Madras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there. I hope to reach there on November 21. I have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Munnalal and am daily awaiting his reply. Ask him </w:t>
      </w:r>
      <w:r>
        <w:rPr>
          <w:rFonts w:ascii="Times" w:hAnsi="Times" w:eastAsia="Times"/>
          <w:b w:val="0"/>
          <w:i w:val="0"/>
          <w:color w:val="000000"/>
          <w:sz w:val="22"/>
        </w:rPr>
        <w:t>why he has not sent it till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will you improve your health?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8261. Also C.W. 6986.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J. P. BHANSALI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the same whether you sleep in water or on the ground,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sun or in the shade. My opinion is that if now you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life the people around will be much more benefited.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doubt about this, ask me, as I hope to reach there at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>on the 21st [November].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AMRITLAL V. THAKKAR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I got Mridula’s letter. What you said was 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three months’ money to Lila Jog without any comment.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you can send it to me. I shall handle it in my language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7-10-1945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own way. We shall thus close the chapter.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Fix any days between November 22 and 28.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VASANJI HANSJI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VASANJI HANSJI,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4,205 sent by you as well as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and the report of the agreement sent by Pranshanker Joshi.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use the money as desired. Convey my thanks to all the donors.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ASANJI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UVAK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HAJAN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67/B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CHHAGANLAL JOSHI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While I was talking to Narandas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 States, he promptly said, “Certainly stop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to.” Now we shall think over it when we meet. I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Wankaner. I shall send it to you as I received it—in two </w:t>
      </w:r>
      <w:r>
        <w:rPr>
          <w:rFonts w:ascii="Times" w:hAnsi="Times" w:eastAsia="Times"/>
          <w:b w:val="0"/>
          <w:i w:val="0"/>
          <w:color w:val="000000"/>
          <w:sz w:val="22"/>
        </w:rPr>
        <w:t>instalments and under insured cover.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Tryambaklal Choksi’s donation. Just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writing a letter of thanks. I don’t approve of the condition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him. How can we have a trust for such a small amount?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not have faith in an institution like the Harijan Sevak Sangh?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all this fuss about making a trust? He can give the shares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on condition that the money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will be utilized as decided by the Sangh for the Harijans of </w:t>
      </w:r>
      <w:r>
        <w:rPr>
          <w:rFonts w:ascii="Times" w:hAnsi="Times" w:eastAsia="Times"/>
          <w:b w:val="0"/>
          <w:i w:val="0"/>
          <w:color w:val="000000"/>
          <w:sz w:val="22"/>
        </w:rPr>
        <w:t>Sorath. I also believe that if we can get more money by selling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shares, the Sangh should have the right to do so. Think over this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 this with Tryambaklal if you wish to. You can convey to Bapa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opinion about this. Come to Madras when I reach there.</w:t>
      </w:r>
    </w:p>
    <w:p>
      <w:pPr>
        <w:autoSpaceDN w:val="0"/>
        <w:autoSpaceDE w:val="0"/>
        <w:widowControl/>
        <w:spacing w:line="220" w:lineRule="exact" w:before="2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SATYADEVI GIRI</w:t>
      </w:r>
    </w:p>
    <w:p>
      <w:pPr>
        <w:autoSpaceDN w:val="0"/>
        <w:autoSpaceDE w:val="0"/>
        <w:widowControl/>
        <w:spacing w:line="294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SATYADEVI,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gave news about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If the doctor so advises, get yourself operated upon.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risk at all in an operation. If the complaint is diagnosed as </w:t>
      </w:r>
      <w:r>
        <w:rPr>
          <w:rFonts w:ascii="Times" w:hAnsi="Times" w:eastAsia="Times"/>
          <w:b w:val="0"/>
          <w:i w:val="0"/>
          <w:color w:val="000000"/>
          <w:sz w:val="22"/>
        </w:rPr>
        <w:t>appendicitis, I do not know of any other treatment.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not totally given up the spinning-wheel.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understand the science of it also. Personally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Dharmakumar should complete his studies.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JETHALAL GANDHI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right. Yesterday I read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father’s sister also. I appreciate your writing so frankly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service-mindedness but I wish to caution you. By following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feel the burden of the family all the more and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sometimes one gets entangled in it. So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the spirit of service.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ETHALAL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EEVANLAL </w:t>
      </w:r>
      <w:r>
        <w:rPr>
          <w:rFonts w:ascii="Times" w:hAnsi="Times" w:eastAsia="Times"/>
          <w:b w:val="0"/>
          <w:i w:val="0"/>
          <w:color w:val="000000"/>
          <w:sz w:val="20"/>
        </w:rPr>
        <w:t>(1929)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127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T.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K. T. SHAH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KHUSHAL SHAH,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book on the foundation of peace. As usual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a few pages and tried to look up the index but found none.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do without an index in a book on a serious subject?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helper who would prepare the index. I know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novels, too, and may still be writing more. I can understand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index there. But how can one do without one in a book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serioussubject? I hope you are all right. I just saw your letter.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this earlier. How nice it would be if you started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or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millions can understand!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11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K. T.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ABURNUM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AMDEVI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CHHAGANLAL SHAH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home from there and live where and as God ordains.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more than this.</w:t>
      </w:r>
    </w:p>
    <w:p>
      <w:pPr>
        <w:autoSpaceDN w:val="0"/>
        <w:autoSpaceDE w:val="0"/>
        <w:widowControl/>
        <w:spacing w:line="220" w:lineRule="exact" w:before="46" w:after="30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EVJI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AFTARI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AST</w:t>
      </w:r>
    </w:p>
    <w:p>
      <w:pPr>
        <w:sectPr>
          <w:type w:val="continuous"/>
          <w:pgSz w:w="9360" w:h="12960"/>
          <w:pgMar w:top="526" w:right="1394" w:bottom="358" w:left="1440" w:header="720" w:footer="720" w:gutter="0"/>
          <w:cols w:num="2" w:equalWidth="0">
            <w:col w:w="3474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394" w:bottom="358" w:left="1440" w:header="720" w:footer="720" w:gutter="0"/>
          <w:cols w:num="2" w:equalWidth="0">
            <w:col w:w="3474" w:space="0"/>
            <w:col w:w="3052" w:space="0"/>
          </w:cols>
          <w:docGrid w:linePitch="360"/>
        </w:sectPr>
      </w:pPr>
    </w:p>
    <w:p>
      <w:pPr>
        <w:autoSpaceDN w:val="0"/>
        <w:tabs>
          <w:tab w:pos="550" w:val="left"/>
          <w:tab w:pos="1190" w:val="left"/>
          <w:tab w:pos="4850" w:val="left"/>
          <w:tab w:pos="5830" w:val="left"/>
        </w:tabs>
        <w:autoSpaceDE w:val="0"/>
        <w:widowControl/>
        <w:spacing w:line="30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Courtesy: Pyarelal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507. LETTER TO MRIDULA SARABHAI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31,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 MRIDULA,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laboured very hard. What for ? With </w:t>
      </w:r>
      <w:r>
        <w:rPr>
          <w:rFonts w:ascii="Times" w:hAnsi="Times" w:eastAsia="Times"/>
          <w:b w:val="0"/>
          <w:i w:val="0"/>
          <w:color w:val="000000"/>
          <w:sz w:val="22"/>
        </w:rPr>
        <w:t>me you could have been brief because I do not any more have to 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type w:val="continuous"/>
          <w:pgSz w:w="9360" w:h="12960"/>
          <w:pgMar w:top="5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you. Or do I have to understand you further ? I hope </w:t>
      </w:r>
      <w:r>
        <w:rPr>
          <w:rFonts w:ascii="Times" w:hAnsi="Times" w:eastAsia="Times"/>
          <w:b w:val="0"/>
          <w:i w:val="0"/>
          <w:color w:val="000000"/>
          <w:sz w:val="22"/>
        </w:rPr>
        <w:t>I can understand from your slightest hint.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you must do. What can there be personal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us ? Are you any more an individual ? If you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individual, it is not for writing personal things, but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individuality, which is done only when you reduce yourself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zero and remain a zero. If you do not know this, then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exeprience if you can. Where there is ‘I’, there is individuality.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‘I’ is eliminated, that individuality ceases to exist.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‘I’ of the English alphabet. So long as it is straight,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scare-crow. If it wants to efface itself and realize its individuality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turn itself into a cipher. This is philosophy. But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 mean.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views about Bapa. Our experiences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have been different. Only time will show whose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am under no misconception that my experience being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and your experience being shorter is worng. I know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experience can be wrong. We shall weigh our experiences on </w:t>
      </w:r>
      <w:r>
        <w:rPr>
          <w:rFonts w:ascii="Times" w:hAnsi="Times" w:eastAsia="Times"/>
          <w:b w:val="0"/>
          <w:i w:val="0"/>
          <w:color w:val="000000"/>
          <w:sz w:val="22"/>
        </w:rPr>
        <w:t>the scales of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agrees that what I have written to the Kasturba Nidhi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is correct, because Thakkar Bapa was instrumental in this.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involved himself, the matter would not have gone any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Narandas is always clinging to him. He would like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him as before and be satisfied. His idea assumed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gigantic size it did only after Thakkar Bapa joined in.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 played a major role. That in my opinion is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Bapa. He starts something and lets someone else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credit. He has shortcomings, no doubt. Who does not have them 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his faults have become insignificant in the face of his </w:t>
      </w:r>
      <w:r>
        <w:rPr>
          <w:rFonts w:ascii="Times" w:hAnsi="Times" w:eastAsia="Times"/>
          <w:b w:val="0"/>
          <w:i w:val="0"/>
          <w:color w:val="000000"/>
          <w:sz w:val="22"/>
        </w:rPr>
        <w:t>good qualities. I wish you too would recognize this some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Bapa to pay Lila Jog for three months. Now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find some time to send my letter to the newspapers.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11248. Courtesy: Sarabhai Foundation.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DR. PRAKASH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PRAKASH,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Khadi Pratishthan, Sodepur, Calcutta on 1st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 I shall be pleased if you stay with me in 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Pyarelal’s fever has subsided.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RAKASH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UFFERIN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C. RAJAGOPALACHARI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RAJAJI,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made a study of the Christian agitation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Travancore regarding education? If so, give me your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Shastriar has given a definite opinion on it. Discuss it with him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What and where is the truth? Since I could not form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I am asking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find it difficult to read this much Hindi.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E. W. ARYANAYAKUM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ARYANAYAKUM,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read about the confusion prevailing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education, let me have your opinion. Many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 that I must say something about it. I had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till now, nor had I any [other] material. Now Shri Cherian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Kopen has sent a letter and also a lot of literature with it. I have read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if you have not and wish to read it, I can send it. I have sent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similar letter to Kumarappa.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260" w:lineRule="exact" w:before="286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KALICHARAN GHOSH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KALICHARAN GHOSH,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the book about famine in Bengal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it. 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Economic Resources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what I have said about prayers. Go and see Satis Babu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 and also Babu Nirmal Kumar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even then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satisfied, write to me again.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care for work and are not after name.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care for name it should be only for Ramanama, for that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all work.</w:t>
      </w:r>
    </w:p>
    <w:p>
      <w:pPr>
        <w:autoSpaceDN w:val="0"/>
        <w:autoSpaceDE w:val="0"/>
        <w:widowControl/>
        <w:spacing w:line="220" w:lineRule="exact" w:before="46" w:after="30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ALICHARAN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rPr>
          <w:rFonts w:ascii="Times" w:hAnsi="Times" w:eastAsia="Times"/>
          <w:b w:val="0"/>
          <w:i w:val="0"/>
          <w:color w:val="000000"/>
          <w:sz w:val="20"/>
        </w:rPr>
        <w:t>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ASANTRAI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CHERIAN KOPEN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CHERIAN KOPEN,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only one who has sent me some literature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that is going on in Travancore over education.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though not the whole material you have sent. But I went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 Kumar Bose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 in the letter to E. W. Aryanaykum dated </w:t>
      </w:r>
      <w:r>
        <w:rPr>
          <w:rFonts w:ascii="Times" w:hAnsi="Times" w:eastAsia="Times"/>
          <w:b w:val="0"/>
          <w:i w:val="0"/>
          <w:color w:val="000000"/>
          <w:sz w:val="18"/>
        </w:rPr>
        <w:t>October 31, 1945, it appears this letter was also written about the same time;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W. Aryanayakum”, 31-10-1945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what was relevant to my purpose. Still I am not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definite opinion. In such a situation I can only say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consolation that I am asking my Christian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other religions who take interest in such things what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all about.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513. A THOUGHT FOR THE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7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the world can as little comprehend the universe as a </w:t>
      </w:r>
      <w:r>
        <w:rPr>
          <w:rFonts w:ascii="Times" w:hAnsi="Times" w:eastAsia="Times"/>
          <w:b w:val="0"/>
          <w:i w:val="0"/>
          <w:color w:val="000000"/>
          <w:sz w:val="22"/>
        </w:rPr>
        <w:t>fish living in the ocean can fathom its depths.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88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18,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do evil is the only true law of life, says Guru Teg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19,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unreal, death is real and certain. —Nanak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20,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 be found by searching within, never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or disputation. It is just the same if for ‘Truth’ one reads</w:t>
      </w:r>
      <w:r>
        <w:rPr>
          <w:rFonts w:ascii="Times" w:hAnsi="Times" w:eastAsia="Times"/>
          <w:b w:val="0"/>
          <w:i w:val="0"/>
          <w:color w:val="000000"/>
          <w:sz w:val="22"/>
        </w:rPr>
        <w:t>‘God’.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90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21,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“God dwells in every human heart, and so every </w:t>
      </w:r>
      <w:r>
        <w:rPr>
          <w:rFonts w:ascii="Times" w:hAnsi="Times" w:eastAsia="Times"/>
          <w:b w:val="0"/>
          <w:i w:val="0"/>
          <w:color w:val="000000"/>
          <w:sz w:val="22"/>
        </w:rPr>
        <w:t>heart is a temple of God.”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22,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God resides in every heart, then who dare hate whom?</w:t>
      </w:r>
    </w:p>
    <w:p>
      <w:pPr>
        <w:autoSpaceDN w:val="0"/>
        <w:tabs>
          <w:tab w:pos="510" w:val="left"/>
          <w:tab w:pos="550" w:val="left"/>
          <w:tab w:pos="5210" w:val="left"/>
        </w:tabs>
        <w:autoSpaceDE w:val="0"/>
        <w:widowControl/>
        <w:spacing w:line="282" w:lineRule="exact" w:before="1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23, 1945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“If we obey the law of God, we then need no </w:t>
      </w:r>
      <w:r>
        <w:rPr>
          <w:rFonts w:ascii="Times" w:hAnsi="Times" w:eastAsia="Times"/>
          <w:b w:val="0"/>
          <w:i w:val="0"/>
          <w:color w:val="000000"/>
          <w:sz w:val="22"/>
        </w:rPr>
        <w:t>man-made laws.”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24, 1945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“God has ordained that all of us in this world itself </w:t>
      </w:r>
      <w:r>
        <w:rPr>
          <w:rFonts w:ascii="Times" w:hAnsi="Times" w:eastAsia="Times"/>
          <w:b w:val="0"/>
          <w:i w:val="0"/>
          <w:color w:val="000000"/>
          <w:sz w:val="22"/>
        </w:rPr>
        <w:t>are one family and each of us has to live for others,”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25, 1945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darkness of egoism is more impenetrable than darkness itself.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request of Anand T. Hingorani and to comfort him Gandhiji had started </w:t>
      </w:r>
      <w:r>
        <w:rPr>
          <w:rFonts w:ascii="Times" w:hAnsi="Times" w:eastAsia="Times"/>
          <w:b w:val="0"/>
          <w:i w:val="0"/>
          <w:color w:val="000000"/>
          <w:sz w:val="18"/>
        </w:rPr>
        <w:t>the practice of writing a thought daily from November 20, 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dispel this darkness of egoism? By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uttermost humility.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is but another aspect of joy. Hence the one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>follows the other.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joy and sorrow are a pair that follow each other,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succession, so is the case with all things in life. Consequently, to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 peace of mind, we must rise above such pairs of opposites.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he who realizes not the true value of the Self, nor is </w:t>
      </w:r>
      <w:r>
        <w:rPr>
          <w:rFonts w:ascii="Times" w:hAnsi="Times" w:eastAsia="Times"/>
          <w:b w:val="0"/>
          <w:i w:val="0"/>
          <w:color w:val="000000"/>
          <w:sz w:val="22"/>
        </w:rPr>
        <w:t>able to protect it, protect anything else in life?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word, if true, is enough. Untrue words, however many, </w:t>
      </w:r>
      <w:r>
        <w:rPr>
          <w:rFonts w:ascii="Times" w:hAnsi="Times" w:eastAsia="Times"/>
          <w:b w:val="0"/>
          <w:i w:val="0"/>
          <w:color w:val="000000"/>
          <w:sz w:val="22"/>
        </w:rPr>
        <w:t>are worth nothing.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a true word is such that it leads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 to selflessness.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lives in whose heart dwells Rama (God)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>ever aware of such presence.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knowledge cannot be acquired by mere reading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Indeed, it is difficult of attainment without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virtue.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never find Truth if one is not wide awake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one’s life.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such thing as rights for a satyagrahi. For him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only one right—the right to serve.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satyagrahi will never seek rights; these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him unsought.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drop of the poison of untruth will poison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milk-ocean of Truth.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“Man is born of woman as woman is born of </w:t>
      </w:r>
      <w:r>
        <w:rPr>
          <w:rFonts w:ascii="Times" w:hAnsi="Times" w:eastAsia="Times"/>
          <w:b w:val="0"/>
          <w:i w:val="0"/>
          <w:color w:val="000000"/>
          <w:sz w:val="22"/>
        </w:rPr>
        <w:t>man.” Then, why is it that we find sexual immorality in the world?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lay in the open under the sky. A kind-hearted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suggested to him, “There is a beautiful dharmsala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nearby. Why not go there?” Nanak replied: “The whole earth is my </w:t>
      </w:r>
      <w:r>
        <w:rPr>
          <w:rFonts w:ascii="Times" w:hAnsi="Times" w:eastAsia="Times"/>
          <w:b w:val="0"/>
          <w:i w:val="0"/>
          <w:color w:val="000000"/>
          <w:sz w:val="22"/>
        </w:rPr>
        <w:t>dharmsala and the sky is its roof.”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“The craving for happiness is a veritable disease. </w:t>
      </w:r>
      <w:r>
        <w:rPr>
          <w:rFonts w:ascii="Times" w:hAnsi="Times" w:eastAsia="Times"/>
          <w:b w:val="0"/>
          <w:i w:val="0"/>
          <w:color w:val="000000"/>
          <w:sz w:val="22"/>
        </w:rPr>
        <w:t>Sorrow or suffering is its remedy.”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Nanak again: “Whatever you give away is yours;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keep is not yours.”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take, we are snatching from the mouths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whenever we acquire anything, let us see that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needed and that our wants are as few as possible.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“He who earns his bread by the sweat of his brow </w:t>
      </w:r>
      <w:r>
        <w:rPr>
          <w:rFonts w:ascii="Times" w:hAnsi="Times" w:eastAsia="Times"/>
          <w:b w:val="0"/>
          <w:i w:val="0"/>
          <w:color w:val="000000"/>
          <w:sz w:val="22"/>
        </w:rPr>
        <w:t>and shares with others what he so earns, can be called truly honest.”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“The more one indulges oneself,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unhappy one becomes.”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St. Catherine of Italy had no money with her. She had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cloak which she was wearing. A destitute asked for it and she gave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Someone, thereupon, asked her: “How will you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now?” She replied: “The raiment of love will cover me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>securely than the cloak.”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alone can keep memory green—how much harm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notion has done! This thought occurs to me today on the </w:t>
      </w:r>
      <w:r>
        <w:rPr>
          <w:rFonts w:ascii="Times" w:hAnsi="Times" w:eastAsia="Times"/>
          <w:b w:val="0"/>
          <w:i w:val="0"/>
          <w:color w:val="000000"/>
          <w:sz w:val="22"/>
        </w:rPr>
        <w:t>anniversary of Mahadev [Desai].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says: “Dreams are evidence of the fact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(soul) uses the senses as its instruments. But it is only when the </w:t>
      </w:r>
      <w:r>
        <w:rPr>
          <w:rFonts w:ascii="Times" w:hAnsi="Times" w:eastAsia="Times"/>
          <w:b w:val="0"/>
          <w:i/>
          <w:color w:val="000000"/>
          <w:sz w:val="22"/>
        </w:rPr>
        <w:t>atma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5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the senses under control that they become its instruments,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becomes ripe for union with the </w:t>
      </w:r>
      <w:r>
        <w:rPr>
          <w:rFonts w:ascii="Times" w:hAnsi="Times" w:eastAsia="Times"/>
          <w:b w:val="0"/>
          <w:i/>
          <w:color w:val="000000"/>
          <w:sz w:val="22"/>
        </w:rPr>
        <w:t>Paramatma.”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17,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pangs of hunger are not relieved by filling the stomach.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overcome by taking a limited quantity of food, like </w:t>
      </w:r>
      <w:r>
        <w:rPr>
          <w:rFonts w:ascii="Times" w:hAnsi="Times" w:eastAsia="Times"/>
          <w:b w:val="0"/>
          <w:i w:val="0"/>
          <w:color w:val="000000"/>
          <w:sz w:val="22"/>
        </w:rPr>
        <w:t>medicine, and remaining content with it.</w:t>
      </w:r>
    </w:p>
    <w:p>
      <w:pPr>
        <w:autoSpaceDN w:val="0"/>
        <w:tabs>
          <w:tab w:pos="4950" w:val="left"/>
        </w:tabs>
        <w:autoSpaceDE w:val="0"/>
        <w:widowControl/>
        <w:spacing w:line="30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18, 1945 </w:t>
      </w:r>
      <w:r>
        <w:rPr>
          <w:rFonts w:ascii="Times" w:hAnsi="Times" w:eastAsia="Times"/>
          <w:b w:val="0"/>
          <w:i w:val="0"/>
          <w:color w:val="000000"/>
          <w:sz w:val="22"/>
        </w:rPr>
        <w:t>Fear vanishes only with the annihilation of the ego.</w:t>
      </w:r>
    </w:p>
    <w:p>
      <w:pPr>
        <w:autoSpaceDN w:val="0"/>
        <w:autoSpaceDE w:val="0"/>
        <w:widowControl/>
        <w:spacing w:line="28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19,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ordeal nowadays to read the newspapers.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correct news. Nothing would be lost by not reading them.</w:t>
      </w:r>
    </w:p>
    <w:p>
      <w:pPr>
        <w:autoSpaceDN w:val="0"/>
        <w:autoSpaceDE w:val="0"/>
        <w:widowControl/>
        <w:spacing w:line="282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difficult to make the impossible possible, as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possible impossible.</w:t>
      </w:r>
    </w:p>
    <w:p>
      <w:pPr>
        <w:autoSpaceDN w:val="0"/>
        <w:tabs>
          <w:tab w:pos="4950" w:val="left"/>
        </w:tabs>
        <w:autoSpaceDE w:val="0"/>
        <w:widowControl/>
        <w:spacing w:line="30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21, 1945 </w:t>
      </w:r>
      <w:r>
        <w:rPr>
          <w:rFonts w:ascii="Times" w:hAnsi="Times" w:eastAsia="Times"/>
          <w:b w:val="0"/>
          <w:i w:val="0"/>
          <w:color w:val="000000"/>
          <w:sz w:val="22"/>
        </w:rPr>
        <w:t>What seems impossible is not always really so.</w:t>
      </w:r>
    </w:p>
    <w:p>
      <w:pPr>
        <w:autoSpaceDN w:val="0"/>
        <w:autoSpaceDE w:val="0"/>
        <w:widowControl/>
        <w:spacing w:line="282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22,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has God on his side; millions have Satan on theirs. </w:t>
      </w:r>
      <w:r>
        <w:rPr>
          <w:rFonts w:ascii="Times" w:hAnsi="Times" w:eastAsia="Times"/>
          <w:b w:val="0"/>
          <w:i w:val="0"/>
          <w:color w:val="000000"/>
          <w:sz w:val="22"/>
        </w:rPr>
        <w:t>Must, therefore, one fear the millions?</w:t>
      </w:r>
    </w:p>
    <w:p>
      <w:pPr>
        <w:autoSpaceDN w:val="0"/>
        <w:autoSpaceDE w:val="0"/>
        <w:widowControl/>
        <w:spacing w:line="282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God is on the side of both, then who should fear </w:t>
      </w:r>
      <w:r>
        <w:rPr>
          <w:rFonts w:ascii="Times" w:hAnsi="Times" w:eastAsia="Times"/>
          <w:b w:val="0"/>
          <w:i w:val="0"/>
          <w:color w:val="000000"/>
          <w:sz w:val="22"/>
        </w:rPr>
        <w:t>whom?</w:t>
      </w:r>
    </w:p>
    <w:p>
      <w:pPr>
        <w:autoSpaceDN w:val="0"/>
        <w:tabs>
          <w:tab w:pos="4950" w:val="left"/>
        </w:tabs>
        <w:autoSpaceDE w:val="0"/>
        <w:widowControl/>
        <w:spacing w:line="30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24, 1945 </w:t>
      </w:r>
      <w:r>
        <w:rPr>
          <w:rFonts w:ascii="Times" w:hAnsi="Times" w:eastAsia="Times"/>
          <w:b w:val="0"/>
          <w:i w:val="0"/>
          <w:color w:val="000000"/>
          <w:sz w:val="22"/>
        </w:rPr>
        <w:t>He who remembers God can afford to forget everything else.</w:t>
      </w:r>
    </w:p>
    <w:p>
      <w:pPr>
        <w:autoSpaceDN w:val="0"/>
        <w:autoSpaceDE w:val="0"/>
        <w:widowControl/>
        <w:spacing w:line="282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25,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remembers everything else but forgets God, really </w:t>
      </w:r>
      <w:r>
        <w:rPr>
          <w:rFonts w:ascii="Times" w:hAnsi="Times" w:eastAsia="Times"/>
          <w:b w:val="0"/>
          <w:i w:val="0"/>
          <w:color w:val="000000"/>
          <w:sz w:val="22"/>
        </w:rPr>
        <w:t>remembers nothing.</w:t>
      </w:r>
    </w:p>
    <w:p>
      <w:pPr>
        <w:autoSpaceDN w:val="0"/>
        <w:tabs>
          <w:tab w:pos="4950" w:val="left"/>
        </w:tabs>
        <w:autoSpaceDE w:val="0"/>
        <w:widowControl/>
        <w:spacing w:line="30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26, 1945 </w:t>
      </w:r>
      <w:r>
        <w:rPr>
          <w:rFonts w:ascii="Times" w:hAnsi="Times" w:eastAsia="Times"/>
          <w:b w:val="0"/>
          <w:i w:val="0"/>
          <w:color w:val="000000"/>
          <w:sz w:val="22"/>
        </w:rPr>
        <w:t>He who forgets God, forgets himself.</w:t>
      </w:r>
    </w:p>
    <w:p>
      <w:pPr>
        <w:autoSpaceDN w:val="0"/>
        <w:autoSpaceDE w:val="0"/>
        <w:widowControl/>
        <w:spacing w:line="282" w:lineRule="exact" w:before="3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soul, then surely the Supreme Soul (God), too, </w:t>
      </w:r>
      <w:r>
        <w:rPr>
          <w:rFonts w:ascii="Times" w:hAnsi="Times" w:eastAsia="Times"/>
          <w:b w:val="0"/>
          <w:i w:val="0"/>
          <w:color w:val="000000"/>
          <w:sz w:val="22"/>
        </w:rPr>
        <w:t>exists.</w:t>
      </w:r>
    </w:p>
    <w:p>
      <w:pPr>
        <w:autoSpaceDN w:val="0"/>
        <w:autoSpaceDE w:val="0"/>
        <w:widowControl/>
        <w:spacing w:line="282" w:lineRule="exact" w:before="3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physical limitations, we cannot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>conception of the existence of God.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believe in Truth if one has no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nonviolence? If non-violence is not put into practice, Truth, too,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August 30,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would one who is capable of violence for gaining his ends,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resort to untruth in both speech and action?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things which a man does by word of mouth,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by observing silence, and yet others by action. If all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>is informed with knowledge, it is action indeed.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should we make the mistake of imagining that a wrong </w:t>
      </w:r>
      <w:r>
        <w:rPr>
          <w:rFonts w:ascii="Times" w:hAnsi="Times" w:eastAsia="Times"/>
          <w:b w:val="0"/>
          <w:i w:val="0"/>
          <w:color w:val="000000"/>
          <w:sz w:val="22"/>
        </w:rPr>
        <w:t>can be classified as ‘big’ or ‘small’.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1945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commits a theft, another aids and abets it,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only harbours the intention to commit it. All the three are </w:t>
      </w:r>
      <w:r>
        <w:rPr>
          <w:rFonts w:ascii="Times" w:hAnsi="Times" w:eastAsia="Times"/>
          <w:b w:val="0"/>
          <w:i w:val="0"/>
          <w:color w:val="000000"/>
          <w:sz w:val="22"/>
        </w:rPr>
        <w:t>thieves.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‘What I do is a minor lapse; what others do are major lapses’—</w:t>
      </w:r>
      <w:r>
        <w:rPr>
          <w:rFonts w:ascii="Times" w:hAnsi="Times" w:eastAsia="Times"/>
          <w:b w:val="0"/>
          <w:i w:val="0"/>
          <w:color w:val="000000"/>
          <w:sz w:val="22"/>
        </w:rPr>
        <w:t>one who thinks like this lives in abysmal ignorance.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something wrong out of a false sense of shame is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a twofold wrong and will not be able to stand up before God.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thinks, speaks and acts with God as his witness,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feel ashamed of doing the right thing.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believes whole-heartedly in something, even if it be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improper, for him it shall be right and proper.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who doubts the existence of God perishes.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7, 1945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denies the existence of God denies his own.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behaves like a beast is worse than the beast; </w:t>
      </w:r>
      <w:r>
        <w:rPr>
          <w:rFonts w:ascii="Times" w:hAnsi="Times" w:eastAsia="Times"/>
          <w:b w:val="0"/>
          <w:i w:val="0"/>
          <w:color w:val="000000"/>
          <w:sz w:val="22"/>
        </w:rPr>
        <w:t>bestiality is natural for the beast, not so for the 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not helpless. She must never regard herself as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man. She should not, therefore, beg for any man’s mercy, nor </w:t>
      </w:r>
      <w:r>
        <w:rPr>
          <w:rFonts w:ascii="Times" w:hAnsi="Times" w:eastAsia="Times"/>
          <w:b w:val="0"/>
          <w:i w:val="0"/>
          <w:color w:val="000000"/>
          <w:sz w:val="22"/>
        </w:rPr>
        <w:t>depend on him.</w:t>
      </w:r>
    </w:p>
    <w:p>
      <w:pPr>
        <w:autoSpaceDN w:val="0"/>
        <w:autoSpaceDE w:val="0"/>
        <w:widowControl/>
        <w:spacing w:line="294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September 11,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prince or pauper, is the guardian of his own dharma.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there to grieve or rejoice in this?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that a man very often does not know who is a </w:t>
      </w:r>
      <w:r>
        <w:rPr>
          <w:rFonts w:ascii="Times" w:hAnsi="Times" w:eastAsia="Times"/>
          <w:b w:val="0"/>
          <w:i w:val="0"/>
          <w:color w:val="000000"/>
          <w:sz w:val="22"/>
        </w:rPr>
        <w:t>friend and who is a foe!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Belittling one’s mother tongue is like disparaging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>mother.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make him take a lower seat who has chosen to sit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ground? Likewise, who can make him a servant who has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servant of all?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gives way to anger, he only harms himself.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of this is borne out by daily experience.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becomes perpetually renewed every day. This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helpful in uplifting us.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eludes us if we run after it. In fact happiness comes </w:t>
      </w:r>
      <w:r>
        <w:rPr>
          <w:rFonts w:ascii="Times" w:hAnsi="Times" w:eastAsia="Times"/>
          <w:b w:val="0"/>
          <w:i w:val="0"/>
          <w:color w:val="000000"/>
          <w:sz w:val="22"/>
        </w:rPr>
        <w:t>only from within. It is not a commodity to be bought from outside.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1945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moot point as to how far a man should go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when he knows that they really no longer walk with him in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can be said to have conquered anger who is not angry </w:t>
      </w:r>
      <w:r>
        <w:rPr>
          <w:rFonts w:ascii="Times" w:hAnsi="Times" w:eastAsia="Times"/>
          <w:b w:val="0"/>
          <w:i w:val="0"/>
          <w:color w:val="000000"/>
          <w:sz w:val="22"/>
        </w:rPr>
        <w:t>even when there is a cause for anger.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1945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of anger does not mean that anger is not outwardly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while the heart is full of it. Deliberately casting out anger </w:t>
      </w:r>
      <w:r>
        <w:rPr>
          <w:rFonts w:ascii="Times" w:hAnsi="Times" w:eastAsia="Times"/>
          <w:b w:val="0"/>
          <w:i w:val="0"/>
          <w:color w:val="000000"/>
          <w:sz w:val="22"/>
        </w:rPr>
        <w:t>root and branch, constitutes real conquest.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Indigestion, etc., are not the only causes of fever. Anger, too, can </w:t>
      </w:r>
      <w:r>
        <w:rPr>
          <w:rFonts w:ascii="Times" w:hAnsi="Times" w:eastAsia="Times"/>
          <w:b w:val="0"/>
          <w:i w:val="0"/>
          <w:color w:val="000000"/>
          <w:sz w:val="22"/>
        </w:rPr>
        <w:t>bring it on.</w:t>
      </w:r>
    </w:p>
    <w:p>
      <w:pPr>
        <w:autoSpaceDN w:val="0"/>
        <w:autoSpaceDE w:val="0"/>
        <w:widowControl/>
        <w:spacing w:line="294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September 22, 1945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far easier to conquer others than to conquer oneself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can be attained by recourse to outside means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can be achieved only with one’s own mind.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 is no religion if it becomes mechanical.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religion becomes an integral part of one’s life can it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religion. It is not like a garment.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‘Money is God’—it is wrong to say so, and it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>to be wrong.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Flout one rule and all rules are flouted, for they all have one </w:t>
      </w:r>
      <w:r>
        <w:rPr>
          <w:rFonts w:ascii="Times" w:hAnsi="Times" w:eastAsia="Times"/>
          <w:b w:val="0"/>
          <w:i w:val="0"/>
          <w:color w:val="000000"/>
          <w:sz w:val="22"/>
        </w:rPr>
        <w:t>basis—breach of any rule is a breach of self-control.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human activity is or should be directed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self. And in this self-realization lies hidden </w:t>
      </w:r>
      <w:r>
        <w:rPr>
          <w:rFonts w:ascii="Times" w:hAnsi="Times" w:eastAsia="Times"/>
          <w:b w:val="0"/>
          <w:i w:val="0"/>
          <w:color w:val="000000"/>
          <w:sz w:val="22"/>
        </w:rPr>
        <w:t>God-realization.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worship God and at the same time despise his </w:t>
      </w:r>
      <w:r>
        <w:rPr>
          <w:rFonts w:ascii="Times" w:hAnsi="Times" w:eastAsia="Times"/>
          <w:b w:val="0"/>
          <w:i w:val="0"/>
          <w:color w:val="000000"/>
          <w:sz w:val="22"/>
        </w:rPr>
        <w:t>fellow-beings. The two are irreconcilable.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 is truly known by the humility of his spirit.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poet has said that a man without knowledge is like an animal.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that knowledge?</w:t>
      </w:r>
    </w:p>
    <w:p>
      <w:pPr>
        <w:autoSpaceDN w:val="0"/>
        <w:autoSpaceDE w:val="0"/>
        <w:widowControl/>
        <w:spacing w:line="270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that alone which enables a man to know himself.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words, knowledge means self-realization.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“Kind and generous though [the man of God]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sorrow-stricken, his mind is not touched with pride.” If it is God who </w:t>
      </w:r>
      <w:r>
        <w:rPr>
          <w:rFonts w:ascii="Times" w:hAnsi="Times" w:eastAsia="Times"/>
          <w:b w:val="0"/>
          <w:i w:val="0"/>
          <w:color w:val="000000"/>
          <w:sz w:val="22"/>
        </w:rPr>
        <w:t>inspires all our actions, then what place has self-pride?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499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rPr>
          <w:rFonts w:ascii="Times" w:hAnsi="Times" w:eastAsia="Times"/>
          <w:b w:val="0"/>
          <w:i w:val="0"/>
          <w:color w:val="000000"/>
          <w:sz w:val="22"/>
        </w:rPr>
        <w:t>In faith there is no room for despair.</w:t>
      </w:r>
    </w:p>
    <w:p>
      <w:pPr>
        <w:autoSpaceDN w:val="0"/>
        <w:autoSpaceDE w:val="0"/>
        <w:widowControl/>
        <w:spacing w:line="28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that be religion which cannot be put to use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daily life?</w:t>
      </w:r>
    </w:p>
    <w:p>
      <w:pPr>
        <w:autoSpaceDN w:val="0"/>
        <w:autoSpaceDE w:val="0"/>
        <w:widowControl/>
        <w:spacing w:line="28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donning the garb of religion, vice does not become virtue </w:t>
      </w:r>
      <w:r>
        <w:rPr>
          <w:rFonts w:ascii="Times" w:hAnsi="Times" w:eastAsia="Times"/>
          <w:b w:val="0"/>
          <w:i w:val="0"/>
          <w:color w:val="000000"/>
          <w:sz w:val="22"/>
        </w:rPr>
        <w:t>nor does a wrong cease to be wrong.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“Rather perish than break the pledged word.” —Tulsidas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is no sin like untruth, even as a million berries heaped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cannot equal a mountain”. —Tulsidas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guru should be perfect. God alone is that.</w:t>
      </w:r>
    </w:p>
    <w:p>
      <w:pPr>
        <w:autoSpaceDN w:val="0"/>
        <w:autoSpaceDE w:val="0"/>
        <w:widowControl/>
        <w:spacing w:line="28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instruct an uneducated person, but who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to a man of little learning?</w:t>
      </w:r>
    </w:p>
    <w:p>
      <w:pPr>
        <w:autoSpaceDN w:val="0"/>
        <w:autoSpaceDE w:val="0"/>
        <w:widowControl/>
        <w:spacing w:line="280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no rules and follows none just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the people.</w:t>
      </w:r>
    </w:p>
    <w:p>
      <w:pPr>
        <w:autoSpaceDN w:val="0"/>
        <w:autoSpaceDE w:val="0"/>
        <w:widowControl/>
        <w:spacing w:line="28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test of non-attachment is that a man, on retiring to bed with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on his lips, falls asleep in a moment.</w:t>
      </w:r>
    </w:p>
    <w:p>
      <w:pPr>
        <w:autoSpaceDN w:val="0"/>
        <w:autoSpaceDE w:val="0"/>
        <w:widowControl/>
        <w:spacing w:line="274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Narasinha Mehta says: “To say ‘I do this’ and ‘I do that’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ignorance.” The key to non-attachment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contemplation of this truth.</w:t>
      </w:r>
    </w:p>
    <w:p>
      <w:pPr>
        <w:autoSpaceDN w:val="0"/>
        <w:tabs>
          <w:tab w:pos="487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rPr>
          <w:rFonts w:ascii="Times" w:hAnsi="Times" w:eastAsia="Times"/>
          <w:b w:val="0"/>
          <w:i w:val="0"/>
          <w:color w:val="000000"/>
          <w:sz w:val="22"/>
        </w:rPr>
        <w:t>It is possible to endure a diseased body, but not a diseased mind.</w:t>
      </w:r>
    </w:p>
    <w:p>
      <w:pPr>
        <w:autoSpaceDN w:val="0"/>
        <w:autoSpaceDE w:val="0"/>
        <w:widowControl/>
        <w:spacing w:line="28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greater meanness can there be than to seek out our good </w:t>
      </w:r>
      <w:r>
        <w:rPr>
          <w:rFonts w:ascii="Times" w:hAnsi="Times" w:eastAsia="Times"/>
          <w:b w:val="0"/>
          <w:i w:val="0"/>
          <w:color w:val="000000"/>
          <w:sz w:val="22"/>
        </w:rPr>
        <w:t>points and praise them to others?</w:t>
      </w:r>
    </w:p>
    <w:p>
      <w:pPr>
        <w:autoSpaceDN w:val="0"/>
        <w:autoSpaceDE w:val="0"/>
        <w:widowControl/>
        <w:spacing w:line="280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nothing but faults of others is even meaner than praising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virtues.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of the senses come and go. The point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when they leave us, we feel miserable; but when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renounce them, we feel happy and joyful.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mistake selfishness for selflessness is like mistaking a jackal </w:t>
      </w:r>
      <w:r>
        <w:rPr>
          <w:rFonts w:ascii="Times" w:hAnsi="Times" w:eastAsia="Times"/>
          <w:b w:val="0"/>
          <w:i w:val="0"/>
          <w:color w:val="000000"/>
          <w:sz w:val="22"/>
        </w:rPr>
        <w:t>for a lion.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saying that “distance lends enchantment to the view” is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in the case of hills, but also in that of most other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Purity is tested only when it is pitted against impurity.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purity is true of all other virtues. Nonviolence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>tested when it faces violence.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Vice flourishes in darkness. It vanishes in the light of day.</w:t>
      </w:r>
    </w:p>
    <w:p>
      <w:pPr>
        <w:autoSpaceDN w:val="0"/>
        <w:autoSpaceDE w:val="0"/>
        <w:widowControl/>
        <w:spacing w:line="270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truth, etc., are self-luminous.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genuine otherwise.</w:t>
      </w:r>
    </w:p>
    <w:p>
      <w:pPr>
        <w:autoSpaceDN w:val="0"/>
        <w:autoSpaceDE w:val="0"/>
        <w:widowControl/>
        <w:spacing w:line="27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needs to be tempered with generosity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generosity needs to be tempered with justice.</w:t>
      </w:r>
    </w:p>
    <w:p>
      <w:pPr>
        <w:autoSpaceDN w:val="0"/>
        <w:autoSpaceDE w:val="0"/>
        <w:widowControl/>
        <w:spacing w:line="27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is worthy to mete out punishment whose judgment is </w:t>
      </w:r>
      <w:r>
        <w:rPr>
          <w:rFonts w:ascii="Times" w:hAnsi="Times" w:eastAsia="Times"/>
          <w:b w:val="0"/>
          <w:i w:val="0"/>
          <w:color w:val="000000"/>
          <w:sz w:val="22"/>
        </w:rPr>
        <w:t>infallible. Who but God can be such?</w:t>
      </w:r>
    </w:p>
    <w:p>
      <w:pPr>
        <w:autoSpaceDN w:val="0"/>
        <w:autoSpaceDE w:val="0"/>
        <w:widowControl/>
        <w:spacing w:line="27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or not to speak—when that is the question, silence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the place of speech.</w:t>
      </w:r>
    </w:p>
    <w:p>
      <w:pPr>
        <w:autoSpaceDN w:val="0"/>
        <w:autoSpaceDE w:val="0"/>
        <w:widowControl/>
        <w:spacing w:line="27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not consist in eating this food or eschewing that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in the realization of God within oneself.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not religion if it expects others to follow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the religion of ahimsa (non-violence) can manifest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face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(violence).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4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Tamil poet says that man’s life is as transient as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on water. This needs to be pondered over repeatedly,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maddens a man for the moment, but pride devours him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and he is not even conscious of it!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48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lies in fighting alone, be the opponent one or many.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he who does not know the art of living know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>dying?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Bapuke Ashirvad: Rozke Vichar</w:t>
      </w:r>
      <w:r>
        <w:rPr>
          <w:rFonts w:ascii="Times" w:hAnsi="Times" w:eastAsia="Times"/>
          <w:b w:val="0"/>
          <w:i w:val="0"/>
          <w:color w:val="000000"/>
          <w:sz w:val="20"/>
        </w:rPr>
        <w:t>, pp. 240-346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TELEGRAM TO PRABHU DAYAL VIDYARTHI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RABHUDAYAL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ALELKAR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AHILASHRAM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               CAN                     COME,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MANILAL GANDHI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without correcting the letter that Chi. 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I talked to him and so did Kanu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he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budge. I showed him your letter despite your wish to the contrary,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wish to stop him if he showed the slightest desire.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>that he likes it here very much. The discipline here is strict but it does</w:t>
      </w:r>
    </w:p>
    <w:p>
      <w:pPr>
        <w:autoSpaceDN w:val="0"/>
        <w:autoSpaceDE w:val="0"/>
        <w:widowControl/>
        <w:spacing w:line="220" w:lineRule="exact" w:before="3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Kanu Gandhi, son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Wife of Kanu Gandhi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irk him. Please, therefore, console everybody there and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celebrate the Diwali without Arun. On my part I take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care as I can of his studies. Aminbhai teaches him drawing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affection. He plays and eats and is in high spirits all the time. He </w:t>
      </w:r>
      <w:r>
        <w:rPr>
          <w:rFonts w:ascii="Times" w:hAnsi="Times" w:eastAsia="Times"/>
          <w:b w:val="0"/>
          <w:i w:val="0"/>
          <w:color w:val="000000"/>
          <w:sz w:val="22"/>
        </w:rPr>
        <w:t>is deeply attached to Kanu.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me the massage and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sprays me.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are looked after well and you need not therefore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my sake. There is nothing to worry about.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4964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MAGANLAL P.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9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MAGAN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1, 1945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Chi. Champa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reading it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go to Rajkot immediately and render her whatever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If you feel you must have advice from someone you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seek it in Rajkot. If you wish to take an adviser along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you may do so.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Champa that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give no help from here. Return Champa’s letter after reading it.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8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Sushila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Dr. Pranjivandas J. Mehta for long a close associate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Ratilal Mehta, the addressee’s elder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Champa R. Mehta” , 9-10-1945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SHAMALDAS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character sketch you have given of Sardar is good but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it that I don’t find Mahadev in it? If you can think of Sardar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Manibehn, only then can you think of him without Mahadev.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merely due to oversight? Or is there art in leaving out Mahadev?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ABUL KALAM AZAD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more shall I say about your health? The </w:t>
      </w:r>
      <w:r>
        <w:rPr>
          <w:rFonts w:ascii="Times" w:hAnsi="Times" w:eastAsia="Times"/>
          <w:b w:val="0"/>
          <w:i w:val="0"/>
          <w:color w:val="000000"/>
          <w:sz w:val="22"/>
        </w:rPr>
        <w:t>sooner you go somewhere for rest the better it will be for the country.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three names for the Working Committee.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in this matter you consult the present members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the names. I have an impression that the Congress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some time soon. In that case will it not be better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vacancies are filled by fresh elections? But if they have to be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think the three names that you have sent are all right.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will be the best judges.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19-A,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ALLYGUNJE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DESHPANDE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November, 1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DESHPANDE,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those who take part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prabhatpheri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of Shri Bhopatkar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Find out about this. If they speak ill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try to stop them. What is the good of doing this? I see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clearly. So long as they are in the Congress no one should speak ill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MAHADEVSHASTRI DIVEKAR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PANDITJI,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out to me from beginning to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while I spin I have a friend read out to me some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think is worth reading. I am disappointed with your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had said I had expected that I would learn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from it and at the same time some light would be thrown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question. Right from my childhood I have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when I went to London Providence placed me in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Christians, Muslims and Parsis. Hindus of course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came into contact with the intellectuals among them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read the holy books of all the four religions.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we could know the true facts about any religion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its sacred books. I also read quite a few criticisms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can say that I have also read the Muslim critics you mention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had a talk with Muslims in South Africa about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also with an Englishman who had become Muslim.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I read the works of Maulana Shibli. As a result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that every religion contains both truth and untruth. The root</w:t>
      </w:r>
    </w:p>
    <w:p>
      <w:pPr>
        <w:autoSpaceDN w:val="0"/>
        <w:autoSpaceDE w:val="0"/>
        <w:widowControl/>
        <w:spacing w:line="220" w:lineRule="exact" w:before="4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L. B. Bhopatkar, General Secretary, All-India Hindu Mahasabha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Mahadevshastri Divekar”, 23-10-1945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religions is one and it is pure and all of them have sprung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source, hence all are equal. This equality of all religions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included by Vinoba among the eleven vows in a Marathi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daily recited in the prayers.</w:t>
      </w:r>
    </w:p>
    <w:p>
      <w:pPr>
        <w:autoSpaceDN w:val="0"/>
        <w:tabs>
          <w:tab w:pos="550" w:val="left"/>
          <w:tab w:pos="1190" w:val="left"/>
          <w:tab w:pos="1970" w:val="left"/>
          <w:tab w:pos="2110" w:val="left"/>
          <w:tab w:pos="2870" w:val="left"/>
          <w:tab w:pos="2890" w:val="left"/>
          <w:tab w:pos="3450" w:val="left"/>
          <w:tab w:pos="3950" w:val="left"/>
          <w:tab w:pos="4350" w:val="left"/>
          <w:tab w:pos="5070" w:val="left"/>
          <w:tab w:pos="605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body-labour, control of the palate, fearlessness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sparshabhavana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eleven vows should be observed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live in accordance with this and so are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letter has become quite long but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so much trouble and have also sent to me extra copies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book, I felt I should atleast let you know my stand.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argue with you. I have an answer to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but I see no need to give it here. I therefore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said is enough.</w:t>
      </w:r>
    </w:p>
    <w:p>
      <w:pPr>
        <w:autoSpaceDN w:val="0"/>
        <w:autoSpaceDE w:val="0"/>
        <w:widowControl/>
        <w:spacing w:line="220" w:lineRule="exact" w:before="106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INAYATULLA KHAN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ALLAMA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English letter. Why did you write in English?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printed constitution you have sent.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it. Though great pains have been taken in drafting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doubts about its usefulness. I feel that if we all become one at </w:t>
      </w:r>
      <w:r>
        <w:rPr>
          <w:rFonts w:ascii="Times" w:hAnsi="Times" w:eastAsia="Times"/>
          <w:b w:val="0"/>
          <w:i w:val="0"/>
          <w:color w:val="000000"/>
          <w:sz w:val="22"/>
        </w:rPr>
        <w:t>heart, it will be easy to frame a constitution. In my view it is well-nigh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Refusal to treat anybody as untsouchable</w:t>
      </w:r>
    </w:p>
    <w:p>
      <w:pPr>
        <w:autoSpaceDN w:val="0"/>
        <w:autoSpaceDE w:val="0"/>
        <w:widowControl/>
        <w:spacing w:line="1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auto" w:before="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5600" cy="59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0" w:val="left"/>
        </w:tabs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S. Ambujammal”, 5-5-1935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Leader of the Khaksars, a communal para-military organization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achieve unity through a constitution.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>think.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LLAMA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ASHRIKI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CHHRA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SHAMALDAS GANDHI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that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oversight. Now I understand. But such haste is unpardonable.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remember rashness is madness. You did know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If you did not, it is a grave offence.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you were a skilled journalist but you don’t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one. In a well-organized office, blocks of photographs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kept ready. And so also most of the write-ups. Have a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issue of </w:t>
      </w:r>
      <w:r>
        <w:rPr>
          <w:rFonts w:ascii="Times" w:hAnsi="Times" w:eastAsia="Times"/>
          <w:b w:val="0"/>
          <w:i/>
          <w:color w:val="000000"/>
          <w:sz w:val="22"/>
        </w:rPr>
        <w:t>Janmabhoomi</w:t>
      </w:r>
      <w:r>
        <w:rPr>
          <w:rFonts w:ascii="Times" w:hAnsi="Times" w:eastAsia="Times"/>
          <w:b w:val="0"/>
          <w:i w:val="0"/>
          <w:color w:val="000000"/>
          <w:sz w:val="22"/>
        </w:rPr>
        <w:t>. It is very good.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>ANDEMATARAM</w:t>
      </w:r>
      <w:r>
        <w:rPr>
          <w:rFonts w:ascii="Times" w:hAnsi="Times" w:eastAsia="Times"/>
          <w:b w:val="0"/>
          <w:i w:val="0"/>
          <w:color w:val="000000"/>
          <w:sz w:val="20"/>
        </w:rPr>
        <w:t>” K</w:t>
      </w:r>
      <w:r>
        <w:rPr>
          <w:rFonts w:ascii="Times" w:hAnsi="Times" w:eastAsia="Times"/>
          <w:b w:val="0"/>
          <w:i w:val="0"/>
          <w:color w:val="000000"/>
          <w:sz w:val="18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SIR EVAN M. JENKINS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tabs>
          <w:tab w:pos="550" w:val="left"/>
          <w:tab w:pos="1230" w:val="left"/>
          <w:tab w:pos="51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EVAN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have seen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saw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His Excellency should know that this garbled version of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earlier letter to the addressee;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“People’s War”, 17-7-1945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reference to Mahadev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Patel’s birthday on October 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to the Viceroy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clippings containing reports that Gandhiji had approached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INA prisoners awaiting trial before a Court Martial.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 is not of my doing. I believe that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my office are too faithful to give out anything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which could not be given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influence I exercise is purely moral, whether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the Government. And that influence loses in effect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publication. I know that there is nothing confidential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to His Excellency. But it is not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until the several results contemplated by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take place or His Excellency desires otherwise.</w:t>
      </w:r>
    </w:p>
    <w:p>
      <w:pPr>
        <w:autoSpaceDN w:val="0"/>
        <w:autoSpaceDE w:val="0"/>
        <w:widowControl/>
        <w:spacing w:line="220" w:lineRule="exact" w:before="66" w:after="2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2</w:t>
      </w:r>
    </w:p>
    <w:p>
      <w:pPr>
        <w:sectPr>
          <w:type w:val="continuous"/>
          <w:pgSz w:w="9360" w:h="12960"/>
          <w:pgMar w:top="504" w:right="1400" w:bottom="358" w:left="1440" w:header="720" w:footer="720" w:gutter="0"/>
          <w:cols w:num="2" w:equalWidth="0">
            <w:col w:w="3208" w:space="0"/>
            <w:col w:w="33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0" w:bottom="358" w:left="1440" w:header="720" w:footer="720" w:gutter="0"/>
          <w:cols w:num="2" w:equalWidth="0">
            <w:col w:w="3208" w:space="0"/>
            <w:col w:w="33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42</w:t>
      </w:r>
    </w:p>
    <w:p>
      <w:pPr>
        <w:autoSpaceDN w:val="0"/>
        <w:tabs>
          <w:tab w:pos="4790" w:val="left"/>
          <w:tab w:pos="5830" w:val="left"/>
        </w:tabs>
        <w:autoSpaceDE w:val="0"/>
        <w:widowControl/>
        <w:spacing w:line="268" w:lineRule="exact" w:before="266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524. LETTER TO AMRIT KAUR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can’t forget me. Your post has been coming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 And it gives me all the information I want.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Shummy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me news about you and the family, </w:t>
      </w:r>
      <w:r>
        <w:rPr>
          <w:rFonts w:ascii="Times" w:hAnsi="Times" w:eastAsia="Times"/>
          <w:b w:val="0"/>
          <w:i w:val="0"/>
          <w:color w:val="000000"/>
          <w:sz w:val="22"/>
        </w:rPr>
        <w:t>forbidding me to write in reply. I have taken him at his word.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quite well and has also commenced some work. I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 the hope that he will settle down to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returns tomorrow from Bombay.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programme, D.V., is: Leave here 19, Bombay 20,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to 29, entrain for Calcutta 30 morning, reaching Calcutta 1st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</w:t>
      </w:r>
    </w:p>
    <w:p>
      <w:pPr>
        <w:autoSpaceDN w:val="0"/>
        <w:tabs>
          <w:tab w:pos="550" w:val="left"/>
          <w:tab w:pos="1230" w:val="left"/>
          <w:tab w:pos="3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suffering from fever of long duration,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Gandhi is laid up. Poor Kashi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No worry on my account.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well. Love to your party and the friends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4171. Courtesy: Amrit Kaur. Also G.N. 7807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the reference is to Gandhiji’s letter to the Viceroy dated October </w:t>
      </w:r>
      <w:r>
        <w:rPr>
          <w:rFonts w:ascii="Times" w:hAnsi="Times" w:eastAsia="Times"/>
          <w:b w:val="0"/>
          <w:i w:val="0"/>
          <w:color w:val="000000"/>
          <w:sz w:val="18"/>
        </w:rPr>
        <w:t>19, 1945.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Lt.-Col. Shumshere Singh, addressee’s brother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Kishorelal Mashruwala’s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Gandhi’s wife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type w:val="continuous"/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BHARATAN KUMARAPPA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cautious and judicious opinion on Bhailal’s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project. That is not what I wanted exactly from you. Did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lent him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typescript, which you gave me to read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foreword, and he cock-suredly told me that his scheme was exactly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your thesis? I said to him, and I repeat it now,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your thesis correctly, his project is quite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and the spirit of your thesis. The rule of thumb that I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know whether his scheme would succeed if it was multiplied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covering 700,000 villages. And my answer was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within a measurable distance of time. This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is apart from the fact that he, a tried engineer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accurate man, has dared to build his scheme largely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that people will do this and that and the other 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true. If what I have said is true and really flows from your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does from my instinctive belief, you have to say so in black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white. If my argument is sound, the way to amend your opinion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what you have given already by adding that,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as interpreted by you, the project is bound to fail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millions, and is likely to fail even within the limited compass,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built largely upon speculations, a thing which a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 should never do. Did you also notice that his project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a mill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split up into fragments, owned by the villagers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intelligent villager? Just think what it means. It must resolve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one gigantic State-owned mill or mills centrally situated.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700,000 villages must be converted into 700 or 70 cities.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other words, a large portion of the population must die of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starvation, famine and the like or be cut to pieces by the sword or</w:t>
      </w:r>
    </w:p>
    <w:p>
      <w:pPr>
        <w:autoSpaceDN w:val="0"/>
        <w:autoSpaceDE w:val="0"/>
        <w:widowControl/>
        <w:spacing w:line="20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Bhailalbhai Patel, an enthusiast of rural development through application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technology; he later became leader of the Swatantra Party in Gujarat.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Bhailalbhai Patel”, 26-12-1945.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Capitalism, Socialism or Villagism 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Flour mill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14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blown up by gunpowder.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HARATAN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UMARAPPA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HOORJI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ASTLE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  <w:tab w:pos="650" w:val="left"/>
          <w:tab w:pos="1090" w:val="left"/>
          <w:tab w:pos="2450" w:val="left"/>
          <w:tab w:pos="3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told you that I observe silence while spinning.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listen, though not to what people say. Valjibhai therefore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me. In this manner I heard the whole of your speech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liked what you said regarding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glad, too, that you had firmly expressed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national language. But I feel that what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writers is not correct. I would let the thing pass if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were not harmful. If I have not heard right, please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understood your view to be this: that if a writer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art interesting he has fulfilled himself. It has always seemed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terrible thought that the end of art is for it to be made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debauchery, even hypocrisy, violence and untruth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 made interesting. Would such writing be called art?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Prithivivallabh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According to me it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 not to the interest it sustains but to the meaning it contains.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you have beautifully blended the beautiful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from Sanskrit. But, as you have not been able to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can you, as a historian, forget the whole of Muslim history?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can do so, can you make the whole of India forget it? Can </w:t>
      </w:r>
      <w:r>
        <w:rPr>
          <w:rFonts w:ascii="Times" w:hAnsi="Times" w:eastAsia="Times"/>
          <w:b w:val="0"/>
          <w:i w:val="0"/>
          <w:color w:val="000000"/>
          <w:sz w:val="22"/>
        </w:rPr>
        <w:t>you reverse the flow of water and make it go upward? After the British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Udaipur which was presided over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resigned from the Hindi Sahitya Sammelan on July 25, 1945,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Sammelan could not commit itself to Gandhiji’s policy that the national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neither be Persianized nor Sanskritized but should be harmonized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name Hindustani and should be written in both Devanagari and Persian scripts.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historical novel by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Of Gujarat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left, will it be possible to wipe all the consequences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off history?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these two ideas before you with some hesitation,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do not regard myself either as an expert on art or as a student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I, however, felt it was my duty to place before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have gained as, with my eyes open, I have wandered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 world. I realize, of course, that the principle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this very letter in welcoming your views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might equally well apply to your ideas on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subjects.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Press statement correcting the article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been considering asking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when I read your reply. What is this confusion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Jawaharlal’s letter? Or is it just a concoction?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7690. Courtesy: K.M. Munshi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are very good. This much is clear to me: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institutions have members of different religious persuasions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members belonging to the majority communities cannot celebrate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festivals in a manner which would hurt the religious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The Ganapati festival, and such others, are entirely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character and have nothing to do with religion. We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celebrate them. But celebrations which are part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must be observed. For instance, in the Ashram Imam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give, at my instance and request, the call to the faithful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pray. The call is an essential practice in Islam. It is believed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superior to the Church bell of the Christians. I think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your question regarding public institutions. If I have left out </w:t>
      </w:r>
      <w:r>
        <w:rPr>
          <w:rFonts w:ascii="Times" w:hAnsi="Times" w:eastAsia="Times"/>
          <w:b w:val="0"/>
          <w:i w:val="0"/>
          <w:color w:val="000000"/>
          <w:sz w:val="22"/>
        </w:rPr>
        <w:t>any point, please ask again.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answer the question what should be done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Hindu practices. It is very easy for me to describe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do. And I am also quite clear in my mind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what I do. But I am not so clear how far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should go or which reforms to advocate even in the face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opposition from it. Probably Kishorelal remembers—as I do,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imagining it—that he had once suggested the omission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prayers of the verses referring to Ganapati, Saraswati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 could not accept this. I know that the form of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verse is purely imaginary. The Ganapati also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 figure and stands merely for </w:t>
      </w:r>
      <w:r>
        <w:rPr>
          <w:rFonts w:ascii="Times" w:hAnsi="Times" w:eastAsia="Times"/>
          <w:b w:val="0"/>
          <w:i/>
          <w:color w:val="000000"/>
          <w:sz w:val="22"/>
        </w:rPr>
        <w:t>“Aum”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beliefs about both take the descriptions literally; hence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images of Saraswati and Ganapati. If, therefore, we were to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practices, Hinduism would be transformed into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different; it would, you might say, take the form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Samaj. There is much in the Arya Samaj that I love, but I just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</w:t>
      </w:r>
      <w:r>
        <w:rPr>
          <w:rFonts w:ascii="Times" w:hAnsi="Times" w:eastAsia="Times"/>
          <w:b w:val="0"/>
          <w:i/>
          <w:color w:val="000000"/>
          <w:sz w:val="22"/>
        </w:rPr>
        <w:t>Satyarthaprakash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scripture. Dayananda Saraswati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 and he believed in what he preached. He did,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impact. Hinduism, it seems to me, is already assimilating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good in the Arya Samaj, and this is the distinctive feature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do not wish to go, or take you, into still deeper waters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I am destined to live up to 125 years or for many more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and if my non-attachment becomes as deep as I wish it to become,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will become clearer and firmer and I will also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appeals to the heart. Till that time arrives,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prosaic explanation that I have given. I have of course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expressed, and will continue to express, random views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occasion demands. And this will some day lead—if it is so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destined—to perfect clearness. At present my attitude 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neti, neti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derive what comfort you can from this. I am unhappy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able to answer your questions as clearly as you have put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my view regarding the Ganapati festival. I will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a Ganapati temple, the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performed for the present. There is room for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ceremonial. </w:t>
      </w:r>
      <w:r>
        <w:rPr>
          <w:rFonts w:ascii="Times" w:hAnsi="Times" w:eastAsia="Times"/>
          <w:b w:val="0"/>
          <w:i/>
          <w:color w:val="000000"/>
          <w:sz w:val="22"/>
        </w:rPr>
        <w:t>The 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is performed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crude. There is no music in it. It can easily be made musical and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ear. The ceremonial also can be made more solemn by </w:t>
      </w:r>
      <w:r>
        <w:rPr>
          <w:rFonts w:ascii="Times" w:hAnsi="Times" w:eastAsia="Times"/>
          <w:b w:val="0"/>
          <w:i w:val="0"/>
          <w:color w:val="000000"/>
          <w:sz w:val="22"/>
        </w:rPr>
        <w:t>employing a better priest.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religion at all in the Dussehra celebration.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sanction is custom. I have always been opposed to it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Even if we wish to equip the people with arms,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Dussehra celebration has no meaning. Instead of worship of arms,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including even children, should be taught the use of arms, as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“Not this, not this”.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 in the West.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charkha on the Charkha Jayanti Day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worship of it. To introduce into it a ritual is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into disrepute. If you ask me why, when they spin, I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have a lamp with ghee during broad daylight, my answer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in a large measure it is due to my sense of tolerance,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weakness. I have always opposed the ceremonial worship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manner in which Gita Jayanti is celebrated 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forbidden the composing of a hymn in praise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be recited on the Gita Jayanti Day.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any leader’s photograph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or of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performed in front of it,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opposed these things publicly though I did oppose them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Since such worship of human beings runs in the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 have remained indifferent to them. In this matter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culprit, as it is the worship of my image that has become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widespread. Since it cannot be prevented, do what I will, I derived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false consolation when the worship of other leaders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This, of course, does not mitigate my guilt. It is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where this thing will take us. There is some basis of truth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namely, that man himself being, in a sense, an image,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 an image-worshipper. The forms of such worship will </w:t>
      </w:r>
      <w:r>
        <w:rPr>
          <w:rFonts w:ascii="Times" w:hAnsi="Times" w:eastAsia="Times"/>
          <w:b w:val="0"/>
          <w:i w:val="0"/>
          <w:color w:val="000000"/>
          <w:sz w:val="22"/>
        </w:rPr>
        <w:t>vary for different faiths, but in essence the thing remains image-</w:t>
      </w:r>
      <w:r>
        <w:rPr>
          <w:rFonts w:ascii="Times" w:hAnsi="Times" w:eastAsia="Times"/>
          <w:b w:val="0"/>
          <w:i w:val="0"/>
          <w:color w:val="000000"/>
          <w:sz w:val="22"/>
        </w:rPr>
        <w:t>worship.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sure I am opposed to the practice of inviting </w:t>
      </w:r>
      <w:r>
        <w:rPr>
          <w:rFonts w:ascii="Times" w:hAnsi="Times" w:eastAsia="Times"/>
          <w:b w:val="0"/>
          <w:i w:val="0"/>
          <w:color w:val="000000"/>
          <w:sz w:val="22"/>
        </w:rPr>
        <w:t>5.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breaking a coconut at a foundation-stone-laying.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have tolerated this. But since the time I learnt to regard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belonging to one class, namely, the </w:t>
      </w:r>
      <w:r>
        <w:rPr>
          <w:rFonts w:ascii="Times" w:hAnsi="Times" w:eastAsia="Times"/>
          <w:b w:val="0"/>
          <w:i/>
          <w:color w:val="000000"/>
          <w:sz w:val="22"/>
        </w:rPr>
        <w:t>Atishudras,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rituals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different form in my mind. The new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first put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marriage of Tendulkar and Indu. It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since then, but I have seen no defect in the practice.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the new form seemed very impressive indeed. Vanu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getting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very well. If the clinic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in existence, she will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full year here. She will lose nothing. On the contrary,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gain something. I do feel sorry that I am not able to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attention as I should like to but my preoccupations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 serious even here and I have to husband my time so</w:t>
      </w:r>
    </w:p>
    <w:p>
      <w:pPr>
        <w:autoSpaceDN w:val="0"/>
        <w:autoSpaceDE w:val="0"/>
        <w:widowControl/>
        <w:spacing w:line="220" w:lineRule="exact" w:before="2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according to the Ashram rites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Vanamala,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Nature Cure Clinic, Poona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carefully that I have no leisure left for anything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will return tomorrow. Dinshaw is with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 days since Pyarelal’s fever subsided. The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gradually going. My heart is there all the time and urges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back. But my sense of dharma keeps me here. I will know more </w:t>
      </w:r>
      <w:r>
        <w:rPr>
          <w:rFonts w:ascii="Times" w:hAnsi="Times" w:eastAsia="Times"/>
          <w:b w:val="0"/>
          <w:i w:val="0"/>
          <w:color w:val="000000"/>
          <w:sz w:val="22"/>
        </w:rPr>
        <w:t>after Sardar’s return.</w:t>
      </w:r>
    </w:p>
    <w:p>
      <w:pPr>
        <w:autoSpaceDN w:val="0"/>
        <w:tabs>
          <w:tab w:pos="550" w:val="left"/>
          <w:tab w:pos="1750" w:val="left"/>
          <w:tab w:pos="2910" w:val="left"/>
          <w:tab w:pos="3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Babla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getting on? Is 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 or at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 all right? Has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recovered?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able to stand the Sevagram winter?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else can he go in Gomati’s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 condition? Think over this. </w:t>
      </w:r>
      <w:r>
        <w:rPr>
          <w:rFonts w:ascii="Times" w:hAnsi="Times" w:eastAsia="Times"/>
          <w:b w:val="0"/>
          <w:i w:val="0"/>
          <w:color w:val="000000"/>
          <w:sz w:val="22"/>
        </w:rPr>
        <w:t>In any event you can keep the room warm with a brazier.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9138b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SURENDRA B. MASHRUWALA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felt relieved reading it. Since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till I come I shall be less worried about Gomatibehn.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her readiness to go over for her sake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necessary to relieve her from her work here till I had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 knew before I got your letter that medicines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and I was happy. The final date for my arrival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21st.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8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Durga Desai, widow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Kishorelal G. Mashruwala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RAMCHANDRA KILLAWALA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RAMCHANDRA,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Only those who knew the two 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any agitation on their behalf. Then alone will it be seemly.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 the Congress are doing their utmost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release of all detenus. You should be satisfied with that.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a brief but full statement of the facts about the two,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hesitate to do what I can. That either you yourself or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them should send the facts to the Press is certainly one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AMCHANDRA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ILLAWALA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ARLE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KAILAS D. MASTER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KAILAS,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admit that I am disappointed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praised you sky-high. I literally believed him and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to the secretary of the Ashram that you be admitted,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did not prove worthy of that praise. You caused anxiety.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you have settled down even now. Prabhudas’s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an invalid, though she has her wits about her. His father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bed-ridden. If you had remained there as his daughter how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had to worry? As long as you do not cultivate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service, as long as you have not controlled your palate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learnt to treat all children as your own, I do not see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justice to the kindergarten. It is more difficult to run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kindergarten than to run a school for grown-up children.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this. Kindergartens are the vogue these days. ‘What is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 children?’ There are many who nurture such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a victim of it. This letter is not to dissuade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gaining some kindergarten experience but I feel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desirable if you served Kashibehn to supplement your experience.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Shantabehn. Do what you think right.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number of mistakes you have made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 small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Devanagari writing is not at all well 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expect to gain by citing a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that?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if you had given the Gujarati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you had understood it. Your Gujarati handwriting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comment. Even your own signature is not well formed.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drag it right to the edge of the paper. The letters are so badly </w:t>
      </w:r>
      <w:r>
        <w:rPr>
          <w:rFonts w:ascii="Times" w:hAnsi="Times" w:eastAsia="Times"/>
          <w:b w:val="0"/>
          <w:i w:val="0"/>
          <w:color w:val="000000"/>
          <w:sz w:val="22"/>
        </w:rPr>
        <w:t>formed that I am returning the letter for you to see.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ATULANAND CHAKRAVARTY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ATULANAND,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book. I am reading it. I shall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again. Have you finished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Call it Politics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do follow </w:t>
      </w:r>
      <w:r>
        <w:rPr>
          <w:rFonts w:ascii="Times" w:hAnsi="Times" w:eastAsia="Times"/>
          <w:b w:val="0"/>
          <w:i w:val="0"/>
          <w:color w:val="000000"/>
          <w:sz w:val="22"/>
        </w:rPr>
        <w:t>Hindi, don’t you?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1485.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SRIKRISHANDAS JAJU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yesterday. It could have arrived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By the time this reaches you, you will have left for Bengal. </w:t>
      </w:r>
      <w:r>
        <w:rPr>
          <w:rFonts w:ascii="Times" w:hAnsi="Times" w:eastAsia="Times"/>
          <w:b w:val="0"/>
          <w:i w:val="0"/>
          <w:color w:val="000000"/>
          <w:sz w:val="22"/>
        </w:rPr>
        <w:t>Fix the meeting of the Charkha Sangh for the 27th or 28th.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letter from Sialkot I shall send an article. So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separately.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title is given in English in the source.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RAMNARAYAN DUBE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 DUBE,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 that you are sending your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give up the thought of dedicating it to me. If the book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that itself will be true dedication. I cannot say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your book carefully. May be it will arouse my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when I glance through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meeting me, you can think of it when I have settled down </w:t>
      </w:r>
      <w:r>
        <w:rPr>
          <w:rFonts w:ascii="Times" w:hAnsi="Times" w:eastAsia="Times"/>
          <w:b w:val="0"/>
          <w:i w:val="0"/>
          <w:color w:val="000000"/>
          <w:sz w:val="22"/>
        </w:rPr>
        <w:t>at Sevagram.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AMNARAYAN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UBE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AMNARAYAN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ISHRA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HAIRON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JAISUKHLAL GANDHI</w:t>
      </w:r>
    </w:p>
    <w:p>
      <w:pPr>
        <w:autoSpaceDN w:val="0"/>
        <w:autoSpaceDE w:val="0"/>
        <w:widowControl/>
        <w:spacing w:line="294" w:lineRule="exact" w:before="1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Mahuva is said to be a health resort. The harbour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suit you.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there are facilities for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Mahuva. At one time Dudhabhai was running a school for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 attendance too was pretty good. Find out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still continues.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to a place where there is much scope for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are bigoted. Hence very few wear khadi.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 odd person here and there wearing it. It is as good as a virgin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Besides, being an important part of the State, we can see its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much as you can and keep writing to me.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Raichandbhai’s son also stays there. It is not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followed Raichandbhai’s profession. He used to write to me and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Vallabhbhai Patel who returned from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3, 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ideas are good. Do not go looking for him. It may be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hear about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gone to Bombay for five days. One misses him when </w:t>
      </w:r>
      <w:r>
        <w:rPr>
          <w:rFonts w:ascii="Times" w:hAnsi="Times" w:eastAsia="Times"/>
          <w:b w:val="0"/>
          <w:i w:val="0"/>
          <w:color w:val="000000"/>
          <w:sz w:val="22"/>
        </w:rPr>
        <w:t>he is away. He is so full of humour and so sociable.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 Bapuni Shili Chhayaman,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234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THE CHARKHA SANGH AND POLITICS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worker has sent the above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Jajuji,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Sangh. He has forwarded it to me to discuss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/>
          <w:color w:val="000000"/>
          <w:sz w:val="22"/>
        </w:rPr>
        <w:t>Jagat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give my opinion on it. The Charkha Sangh is not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Even today the workers or the servants—whatever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them—of the Sangh are to be found all over India. Their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3,000. I consider this a small number. Their number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considerably when khadi spreads in the country.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worker for every village, the number of workers on the rolls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Sangh should be 700,000. This requires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But from this one should not conclude that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many workers. I have never believed that. When the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there is a spirit of service among the workers the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found. I have founded and conducted insitutions all my life.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there has not been a single institution which was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or which could not make progress for want of money.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have found that some institutions ceased functioning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make progress for want of workers. You should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if not on the strength of money, big factories function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recruitment to the Government offices is made.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fully what I have said above, raise such doubts.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money could serve no purpose. If money served no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we have become its slaves? I would go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without money we cannot go ahead. But what I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>is that if we want to become slaves of money we should give up the</w:t>
      </w:r>
    </w:p>
    <w:p>
      <w:pPr>
        <w:autoSpaceDN w:val="0"/>
        <w:autoSpaceDE w:val="0"/>
        <w:widowControl/>
        <w:spacing w:line="20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 The correspondent had suggested that workers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Sangh might be permitted to take part in the election activities in their spare </w:t>
      </w:r>
      <w:r>
        <w:rPr>
          <w:rFonts w:ascii="Times" w:hAnsi="Times" w:eastAsia="Times"/>
          <w:b w:val="0"/>
          <w:i w:val="0"/>
          <w:color w:val="000000"/>
          <w:sz w:val="18"/>
        </w:rPr>
        <w:t>time.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serving the people. And it is the lot of slaves to be suppressed.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however we consider money as our slave and use it as a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for rendering service, then we are making good use of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service, our first and indispensable need is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such workers money will come chasing them.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go in search of money. That is why I say if we get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or even more workers we may take it as though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the safe. It may be said that we do not pay enough to 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attract workers. I admit it. But it is only the spirit that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join such philanthropic institutions as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for the sake of service and not for salaries. They do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salaries because like the rich the poor too have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but they do so only to keep themselves alive and fit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Such workers do not eat or drink or dress merely for pleasure.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assume that such are the workers of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do not have any time to take part in politics.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cannot function at all if the workers devote eight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work and spend the rest of thetime in pleasure or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the people who will make or mar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should devote their spare time to making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competent for improving its activities, such as learning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of khadi-making, studying its science, and doing well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do.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the workers of the Charkha Sangh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in politics or other activities. They are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such activities. However, they should keep that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and give expression to it through their work 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Then only can they understand true politics. A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will remain a true voter and will vote for the candidate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but he will not bother to canvass for him.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speeches supporting him. He will not devote his time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Congress work is peoples’ work. The Congress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Charkha Sangh has been created by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also belongs to the people. Just as political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 the Sangh work is also Congress work. How can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ride two horses at the same time? One who joins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himself wholly to its activities and one who joins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should devote his entire time to politics. In this way both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 each other’s work. What I said above is at the back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that the workers of Charkha Sangh should not take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3, 1945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December, 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you have not written to me at all recently.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reply to your other questions only after I had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my suggestion, and that is still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is on fire. Who else but you can quench that fire?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released her, she would not marry anybody else. And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satisfy her passion through illicit relations with somebody.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passion is burning her up. She does not know the value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has married to gratify her passion.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her about the condition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marrying her.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 dharma, now, to satisfy her? If you were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passion, I would have had nothing to tell you. After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the gift of children you may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calm her not with anger but with pure love. You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Kishorelal, Gomati, Chhaganlal and Borde, and so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>Kanchan. Write to 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8428. Also C.W. 5601.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KANCHAN M. SHAH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sorry for you, and equally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Munnalal. I have written to him and told him in so many words that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set up house with you and that, if the two of you cannot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observe self-control, you may have children.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bring himself to agree to this I cannot force him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You should, therefore, remain calm. Show this to Munnalal.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change his mind you should leave the matter to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 yourself in work. For the present I should like you,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permits, to look after Gomatibehn, as also the others who are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the question of your accompanying me when I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wanted to accompany me to Madras. Now you suggest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Bengal. That will have to be thought over. We shall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arrive there. Meanwhile you should remain calm, get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much as you can. You are a fine worker. Let service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your hobby, your all. But if that cannot be,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In any case do not think one thing and speak another.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8260. Also C.W. 6985.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CHHAGANLAL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HHAGANLAL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have fallen ill. What is to be done when even a warrior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ill? Get well soon. Ask without the slightest hesitation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services you need.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not able to write, let Kashi write.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9224. Courtesy: Chhaganlal Gandhi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TELEGRAM TO JANAKIDEVI BAJAJ</w:t>
      </w:r>
    </w:p>
    <w:p>
      <w:pPr>
        <w:autoSpaceDN w:val="0"/>
        <w:tabs>
          <w:tab w:pos="4790" w:val="left"/>
          <w:tab w:pos="5830" w:val="left"/>
        </w:tabs>
        <w:autoSpaceDE w:val="0"/>
        <w:widowControl/>
        <w:spacing w:line="280" w:lineRule="exact" w:before="92" w:after="2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4, 1945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ANAKIDEVI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3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ANNOUNCING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BIRTH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</w:tr>
      <w:tr>
        <w:trPr>
          <w:trHeight w:hRule="exact" w:val="258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MADALASA.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BABY </w:t>
            </w:r>
          </w:p>
        </w:tc>
        <w:tc>
          <w:tcPr>
            <w:tcW w:type="dxa" w:w="821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PROGRESSING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4"/>
        <w:gridCol w:w="3284"/>
      </w:tblGrid>
      <w:tr>
        <w:trPr>
          <w:trHeight w:hRule="exact" w:val="57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Panchven Putrako Bapuke Ashirvad,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p. 264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540. LETTER TO PRESTON GROVER</w:t>
      </w:r>
    </w:p>
    <w:p>
      <w:pPr>
        <w:autoSpaceDN w:val="0"/>
        <w:autoSpaceDE w:val="0"/>
        <w:widowControl/>
        <w:spacing w:line="274" w:lineRule="exact" w:before="98" w:after="0"/>
        <w:ind w:left="4464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GROVER,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man in you speaks again. I entirely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statement, whether it grips or not, has undoubtedly a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it. You shall have it some time for yourself, even if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I am quite clear in my mind that neither the public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are eagerly waiting for my speech or my action. Therefore, let </w:t>
      </w:r>
      <w:r>
        <w:rPr>
          <w:rFonts w:ascii="Times" w:hAnsi="Times" w:eastAsia="Times"/>
          <w:b w:val="0"/>
          <w:i w:val="0"/>
          <w:color w:val="000000"/>
          <w:sz w:val="22"/>
        </w:rPr>
        <w:t>me take my time, untrammelled by outside considerations.</w:t>
      </w:r>
    </w:p>
    <w:p>
      <w:pPr>
        <w:autoSpaceDN w:val="0"/>
        <w:autoSpaceDE w:val="0"/>
        <w:widowControl/>
        <w:spacing w:line="220" w:lineRule="exact" w:before="66" w:after="26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ROVER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LDG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352" w:bottom="358" w:left="1440" w:header="720" w:footer="720" w:gutter="0"/>
          <w:cols w:num="2" w:equalWidth="0">
            <w:col w:w="4022" w:space="0"/>
            <w:col w:w="25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52" w:bottom="358" w:left="1440" w:header="720" w:footer="720" w:gutter="0"/>
          <w:cols w:num="2" w:equalWidth="0">
            <w:col w:w="4022" w:space="0"/>
            <w:col w:w="25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type w:val="continuous"/>
          <w:pgSz w:w="9360" w:h="12960"/>
          <w:pgMar w:top="71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MADALASA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the mother of two sons. Janakibehn is so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sent me two telegrams. Were it not for her wire,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known. I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reply, which she must have received.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was pleased to read it. When I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tour, you may take me to your place.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your mother-in-law is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>hope both of you are well.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SUSHILA GANDHI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know it, but Kishorelal and Gomati- 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weaker and weaker. The cold of Sevagram does not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shrink from asking for anybody’s services. Gomatibehn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actually ill. She is suffering from some kind of typhoid.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fever has now come down a little. We trust and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down to normal. But it will take some time for her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sick-bed, and it will be quite a while before she is able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She would not accept the services of anyone who may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if they can help it, neither of them would accept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I would like it if someone were to stay with them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them. There is no question as to whether they will like 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of their having ever complained to anyone about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any service. But wouldn’t my heart complain?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away from there and go to Sevagram, and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permits you to look after them, I think it would be the best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Jankidevi Bajaj”, 4-11-1945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In that case you will also have to cancel your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me to Calcutta. I believe it will be February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 touring and return to the Ashram. By that time, winter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we may hope that both of them will have got well.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Sevagram on the 21st. I should like both of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before then. I think it necessary for Manilal to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my tour, not to look after me but to gain experience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help him in his work and to get to know people.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there all the time. Arun will certainly accompany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One cannot say what progress he will make in studies,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is showing himself to be a good servant. He has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and, therefore, he is bound to learn to serve. Hence he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Besides, if both of you agree of your own accord, not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sake, to let Arun stay and grow up in the Ashram, as he now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do, he will study and also acquire practical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has now become friends with Aminbhai,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man, and stays in the Ashram. Probably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Manilal is certain to know him. He is an artist like you,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one. Arun has already started learning from him.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Aminbhai says that if he were given two years’ time Arun would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here than he would by joining even the best of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perhaps be too optimistic a view. But what difference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 us? It is a fact that his company is bene- ficial.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all this about Arun is to tell you that he has the spirit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and that, since he will be with you in the Ashram,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bored there. Kishorelal and Gomati-behn will thus have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service without any hardship to you. If they feel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suffer in any way by staying there to look after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 type who will put up with it. Let me add too that Kashi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tired out. She cannot work much now. And Chhaganlal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sickbed. He has continuous fever. If it turns out to be as prolonged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Gomatibehn’s, he also will require to be looked after.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it will be good if you are in the Ashram for his sake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rate. I have thus put before you what I believe to be your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may think over this and do what you consider right.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 there is not essential, both of you should at once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Ashram. You may write to me from there and tell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do. 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with you, of course. But my impression about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youngest daughter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is that she is not likely to be burden on anybody.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she cannot stay without you.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ANASUYA SARABHAI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ANASUYABEHN,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Is there any Divali? Who will celebrate it?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right? How is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am well. There is so far no visible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Sardar’s health.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GAJANAN NAIK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GAJANAN,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to read it. You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real service only if you assimilate the lesson I imparted to you.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AJANAN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RAMODYOG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Shankerlal Banker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JANAKIDEVI BAJAJ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 MAIYA,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joy must have added a cubit to your stature.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you must give up all attachments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Jamnalal’s work of cow-protection. You must become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>in that.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5852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G. D. BIRLA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has had a talk with your brothers. As a result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any more about going to Nasik.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you may proceed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the Nasik idea has been given up. About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continue along the present lines. If I find that Dinshaw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go to Nasik, I shall have a talk with him. We shall see if any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or land is available then.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all reach Bombay on the 19th. I shall leave Bombay for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 the 20th.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Hindi original: C.W. 8074. Courtesy: G. D. Birla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MANRANJAN CHOWDHARY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MANRANJAN CHOWDHARY,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am not taking any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know very little about the matter, I have not sent a</w:t>
      </w:r>
    </w:p>
    <w:p>
      <w:pPr>
        <w:autoSpaceDN w:val="0"/>
        <w:autoSpaceDE w:val="0"/>
        <w:widowControl/>
        <w:spacing w:line="200" w:lineRule="exact" w:before="268" w:after="0"/>
        <w:ind w:left="432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Jankidevi Bajaj”, 4-11-1945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21-11-1945.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to the Provincial Assemblies were scheduled to be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>winter of 1945-46 and to the Central Assembly before the new budget.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But why are you standing against a Congress candidate?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you also belong to the Congress. Congress is not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It is a different thing if the Congress candidate is bad.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I should like you to tell me. From the newspapers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Mahasabha has made it their dharma to oppose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everywhere. If that is so, this action of yours too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not the opposite of it. Sir Radhakrishnan in his speech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has given an account of what the members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are doing in Sind. Everyone, and especially you,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it. If all that he has said and all that I have been hearing is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neither the Hindu dharma nor India. For persons like you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necessary to think over all this. I showed your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also. He returned from Bombay last night. He was also pained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 telegram.</w:t>
      </w:r>
    </w:p>
    <w:p>
      <w:pPr>
        <w:autoSpaceDN w:val="0"/>
        <w:autoSpaceDE w:val="0"/>
        <w:widowControl/>
        <w:spacing w:line="220" w:lineRule="exact" w:before="2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1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ANRANJAN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HOWDHARY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143/3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IRCULAR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SIR EVAN M. JENKINS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9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1945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EVAN,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1st instant informing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action taken on my letter of 29th ultimo on khadi.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70</w:t>
      </w:r>
    </w:p>
    <w:p>
      <w:pPr>
        <w:autoSpaceDN w:val="0"/>
        <w:autoSpaceDE w:val="0"/>
        <w:widowControl/>
        <w:spacing w:line="200" w:lineRule="exact" w:before="17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read : “I have shown His Excellency your letter of 29th October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of khadi shops from the Provincial controls against hoarding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profiteering.  The letter is being passed on to the Industries and Civil Supplies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who will inform the Provincial Authorities of your views.”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SHIVABHAI G. PATEL</w:t>
      </w:r>
    </w:p>
    <w:p>
      <w:pPr>
        <w:autoSpaceDN w:val="0"/>
        <w:autoSpaceDE w:val="0"/>
        <w:widowControl/>
        <w:spacing w:line="224" w:lineRule="exact" w:before="108" w:after="0"/>
        <w:ind w:left="47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My congratulations to the spinners.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sent the figures of yarn to Narandas, at Rajkot, please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incurring expense in sending the money, use it there itself </w:t>
      </w:r>
      <w:r>
        <w:rPr>
          <w:rFonts w:ascii="Times" w:hAnsi="Times" w:eastAsia="Times"/>
          <w:b w:val="0"/>
          <w:i w:val="0"/>
          <w:color w:val="000000"/>
          <w:sz w:val="22"/>
        </w:rPr>
        <w:t>for Harijan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9521. Also C.W. 440.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SIR EVAN M. JENKINS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petition sent to His Excellency on behalf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Basuda Singh of Fyzabad District has been sent to me for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sympathy. From the petition, I gather that it is a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hue, belonging to the 1942 disturbances period. It easily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principle that guided His Excellency’s decision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Ashti-Chimur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cases. May I therefore ask for the usual commutation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death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also ask for an early consideration of the case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the period for execution has been fixed for 19th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56</w:t>
      </w:r>
    </w:p>
    <w:p>
      <w:pPr>
        <w:autoSpaceDN w:val="0"/>
        <w:autoSpaceDE w:val="0"/>
        <w:widowControl/>
        <w:spacing w:line="200" w:lineRule="exact" w:before="5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Thirty persons were sentenced to death for violence during the Quit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at Chimur and Ashti in C. P. Later on the sentences were commuted to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31-3-1945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sentence was commuted to life imprisonment;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Evan </w:t>
      </w:r>
      <w:r>
        <w:rPr>
          <w:rFonts w:ascii="Times" w:hAnsi="Times" w:eastAsia="Times"/>
          <w:b w:val="0"/>
          <w:i w:val="0"/>
          <w:color w:val="000000"/>
          <w:sz w:val="18"/>
        </w:rPr>
        <w:t>M. Jenkins, 25-11-1945.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SHARDA G. CHOKHAWALA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lose heart? I will reach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21st. If you come then it will be fine. I shall make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I find necessary. Do not run away even if it gets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As for illness, it is the lot of the human body. We have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it cheerfully. That itself brings half the relief.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>sensible and wise woman. You must not yield to despair.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good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also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10062.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CHAMPA R. MEHTA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arrival there was unexpected. But never mind.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Ratilal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follow you. Become one with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sugar does with milk. It is impossible to live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in any other way. Be satisfied with whatever comforts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Live carefully so that you or the children may not fall ill.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return there on the 21st.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1095. Courtesy: Champa R. Mehta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autoSpaceDE w:val="0"/>
        <w:widowControl/>
        <w:spacing w:line="200" w:lineRule="exact" w:before="40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TARA MODAK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on sending </w:t>
      </w:r>
      <w:r>
        <w:rPr>
          <w:rFonts w:ascii="Times" w:hAnsi="Times" w:eastAsia="Times"/>
          <w:b w:val="0"/>
          <w:i/>
          <w:color w:val="000000"/>
          <w:sz w:val="22"/>
        </w:rPr>
        <w:t>Shikshan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anything to ask, by all means do so.</w:t>
      </w:r>
    </w:p>
    <w:p>
      <w:pPr>
        <w:autoSpaceDN w:val="0"/>
        <w:autoSpaceDE w:val="0"/>
        <w:widowControl/>
        <w:spacing w:line="220" w:lineRule="exact" w:before="2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1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ODAK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996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OLONY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LILAVATI PARIKH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tell your father everything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his advice. If you do not have that much courage,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be able to do anything.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CHCHHAVLAL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ATHABHAI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ALYAN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OTI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HAWL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30/31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555. LETTER TO VASUMATI D. PANDIT</w:t>
      </w:r>
    </w:p>
    <w:p>
      <w:pPr>
        <w:autoSpaceDN w:val="0"/>
        <w:autoSpaceDE w:val="0"/>
        <w:widowControl/>
        <w:spacing w:line="27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October 31. I see from it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previous letter. There is nothing wrong with my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>am quite well.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here for Bombay on the 19th, reaching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21st. I shall leave for Calcutta on December 30 and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month and three weeks. Then maybe 15 days in Madras. Then 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</w:t>
      </w:r>
      <w:r>
        <w:rPr>
          <w:rFonts w:ascii="Times" w:hAnsi="Times" w:eastAsia="Times"/>
          <w:b w:val="0"/>
          <w:i w:val="0"/>
          <w:color w:val="000000"/>
          <w:sz w:val="18"/>
        </w:rPr>
        <w:t>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back to Sevagram for 5 or 7 days and thence perhaps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Frontier Province. Only on returning from there can I settle down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Sevagram. This means that right now my stay in Sevagram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permanent. If therefore you want to spend a little time in the Ashram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do so only in my absence. But do as you feel inclined.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as also the cheque for Lila Jog. I shall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 forward your letter to Mridulabehn. Still it is certainly right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cheque.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Sushila Pai is right. It was never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make one of the two permanent. But as long as Sucheta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there, whether as a candidate or for examinations,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candidate for the post of organizing secretary.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she? So the same should hold good in the case of Sushila Pai also.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wanted it that way. But I saw that Sucheta did not like it.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Pai goes there it will be just to observe the work and to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adjust herself in the office. Sucheta is going to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her decision only after seeing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DINSHAW K.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write to you yesterday but I kept mulling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things. You can have anything you like under the Trust, but I would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Mridula Sarabhai”, 7-1-1945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cannot start anything at Singhgadh right now.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 think of something to start there. The Bombay centre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closed down. I would advise you to keep it for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diversion and as a source of income. I cannot afford to have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Trust. I have still not received the figures about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If you are provided board and lodging and Rs. 500/-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from here, in my view, you should not think of making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nature cure. But here you must ask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If this is a bitter pill, then you must live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your practice. If you put it in the Trust, it may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soon after. You do not have to worry at all about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shall manage. I am anticipating that there will not be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patient left here by the end of December. The facilities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solely be for those whom I send.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I send to manage things here will stay here.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cooked in the kitchen for only Maji and any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who may be visiting but not for any patient. My dharma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non-vegetarian food, such as mutton, liver, etc., have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nature cure. I do not suggest that those things have not benefited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benefit anyone. All I say is that in my view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nature cure. The entire portion I am occupying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reserved for you and Gulbai and it should not be necessary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to vacate it even for me. Whenever I come, I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on the upper floor. It will not be difficult for me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room which Saralabehn is at present occupying. If it rains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settle in the bathroom. But it is not the least bit fair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occupy the portion especially built for Gulbai.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‘stock list’ should be prepared for the Trust.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till Bhimnag comes, though of course I have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people here that I can easily get the stock list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prepared. But your method of getting work done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 do not like it. That way there are many things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but I put up with them. If you take up the responsibility,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here can be settled while I am here. I consider it wrong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get patients to work. Vanamala is capable of doing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All the patients would not be bed-ridden. From now on,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must be admitted. If there is any rich patient,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only by me and he will serve some purpose. I may even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him and he will stay at my pleasure. It irks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trained even Gulbai properly. No one here seems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any training. I do not even see the three-year training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here which you thought was necessary. That is not correct.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matter, I have got to be content with whatever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provide. If you think that thereby the whole thing would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and if it is not proper for me to interfere to such an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remove me. If I were to involve myself in the matter,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things continue as they are. I receive letters from people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They are willing to help in this or even join in. Some of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are very good. But till such time as I see you as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and know who will be the right people to work with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to admit any nature cure expert. If I run this workshop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pass on its benefits to the thousands of people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I would naturally need to have a large number of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that happens, can we at last have something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thought to this. I have not kept a copy of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 to me after reading. I shall have it copied and then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you. I have written down my thoughts as they came while I </w:t>
      </w:r>
      <w:r>
        <w:rPr>
          <w:rFonts w:ascii="Times" w:hAnsi="Times" w:eastAsia="Times"/>
          <w:b w:val="0"/>
          <w:i w:val="0"/>
          <w:color w:val="000000"/>
          <w:sz w:val="22"/>
        </w:rPr>
        <w:t>was still in bed in the morning.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JOSH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JOSH,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come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see that you wish to have a heart-to-heart talk with me. Please </w:t>
      </w:r>
      <w:r>
        <w:rPr>
          <w:rFonts w:ascii="Times" w:hAnsi="Times" w:eastAsia="Times"/>
          <w:b w:val="0"/>
          <w:i w:val="0"/>
          <w:color w:val="000000"/>
          <w:sz w:val="22"/>
        </w:rPr>
        <w:t>come on the 13th. I will keep myself free at 3 in the afternoon.</w:t>
      </w:r>
    </w:p>
    <w:p>
      <w:pPr>
        <w:autoSpaceDN w:val="0"/>
        <w:autoSpaceDE w:val="0"/>
        <w:widowControl/>
        <w:spacing w:line="220" w:lineRule="exact" w:before="86" w:after="302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916" w:space="0"/>
            <w:col w:w="26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916" w:space="0"/>
            <w:col w:w="2601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Anger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Sushilabehn has explained my view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letter. You must have received it by now. A short note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Khurshedbehn today. See that too. I shall be in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 and 20th, in Sevagram on the 21st and on the 1st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in Calcutta.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M. S.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KELKAR,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To say nothing of deciding to open a nature-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clinic, I have not even considered it. I have been wishing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years but it has merely been a wish. Your views are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work in any institution. It is a different thing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may get work from you. There should be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you. But I know that it is never going to come. So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 on as they are and let us all do what work of service we can. </w:t>
      </w:r>
      <w:r>
        <w:rPr>
          <w:rFonts w:ascii="Times" w:hAnsi="Times" w:eastAsia="Times"/>
          <w:b w:val="0"/>
          <w:i w:val="0"/>
          <w:color w:val="000000"/>
          <w:sz w:val="22"/>
        </w:rPr>
        <w:t>I see no other way.</w:t>
      </w:r>
    </w:p>
    <w:p>
      <w:pPr>
        <w:autoSpaceDN w:val="0"/>
        <w:autoSpaceDE w:val="0"/>
        <w:widowControl/>
        <w:spacing w:line="220" w:lineRule="exact" w:before="86" w:after="282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S. K</w:t>
      </w:r>
      <w:r>
        <w:rPr>
          <w:rFonts w:ascii="Times" w:hAnsi="Times" w:eastAsia="Times"/>
          <w:b w:val="0"/>
          <w:i w:val="0"/>
          <w:color w:val="000000"/>
          <w:sz w:val="18"/>
        </w:rPr>
        <w:t>ELKAR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254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254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G. B.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AHASRABUDDHE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EAVING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OHATA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SAILEN BOSE</w:t>
      </w:r>
    </w:p>
    <w:p>
      <w:pPr>
        <w:autoSpaceDN w:val="0"/>
        <w:autoSpaceDE w:val="0"/>
        <w:widowControl/>
        <w:spacing w:line="284" w:lineRule="exact" w:before="108" w:after="0"/>
        <w:ind w:left="47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SAILEN,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God is merciful. Blessings to Bela.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C.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59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ORBES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NORALMAL PHULOMAL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NORALMAL,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distressed to hear about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keep you. Get well soon. Write to me either in Urdu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Devanagari. Sindhi and Urdu scripts are almost the same.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a little different. Learn Hindustani after you get well. I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Rs. 20 sent by you.</w:t>
      </w:r>
    </w:p>
    <w:p>
      <w:pPr>
        <w:autoSpaceDN w:val="0"/>
        <w:autoSpaceDE w:val="0"/>
        <w:widowControl/>
        <w:spacing w:line="306" w:lineRule="exact" w:before="0" w:after="0"/>
        <w:ind w:left="5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300" w:lineRule="exact" w:before="4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ORALMAL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HULOMAL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IVISIONAL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, P. W. D.</w:t>
      </w:r>
    </w:p>
    <w:p>
      <w:pPr>
        <w:autoSpaceDN w:val="0"/>
        <w:autoSpaceDE w:val="0"/>
        <w:widowControl/>
        <w:spacing w:line="300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ICHAI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UKKUR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M. R. BONDRE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BONDRE,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Come whenever you wish before the 11th. I will spare a few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for you at 5·30 p.m. when you come. I hope Nalini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8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R. B</w:t>
      </w:r>
      <w:r>
        <w:rPr>
          <w:rFonts w:ascii="Times" w:hAnsi="Times" w:eastAsia="Times"/>
          <w:b w:val="0"/>
          <w:i w:val="0"/>
          <w:color w:val="000000"/>
          <w:sz w:val="18"/>
        </w:rPr>
        <w:t>ONDRE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11-C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HIVAJI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AMSHEDJI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28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VICHITRA NARAYAN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VICHITRA,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were saved from the calamity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fully with Saralabehn. I still talk to her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time and I shall continue doing so. I hope to reach Sevagram on </w:t>
      </w:r>
      <w:r>
        <w:rPr>
          <w:rFonts w:ascii="Times" w:hAnsi="Times" w:eastAsia="Times"/>
          <w:b w:val="0"/>
          <w:i w:val="0"/>
          <w:color w:val="000000"/>
          <w:sz w:val="22"/>
        </w:rPr>
        <w:t>the 21st.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8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ICHITRA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EERUT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ROVINCES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R. R. DIWAKAR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DIWAKAR,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come but you did not ask for time to see 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would come and have a talk with me. That is why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write anything on what you had sent.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income tax will not work. The rest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I am sending a copy of what I have drafted.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give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idea of what I think. If you wish to say something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>do so. I shall leave here on the 19th morning.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SIR EVAN M. JENKINS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of 1st instant regarding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Sheel Bhadra Yajee.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anxiously await the result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ordered by His Excellency of certain points arising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statement.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60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SIR EVAN M. JENKINS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of 1st instant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petition of Shri Haridas Mitra and three others.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thanks to His Excellency for the commutation of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>sentences?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51</w:t>
      </w:r>
    </w:p>
    <w:p>
      <w:pPr>
        <w:autoSpaceDN w:val="0"/>
        <w:autoSpaceDE w:val="0"/>
        <w:widowControl/>
        <w:spacing w:line="200" w:lineRule="exact" w:before="3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Sheel Bhadra Yajee had complained that he and some others had been 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while in detention;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“Letter to E. M. Jenkins”, 10-10-1945.  Jenkins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Viceroy denied the allegation but promised further examination.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Mitra and Jyotish Chandra Bose were sentenced to death under the Enemy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Agents Ordinance for aiding Indian spies landed by a Japanese submarine. 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spies committed suicide.  The other two were tried and sentenced to death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helpers.  All the four of them had petitioned the Viceroy for mercy who </w:t>
      </w:r>
      <w:r>
        <w:rPr>
          <w:rFonts w:ascii="Times" w:hAnsi="Times" w:eastAsia="Times"/>
          <w:b w:val="0"/>
          <w:i w:val="0"/>
          <w:color w:val="000000"/>
          <w:sz w:val="18"/>
        </w:rPr>
        <w:t>commuted all the four death sentences to transportation for life.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PRAVIN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PRAVIN,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 and introduced yourself.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 but if you had not written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the details.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wish to be forgiven for writing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shows also that you should have procured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beforehand. You have messed up your signature. Correct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Show this letter to Tara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Mohan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others and give them my blessings.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Ramu,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Gopalkrishna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RAVIN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a cheque for Rs. 375—Lila Jog’s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I am also enclosing the letter Bapa has sent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cheque. This is just for your information. Deliver the cheque to Lila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Jog and send me a receipt. Your work is then over.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copy of Bapa’s letter is that you may know that Bapa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his views. My reading is that there is some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It is not that anyone is deliberately lying. What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is that there is some purpose in what in English is called “red-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tape”; that is, to get everything in writing so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saying something different. Red tape has and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among family members. It means that none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one another and that everything is going on smoothly</w:t>
      </w:r>
    </w:p>
    <w:p>
      <w:pPr>
        <w:autoSpaceDN w:val="0"/>
        <w:autoSpaceDE w:val="0"/>
        <w:widowControl/>
        <w:spacing w:line="214" w:lineRule="exact" w:before="29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Sons of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friction. Writing down everything begins as soon as friction </w:t>
      </w:r>
      <w:r>
        <w:rPr>
          <w:rFonts w:ascii="Times" w:hAnsi="Times" w:eastAsia="Times"/>
          <w:b w:val="0"/>
          <w:i w:val="0"/>
          <w:color w:val="000000"/>
          <w:sz w:val="22"/>
        </w:rPr>
        <w:t>begins.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correspondence in Gujarati must have been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 inadvertently wrote that you were not resigning as a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Kasturba Trust]. I have deleted it in the English translation.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in the copy sent to you. Lest any reader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misunderstand, I had written out the sentence at the beginning. But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forgotten about it, finally, I made the thing clear.</w:t>
      </w:r>
    </w:p>
    <w:p>
      <w:pPr>
        <w:autoSpaceDN w:val="0"/>
        <w:autoSpaceDE w:val="0"/>
        <w:widowControl/>
        <w:spacing w:line="220" w:lineRule="exact" w:before="3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Kailas. I do not have your magnanimity.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shall I get it? Or you may say there is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yours and mine. Whichever way we look at it the result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Let things take their own course. If Kailas is really so timid,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feel she should stay with her parents. Let her learn what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serving them. This is just my opinion. Of course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she studies at the Talimi Sangh and becomes proficient.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her to serve at the cost of her education. I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pure service is in itself education. This is the basic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Nayee Talim.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Gomati is recovering.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00" w:lineRule="exact" w:before="1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letter to the addressee dated October 15, 1945,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November 8, 1945, along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letter of resignation.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Kailas D. Master”, 2-11-1945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K. RAMARAO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RAMARAO,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Panditji has suggested it, why should you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Even after having been so close to me, don’t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messages really brings harm? I know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this, but it should not be difficult for a person like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men and institutions advance because of praise by others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own qualities and strength and by adding to these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day? Will you not admit that those who depend on others’ praise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become enfeebled?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made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genuine, but does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anybody’s praise? And what sacrifice can be made by one who </w:t>
      </w:r>
      <w:r>
        <w:rPr>
          <w:rFonts w:ascii="Times" w:hAnsi="Times" w:eastAsia="Times"/>
          <w:b w:val="0"/>
          <w:i w:val="0"/>
          <w:color w:val="000000"/>
          <w:sz w:val="22"/>
        </w:rPr>
        <w:t>expects praise?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able to follow my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your daughter will be able to explain.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NARENDRA DEV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NARENDRA DEV,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are occasions when one has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with whom one is very close. The rule to follow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closely associated should not eulogize each other. I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support of this but what shall I write to a person like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spare me from all such things. I am sorry I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daily called </w:t>
      </w:r>
      <w:r>
        <w:rPr>
          <w:rFonts w:ascii="Times" w:hAnsi="Times" w:eastAsia="Times"/>
          <w:b w:val="0"/>
          <w:i/>
          <w:color w:val="000000"/>
          <w:sz w:val="22"/>
        </w:rPr>
        <w:t>Samsar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it comes here, it is not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because so many editors are kind enough to send me their dailies.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these days I do not read newspapers at all. Clippings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newspapers believed to be useful to me are placed before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a message to one, why not to the others? Others also do write </w:t>
      </w:r>
      <w:r>
        <w:rPr>
          <w:rFonts w:ascii="Times" w:hAnsi="Times" w:eastAsia="Times"/>
          <w:b w:val="0"/>
          <w:i w:val="0"/>
          <w:color w:val="000000"/>
          <w:sz w:val="22"/>
        </w:rPr>
        <w:t>and ask for messages.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18"/>
        </w:rPr>
        <w:t>The National Herald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VAMANRAO JOSHI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VAMANRAO,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beautiful letter. It is interesting too.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the truth as I personally see it. Absolute truth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is beyond reach. At the most we can say it is 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we see is relative, many-sided, plural and is the whole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given time. There is no scope for vanity in it and the only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it is through ahimsa. Pure and absolute truth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We can reach the ideal only by constantly meditating on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it is attaining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last sixty years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experiencing what I have said above. I am still experiencing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HOSHIARI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you are so calm and so absorbed in various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no need for a letter from me. Hence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worried.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not make Gajaraj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for you?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coming in a few days. If God wills it, we shall all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21st.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indeed that you went and saw Vinobaji.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40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this, not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Balvantsinha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KHURSHED NAOROJI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post that brought your letter brings a card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 should do nothing till he says I should. In any case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involved in an appeal for memorial sub [scriptions].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live in us by each one of us weaving in our lives the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prize most. Let the rich pay money for some such work as </w:t>
      </w:r>
      <w:r>
        <w:rPr>
          <w:rFonts w:ascii="Times" w:hAnsi="Times" w:eastAsia="Times"/>
          <w:b w:val="0"/>
          <w:i w:val="0"/>
          <w:color w:val="000000"/>
          <w:sz w:val="22"/>
        </w:rPr>
        <w:t>appealed to S. and appeals to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shifting to Poona. It was a canard. To leave Sevagram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desertion of which I must not be guilty.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 must not take up any Government job. What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I cannot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asking Pyarelal to let you have the list you want.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at last got the work that attracts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you can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82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BACHU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BACHU,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particularly bad. It is not worthy of you.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each character of the alphabet is a drawing, and no drawing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scrawling. Whether it is of a mere learner or that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painter the broad outline must look the same to the eye. The drawings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parrot made by a learner and an expert artist will look alike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general form, but the quality of art in each will reveal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>learner and who the expert. Similarly, the shape of “ ” drawn by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learner and that of one drawn by an expert artist must appear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would be seen only in the quality of art in each.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drawings of your letters there is no resemblance at all.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your teacher more than you for this. If you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above and still continue to draw shapeless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fine letters, I will blame you. Your body must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become as strong as an athlete’s.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to reply to it. But one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namely, that you should tell Kanchan in plain words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upon her as your wife and that she also should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as her husband. You should accept no service from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you two should not live in the same place.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your stay in different places. This would be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>duty. But your letter makes it incumbent upon me to take such a step.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serving people, you can only tend those of the sick who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tending.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hope that we shall now be meeting on the 21st,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8427. Also C.W. 5602.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MADHAVDAS G. KAPADIA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long letter. I cannot say I have read the whole of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Chi. Kanu has told me in substance all that I should know.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indeed you have settled down as you say you have, I am happy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Ba’s soul will rejoice wherever it is. I see nothing but her holy merit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this love which Kunvarjibhai and others shower on you.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closer to you than your relations by blood. It would,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be excellent if you so lived as to be of help to one another,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would believe that you had had a new birth.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Kunvarji and Manilal. Please do not feel bad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Manilal and other relations. All of them would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utmost to look after you. If Manilal feels any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your keys, please believe me to be the cause behind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I do not possess a pie which I can call my own,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that I have the right to spend any money on your account.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 brothers should reimburse me whatever expense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on you. Manilal is a poor man. I should be a sinner if I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earn more from Phoenix than would enable him to live decently.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therefore, cannot give you or spend on you much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earnings. He probably does not know how close a bond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formed between Kunvarjibhai and you. Be that as it may,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him about the keys.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KUNVARJI V.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Kanu has given me a complete summary of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>see your generosity and Ba’s holy merit in the great care you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Brother of Kasturba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of Uncle and in the fact that you are treating him as a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elder. If Uncle recovers fully, all the credit will go to you,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 give part of it to Bhai Krishnavarma. He has,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asked me even for the expense he has incurred on Uncle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him as well as he could for the sake of Ba. Had he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help, I would have been at a loss to know where to put </w:t>
      </w:r>
      <w:r>
        <w:rPr>
          <w:rFonts w:ascii="Times" w:hAnsi="Times" w:eastAsia="Times"/>
          <w:b w:val="0"/>
          <w:i w:val="0"/>
          <w:color w:val="000000"/>
          <w:sz w:val="22"/>
        </w:rPr>
        <w:t>Uncle.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idea of helping Uncle run a small store in your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bourhood is no doubt good, but please do not put it into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After his establishment has been wound up,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and he has completely forgotten about it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composed, I see no harm in your letting him start a store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with any member of your family. Let not greed make him </w:t>
      </w:r>
      <w:r>
        <w:rPr>
          <w:rFonts w:ascii="Times" w:hAnsi="Times" w:eastAsia="Times"/>
          <w:b w:val="0"/>
          <w:i w:val="0"/>
          <w:color w:val="000000"/>
          <w:sz w:val="22"/>
        </w:rPr>
        <w:t>or anyone of you go in for speculation.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postcard. Arun has taken away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not returned it. He is always in high spirits these days.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makes friends with everybody who comes here. So I do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him. Though he makes no effort, he does learn a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 need for any of you to worry about him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to Bombay for the books. Maybe you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there. If you wish, you may certainly pay a flying visit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returning. But do not come here for my sake at all, for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are being properly looked after. So far as I can judge,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even for the sake of Arun. If, therefore, you come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pleasure of the trip. We will leave for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the 19th. I should advise you to wait for me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as I have already written, at Sevagram. It is the duty of you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Kishorelalbhai, Gomatibehn, Chhaganlalbhai and Kashibehn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you can.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Ila I have no reason to remember her. She does not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promise. She had said she would not leave me, but she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And she does not make haste to learn to write so that she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write to me. I hope she will now lose no time to learn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me in a beautiful hand.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would now be better to send Uncle’s keys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 Mehta, at Adarsh Dugdhalaya, Malad. He has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has written a long letter. He wishes to sell off his things. He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well composed in mind at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ask you to send Uncle’s keys to Kunvarjibhai. Kanu </w:t>
      </w:r>
      <w:r>
        <w:rPr>
          <w:rFonts w:ascii="Times" w:hAnsi="Times" w:eastAsia="Times"/>
          <w:b w:val="0"/>
          <w:i w:val="0"/>
          <w:color w:val="000000"/>
          <w:sz w:val="22"/>
        </w:rPr>
        <w:t>says I have already written about it above. I have not read it over.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auto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certainly a pity that though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early you did not gain the benefit you expected from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But one must not hope for any reward for acting upon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If one cherished such a desire, one would have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one’s decisions. A man without firm resolu-0tion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unsteady like a pitcher without a support. Actually the word is </w:t>
      </w:r>
      <w:r>
        <w:drawing>
          <wp:inline xmlns:a="http://schemas.openxmlformats.org/drawingml/2006/main" xmlns:pic="http://schemas.openxmlformats.org/drawingml/2006/picture">
            <wp:extent cx="2921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auto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</w:t>
      </w:r>
      <w:r>
        <w:drawing>
          <wp:inline xmlns:a="http://schemas.openxmlformats.org/drawingml/2006/main" xmlns:pic="http://schemas.openxmlformats.org/drawingml/2006/picture">
            <wp:extent cx="3556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have a slightly high blood-pressure, but it is under control.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study is progressing. Do not forget to do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things I suggested for exercise.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10207. Courtesy: Lilavati Asar</w:t>
      </w:r>
    </w:p>
    <w:p>
      <w:pPr>
        <w:autoSpaceDN w:val="0"/>
        <w:autoSpaceDE w:val="0"/>
        <w:widowControl/>
        <w:spacing w:line="220" w:lineRule="exact" w:before="9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Madhavdas G. Kapadia”, 8-11-1945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Dissection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KANAM AND NIRMALA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have not yet improved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as much as one would wish. It is very good that you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your holidays with Vinobaji. And you took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 from him which no doubt was also religious.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Usha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Why do you use Arabic numerals while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in Devanagari?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NIMU,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Sumi’s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She writes to say that a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 was stolen from her. This is a case of feeble cattle having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ticks. The lesson we have to learn is that children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as little money as possible. You could have written to Devdas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her that amount or could have sent it through money order.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9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HALASI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AGPUR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I wrote to you I am afraid I was not able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fully.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meantime Ramnarayan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following, which is worth considering. I agree with what he has to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widely travelled person and I find an echo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the paragraph that follows. If you do not find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you may discuss 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younger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Sumitra,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M. Munshi”, 2-11-1945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Ramnarayan Chaudhary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Hindi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7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Tell Bapu that I have always held the view, which has become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clearer to me while translating some books, that if we wish to make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language of the common people, its vocabulary should mostly consist,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for words which have religious associations, of Arabic and Persian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their derivatives instead of Sanskrit. The seven or eight hundred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contact has made Urdu a more common language than Hindi.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the view of everyone who is not biased and is honest and </w:t>
      </w:r>
      <w:r>
        <w:rPr>
          <w:rFonts w:ascii="Times" w:hAnsi="Times" w:eastAsia="Times"/>
          <w:b w:val="0"/>
          <w:i w:val="0"/>
          <w:color w:val="000000"/>
          <w:sz w:val="18"/>
        </w:rPr>
        <w:t>straightforward. The good of the country lies in our acknowledging this truth.</w:t>
      </w:r>
    </w:p>
    <w:p>
      <w:pPr>
        <w:autoSpaceDN w:val="0"/>
        <w:autoSpaceDE w:val="0"/>
        <w:widowControl/>
        <w:spacing w:line="252" w:lineRule="exact" w:before="54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AMNARAYAN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0" w:lineRule="exact" w:before="8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ANAIYALAL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KASHI GANDHI</w:t>
      </w:r>
    </w:p>
    <w:p>
      <w:pPr>
        <w:autoSpaceDN w:val="0"/>
        <w:autoSpaceDE w:val="0"/>
        <w:widowControl/>
        <w:spacing w:line="284" w:lineRule="exact" w:before="108" w:after="0"/>
        <w:ind w:left="47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few words. I keep thinking of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Kishorelalbhai and Gomatibehn. The latest news is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is suffering from is malaria; so I expect the fever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down and he will have regained his strength.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RAMANLAL SHAH</w:t>
      </w:r>
    </w:p>
    <w:p>
      <w:pPr>
        <w:autoSpaceDN w:val="0"/>
        <w:autoSpaceDE w:val="0"/>
        <w:widowControl/>
        <w:spacing w:line="284" w:lineRule="exact" w:before="108" w:after="0"/>
        <w:ind w:left="47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RAMANLAL,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the few lines you wrote to me. You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service. Devote that to the service of Kishorelalbhai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>Gomatibehn. If you remain engrossed in service, you will be saved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thoughts that assail you. And your service will spread like </w:t>
      </w:r>
      <w:r>
        <w:rPr>
          <w:rFonts w:ascii="Times" w:hAnsi="Times" w:eastAsia="Times"/>
          <w:b w:val="0"/>
          <w:i w:val="0"/>
          <w:color w:val="000000"/>
          <w:sz w:val="22"/>
        </w:rPr>
        <w:t>scent.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Ramanlal Shah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RAMPRASAD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Rameshwardasji about the bicycle.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the reply in a day or two. You did well in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cutting.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digging being done around where you are building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house? The Government’s method of digging for gravel on both 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making roads is wrong. I have no doubt about it. In my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England and other parts of Europe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but no-where have I seen pits where rain water can collect and </w:t>
      </w:r>
      <w:r>
        <w:rPr>
          <w:rFonts w:ascii="Times" w:hAnsi="Times" w:eastAsia="Times"/>
          <w:b w:val="0"/>
          <w:i w:val="0"/>
          <w:color w:val="000000"/>
          <w:sz w:val="22"/>
        </w:rPr>
        <w:t>breed mosquitoes.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you, Kanta and the baby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RAMNARAYAN CHAUDHARY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liked it. Keep on sending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unsolicited. In the course of my tours I found confirmation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Bapu—Maine Kya Dekha, Kya Samaja?</w:t>
      </w:r>
      <w:r>
        <w:rPr>
          <w:rFonts w:ascii="Times" w:hAnsi="Times" w:eastAsia="Times"/>
          <w:b w:val="0"/>
          <w:i w:val="0"/>
          <w:color w:val="000000"/>
          <w:sz w:val="18"/>
        </w:rPr>
        <w:t>, p. 164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demoralizing effect of war on the people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KUSUM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is written in quotes: that means it is not your real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so distressed over your widowhood? A true widow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because the body of her husband has perished,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has also perished. A woman is married not to a human frame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soul which resides in it. That is precisely the reason why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 is taboo. That is why your lamenting,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suicide and so on are contrary to dharma and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to serve, giving the first place to spinning.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preceding and following spinning. Also study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so that you can understand properly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You have not stated your age and your education.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USUMBEHN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GRAWAL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ANNALAL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LLAHABAD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K. N. KATJU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KATJU,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liked it very much. But I had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as soon as I got your telegram. In your letter I have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I will use it and also your name if necessary. But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will be done without this being necessary. These days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great pressure of work. I hope you are well. How long do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stay there?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descriptive letter written in detached manner soothes me </w:t>
      </w:r>
      <w:r>
        <w:rPr>
          <w:rFonts w:ascii="Times" w:hAnsi="Times" w:eastAsia="Times"/>
          <w:b w:val="0"/>
          <w:i w:val="0"/>
          <w:color w:val="000000"/>
          <w:sz w:val="22"/>
        </w:rPr>
        <w:t>and removes whatever anxiety I felt.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never thought you were in any way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statement or Gopalaswamy’s publication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resent its publication in the manner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He could not help it. Whether it produced good effect or bad is </w:t>
      </w:r>
      <w:r>
        <w:rPr>
          <w:rFonts w:ascii="Times" w:hAnsi="Times" w:eastAsia="Times"/>
          <w:b w:val="0"/>
          <w:i w:val="0"/>
          <w:color w:val="000000"/>
          <w:sz w:val="22"/>
        </w:rPr>
        <w:t>not of much moment.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silent about your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seen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Let us hope things will pass off well.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DAHYABHAI M.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It was, and is indeed good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To cling to service is more important than seeing me.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start talking about having already grown old. Service when done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love of God is not burdensome.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ANORDAS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HOLKA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RANTIJ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AILWAY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2715. Courtesy: Dahyabhai M. Patel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5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letter, dated October 27, 1945,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31-10-1945;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N. Gopalaswami”, 27-10-1945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word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correspondence has been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interesting how this came about. On the one hand Bapa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 was hasty in getting it published because I had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publish it only after the meeting of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How nice it would have been if he had had me put it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writing. I myself have no such recollection. Kanu says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time and that I had told Bapa that if something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and if the matter was to be published, the sooner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 better. Well, that is as it may be. Your own recollection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give a short statement of my own in the end.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something like that but I had not decided on it.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whole thing I felt that since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background it was better published. Now if this step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how can it be rectified? I don’t see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facts. I have not seen what has come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If you are talking about the English translation,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approved it but I do not know if the same has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newspapers. Anyway, for the present I am treating this chapter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It is good you are coming on the 12th. This of course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posted.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November 6. By all means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We should not put too much burden on Shamlal, that is to say </w:t>
      </w:r>
      <w:r>
        <w:rPr>
          <w:rFonts w:ascii="Times" w:hAnsi="Times" w:eastAsia="Times"/>
          <w:b w:val="0"/>
          <w:i w:val="0"/>
          <w:color w:val="000000"/>
          <w:sz w:val="22"/>
        </w:rPr>
        <w:t>on his wife.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decided about Sushila Pai. She wishes to come </w:t>
      </w:r>
      <w:r>
        <w:rPr>
          <w:rFonts w:ascii="Times" w:hAnsi="Times" w:eastAsia="Times"/>
          <w:b w:val="0"/>
          <w:i w:val="0"/>
          <w:color w:val="000000"/>
          <w:sz w:val="22"/>
        </w:rPr>
        <w:t>as a joint organizer. It is possible Sucheta will not like it. She will have</w:t>
      </w:r>
    </w:p>
    <w:p>
      <w:pPr>
        <w:autoSpaceDN w:val="0"/>
        <w:autoSpaceDE w:val="0"/>
        <w:widowControl/>
        <w:spacing w:line="224" w:lineRule="exact" w:before="224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Mridula Sarabhai”, 7-11-1945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talk with you and then write to me. Sushila Pai is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She is a learned woman. She was for many years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Mistress of Vanita Vishram, Rajkot. She gave up the job on her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woman of great promise. It is possible that she will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as a clerk. In whatever capacity she comes, it will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provisionally. I have not written to her again as I am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Sucheta’s letter. Please see how the work is to be divided. Spend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only as much as is necessary for providing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conveniences. I take it that you will not have to get permission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Managing Committee. I am not going through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I have passed on that responsibility to Shamlal. In fact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it by heart. There was a time when I could do that but of </w:t>
      </w:r>
      <w:r>
        <w:rPr>
          <w:rFonts w:ascii="Times" w:hAnsi="Times" w:eastAsia="Times"/>
          <w:b w:val="0"/>
          <w:i w:val="0"/>
          <w:color w:val="000000"/>
          <w:sz w:val="22"/>
        </w:rPr>
        <w:t>late I have forgotten all about it. I have had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of today after writing this. Sushila will answer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SUMITRA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You have improved your handwriting a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vowel strokes are not always that same. That is a defect.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strokes look like pearl pendants. Nowadays girls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a fashion, but it is a mistake. Strokes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slanting. At the most you can put a dot on top.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happy that Rs. 125 was stolen from your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very angry with Nimu. She could have sent the money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order. You can always have such dealings with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I have appreciated your handwriting,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room for improvement. You should yourself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improve it. Take care of your health, physical and mental.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what you have gained from Nagpur.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Kanam and Nirmala Gandhi”, 8-11-1945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KRISHNALAL T. MANIAR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BACHU,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a postcard to me. I saw Kanu’s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May the New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 happiness to all of you and may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 rendering some service to the country. At the present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dharma for all in India. I am glad you have settled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of Jaipur. Become an expert at your job and stick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so that in the field of your work you can earn a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know of two persons who, just like you, began even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clerks and yet reached the top and became famous. Both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more. They were Gujaratis but it is immaterial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Gujaratis or not. One is bound to make progress if one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 to something and wishes to acquire mastery in it.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make progress in your work and serve the country through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ULSIDAS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OF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ITCHIE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MAHADEVSHASTRI DIVEKAR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SHRIMAN PANDITJI,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Thanks. I understand your point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enter into discussion with you.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AHADEVSHASTRI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IVEKAR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IRAJ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Gujarati calendar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V. S. MODAK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MODAK,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given up going to the theatre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fifty years and I take no interest in it. Please excuse me.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V. S.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AJURKAR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N. G. ABHYANKAR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1945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7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ABHYANKAR,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Marathi letter written in a beautiful hand.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understanding it. About Ashtekar I am doing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my dharma to do. What more shall 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I have expressed my grief. I try to understand as much as I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lines that have appeared in </w:t>
      </w:r>
      <w:r>
        <w:rPr>
          <w:rFonts w:ascii="Times" w:hAnsi="Times" w:eastAsia="Times"/>
          <w:b w:val="0"/>
          <w:i/>
          <w:color w:val="000000"/>
          <w:sz w:val="22"/>
        </w:rPr>
        <w:t>Lokshakti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N. G.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BHYANKAR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130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OGESHWAR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 Congress daily published from Poona under the editorship of N. </w:t>
      </w:r>
      <w:r>
        <w:rPr>
          <w:rFonts w:ascii="Times" w:hAnsi="Times" w:eastAsia="Times"/>
          <w:b w:val="0"/>
          <w:i w:val="0"/>
          <w:color w:val="000000"/>
          <w:sz w:val="18"/>
        </w:rPr>
        <w:t>V. Limaye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SUBROTO ROY CHOWDHARY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BAHI SUBRATA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October 24 yesterday.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for replying in the national language. Yours is a big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 It is good. What can be added to it if I say something?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succeed and may all of you serve India in the right way.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S. A. BRELVI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10/11, 1945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BRELVI,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journal carried the report of Hindi Sahitya Sammelan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Udaipur. It contains things that Bhai Munshi refutes.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Pandit Jawaharlal had sent a nice message but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and was not read out. Bhai Munshi says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such message, let alone suppress it. If this is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gave a false report, he should have signed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Jawaharlal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could have had a talk with him. I want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one newspaper in India which has only truth from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end, has no malice and is respected by one and all. Why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for its editor, Brelvi,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Editor’s Conference be such a newspaper?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Cambridge University Majlis, an organization of Indian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K. M. Munshi”, 2-11-1945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TELEGRAM TO RAJENDRA PRASAD</w:t>
      </w:r>
    </w:p>
    <w:p>
      <w:pPr>
        <w:autoSpaceDN w:val="0"/>
        <w:tabs>
          <w:tab w:pos="583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ETTIAH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>
        <w:trPr>
          <w:trHeight w:hRule="exact" w:val="25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PAPERS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GOPE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HANGED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YESTERDAY.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WHY </w:t>
            </w:r>
          </w:p>
        </w:tc>
      </w:tr>
      <w:tr>
        <w:trPr>
          <w:trHeight w:hRule="exact" w:val="286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             LATE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?</w:t>
            </w:r>
          </w:p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  <w:tc>
          <w:tcPr>
            <w:tcW w:type="dxa" w:w="6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5th instant. May I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you have given me when I write to the Diwan Saheb?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it is feared, is very grave. Something should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Meet the people there and do what you can. The volunteers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do a lot of sani- tation work. I had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Raychandbhai’s name by mistake.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corrected me. Do you have your living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office in the same premises or are they separate? How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 her time?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Mahendra Gope was sentenced to death in connection with the 1942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disturbances and hanged in the Bhagalpur Central Jail on November 10.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made a last minute appeal to the Viceroy and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of Bihar on November 9, for commutation of the death sentence.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wrote to you on the basis of what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me. Nobody has been able to achieve what you aspire for.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can, I would consider that you have made great progress.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Raihana and Sarojbehn. More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ANCHANBEHN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AIHANABEHN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ASTRABHASHA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AMITI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8259. Also C.W. 6983.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three of your letters together. I liked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letter but one sentence in it pained me. Why do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approve of what you call your “stand”?—you will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meaning. If I seem to be changing, it is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Those who know me will not say this. I consider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but why should I discuss all this with you? You are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to me while I am an old man. You will leave me if and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are fed up with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wish and have me clarify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clarified.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</w:t>
      </w:r>
      <w:r>
        <w:rPr>
          <w:rFonts w:ascii="Times" w:hAnsi="Times" w:eastAsia="Times"/>
          <w:b w:val="0"/>
          <w:i/>
          <w:color w:val="000000"/>
          <w:sz w:val="22"/>
        </w:rPr>
        <w:t>Surveyor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right. Ask me about Ratna-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prabhabehn when we meet. I am sending your letter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to Shyamlal and tearing up your personal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no recollection at all of what you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Now that I think of it I seem to remember we did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the matter. There does not seem to be even a hint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letters. Chi. Kanu says he was present at our talk and that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remember you had made the suggestion but I had not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postponing publication of the resignation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no purpose. If however the President has no right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 resignation, then the thing assumes an entirely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aspect. But the case only supports what I have been saying all along,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word of mouth should be considered as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Only what is written down is true, more so for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memory is dim. So if things are put down in writing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for both. You close your letter with </w:t>
      </w:r>
      <w:r>
        <w:rPr>
          <w:rFonts w:ascii="Times" w:hAnsi="Times" w:eastAsia="Times"/>
          <w:b w:val="0"/>
          <w:i/>
          <w:color w:val="000000"/>
          <w:sz w:val="22"/>
        </w:rPr>
        <w:t>“khair”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go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Take to heart the lesson you learn from this episode.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episode in itself trivial but it carries significance. It was I who sent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resignation to the Press.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AMRITLAL V. THAKKAR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copy of your letter to Dharmdevji.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pained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surprised. We shall discuss this further when we meet. If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money for his ashram I do not recollect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shows that mere word of mouth has no value.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can’t trace Suchetabehn’s letter. Let us see what happens.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discuss that matter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Mridula Sarabhai”, 9-11-1945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English equivalent of the expression would be “anyway” or “however”.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also”Letter to Dharmadev Shastri”, 14-11-1945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6-11-1945 and “Letter to Amritlal V. </w:t>
      </w:r>
      <w:r>
        <w:rPr>
          <w:rFonts w:ascii="Times" w:hAnsi="Times" w:eastAsia="Times"/>
          <w:b w:val="0"/>
          <w:i w:val="0"/>
          <w:color w:val="000000"/>
          <w:sz w:val="18"/>
        </w:rPr>
        <w:t>Thakkar”, 9-11-1945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RATILAL TANNA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messages have dried up. And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not, you should not ask for a message regarding Dhebarbhai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understand what this means, ask Dhebarbhai himself.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ANNA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MOHANLAL GADHADAWALA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MOHANLAL,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read your letter to Kanu and we also met after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Jaisangbhai well; the pleasant memory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which him is still fresh in my mind. We met quite often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Punjabhai was alive. I shall gladly accept whatever money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give for my public welfare activities. He can allocate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of my liking. He can keep it with himself for the time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 for it when I need it. The activities include Arogya Bhavan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Dharmsala at Panchgani which is being built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distinction of caste or creed.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ADHADAWALA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URLABHDAS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269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ASJID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ANDAVI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RANCH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U. N. Dhebar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LETTER TO N. V. BAVDEKAR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BAVDEKARJI,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can do nothing in this matter.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State [Praja] Mandals has been released. Consult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86" w:after="302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V.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AVDEKAR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ANSTHAN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ARISHAD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4272" w:space="0"/>
            <w:col w:w="22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4272" w:space="0"/>
            <w:col w:w="22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 Papers.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LALITA BOSE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LALITA,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can’t read Hindi, someone will read this out to you.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write in English?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type the letter? What are you doing?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sent the Netaji photographs. They are beautiful.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ALITA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38-2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LGIN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SHRIPATICHARAN SAHU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SHRIPATI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don’t know how much I shall be able to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Bengal. Please keep all the literature ready. I don’t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grief that cannot be overcome.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HRIPATICHARAN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BHAGWATICHARAN SHUKLA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marriages cannot be performed in the Ashram.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at some other place in Wardha outside the Ashram.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attend the function. The ceremony will be performed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Harijan, as was done in the case of Tendulkarji.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better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done according to the Civil Marriage Act.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9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HAGWATICHARAN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HUKLA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AGPUR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But how long it took ! Mahendra Gope </w:t>
      </w:r>
      <w:r>
        <w:rPr>
          <w:rFonts w:ascii="Times" w:hAnsi="Times" w:eastAsia="Times"/>
          <w:b w:val="0"/>
          <w:i w:val="0"/>
          <w:color w:val="000000"/>
          <w:sz w:val="22"/>
        </w:rPr>
        <w:t>was hanged yesterday and your telegram has come today. How did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Narahari D. Parikh”, 2-11-1945.  Tendulkar and Indu were </w:t>
      </w:r>
      <w:r>
        <w:rPr>
          <w:rFonts w:ascii="Times" w:hAnsi="Times" w:eastAsia="Times"/>
          <w:b w:val="0"/>
          <w:i w:val="0"/>
          <w:color w:val="000000"/>
          <w:sz w:val="18"/>
        </w:rPr>
        <w:t>married on August 18, 1945.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“10” obviously a slip since Mahendra Gope was hanged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November10,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Rajendra Prasad”, 11-11-1945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happen? Did I not give my opinion in the case?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also you find out the facts as I had asked you to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Mahendra Chowdhary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Was the case really political?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proof.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ABELL,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acknowledge with thanks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6th instant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mine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certain I. N. A. prisoners. My business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 His Excellency’s notice the feeling of the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matter, not merely as I read in the public Press.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G.E.B.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41-2</w:t>
      </w:r>
    </w:p>
    <w:p>
      <w:pPr>
        <w:autoSpaceDN w:val="0"/>
        <w:tabs>
          <w:tab w:pos="550" w:val="left"/>
        </w:tabs>
        <w:autoSpaceDE w:val="0"/>
        <w:widowControl/>
        <w:spacing w:line="202" w:lineRule="exact" w:before="15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political prisoner who was sentenced to death on the charge of dacoity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murder and was hanged in Bhagalpur Jail on August 7,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Wavell”, 15-7-1945 and “Letter to Lord Wavell”, 23-7-1945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read : “His Excellency has seen your letter to Sir Evan Jenkins of 29th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about the trial of certain members of the I. N. A.  He asks me to say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 your views, and presumes that they are based on articles appearing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newspapers, in which the facts are not always correctly stated. 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cannot express an opinion on the merits of cases which are </w:t>
      </w:r>
      <w:r>
        <w:rPr>
          <w:rFonts w:ascii="Times" w:hAnsi="Times" w:eastAsia="Times"/>
          <w:b w:val="0"/>
          <w:i/>
          <w:color w:val="000000"/>
          <w:sz w:val="18"/>
        </w:rPr>
        <w:t>sub judice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M. Jenkins”, 29-10-1945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G. E. B ABELL</w:t>
      </w:r>
    </w:p>
    <w:p>
      <w:pPr>
        <w:autoSpaceDN w:val="0"/>
        <w:autoSpaceDE w:val="0"/>
        <w:widowControl/>
        <w:spacing w:line="232" w:lineRule="exact" w:before="60" w:after="0"/>
        <w:ind w:left="40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ABELL,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letter of 6th instant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2nd instant regarding certain Press cuttings to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>drawn His Excellency’s attention.</w:t>
      </w:r>
    </w:p>
    <w:p>
      <w:pPr>
        <w:autoSpaceDN w:val="0"/>
        <w:autoSpaceDE w:val="0"/>
        <w:widowControl/>
        <w:spacing w:line="230" w:lineRule="exact" w:before="0" w:after="0"/>
        <w:ind w:left="43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43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LORD PETHICK-LAWRENCE</w:t>
      </w:r>
    </w:p>
    <w:p>
      <w:pPr>
        <w:autoSpaceDN w:val="0"/>
        <w:autoSpaceDE w:val="0"/>
        <w:widowControl/>
        <w:spacing w:line="224" w:lineRule="exact" w:before="128" w:after="0"/>
        <w:ind w:left="46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tabs>
          <w:tab w:pos="550" w:val="left"/>
          <w:tab w:pos="1870" w:val="left"/>
          <w:tab w:pos="403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LAWRENCE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that your wedding day should coincide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birthday? Thanks for your congratulations.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reciprocate them? </w:t>
      </w:r>
      <w:r>
        <w:rPr>
          <w:rFonts w:ascii="Times" w:hAnsi="Times" w:eastAsia="Times"/>
          <w:b w:val="0"/>
          <w:i w:val="0"/>
          <w:color w:val="000000"/>
          <w:sz w:val="22"/>
        </w:rPr>
        <w:t>Is not wedding a new birth?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know you first through Lady Lawrence during those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then a novice in the art of civil resistance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>suffragette days?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friendly differences with the late Mrs. Pankhurst and her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with your wife and the late Mrs. Despard.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 to both of you.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24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INCOLN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W. G. 2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Evan M. Jenkins”, 2-11-1945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October 4, the addressee had said : “I have only just learnt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your birthday coincides with my wedding day ! I hasten to send, rather belatedly,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wishes of my wife and myself and the hope that in this troubled world we may </w:t>
      </w:r>
      <w:r>
        <w:rPr>
          <w:rFonts w:ascii="Times" w:hAnsi="Times" w:eastAsia="Times"/>
          <w:b w:val="0"/>
          <w:i w:val="0"/>
          <w:color w:val="000000"/>
          <w:sz w:val="18"/>
        </w:rPr>
        <w:t>all contribute to a happier future.”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met Lady Pethick-Lawrence at a suffragette meeting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>visit to England in 1906.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Emmeline Pankhurst and her daughter had shown resentment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criticized some of the militant suffragettes.  Mrs. Pethick-Lawrence had </w:t>
      </w:r>
      <w:r>
        <w:rPr>
          <w:rFonts w:ascii="Times" w:hAnsi="Times" w:eastAsia="Times"/>
          <w:b w:val="0"/>
          <w:i w:val="0"/>
          <w:color w:val="000000"/>
          <w:sz w:val="18"/>
        </w:rPr>
        <w:t>stood by Gandhiji on that occasion.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KISHORELAL G. MASHRUWALA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incapable of hurting me. That is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me. I seem to have made it my occupation to hurt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does not pain me. I have placed before you the facts.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do not find any disparity in your suggestion and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talk with the Professor also. Do help and remain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on your own condition.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that Gomati wants to look after everything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she has not yet fully recovered.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CHHAGANLAL GANDHI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complains that you keep on working even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weak. Why are you doing this?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HARIGANESH PHATAK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today after the prayers at 7.30 if you can. Suggest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time if this does not suit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AMRITLAL V. THAKKAR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Haribhau to come today. I shall settle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Do not worry. I shall return both the letters after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FOREWORD TO “CONSTRUCTIVE PROGRAMME—ITS </w:t>
      </w:r>
      <w:r>
        <w:rPr>
          <w:rFonts w:ascii="Times" w:hAnsi="Times" w:eastAsia="Times"/>
          <w:b w:val="0"/>
          <w:i/>
          <w:color w:val="000000"/>
          <w:sz w:val="24"/>
        </w:rPr>
        <w:t>MEANING AND PLACE”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thoroughly revised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Constructive </w:t>
      </w:r>
      <w:r>
        <w:rPr>
          <w:rFonts w:ascii="Times" w:hAnsi="Times" w:eastAsia="Times"/>
          <w:b w:val="0"/>
          <w:i/>
          <w:color w:val="000000"/>
          <w:sz w:val="22"/>
        </w:rPr>
        <w:t>Programme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first wrote in 1941.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items included in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arranged in any order, certainly not in the order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When the reader discovers that a particular subject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 itself in terms of independence does not find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he should know that the omission is not intentional.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unhesitatingly add to my list and let me know. My list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be exhaustive; it is merely illustrative. The reader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several new and important additions.</w:t>
      </w:r>
    </w:p>
    <w:p>
      <w:pPr>
        <w:autoSpaceDN w:val="0"/>
        <w:autoSpaceDE w:val="0"/>
        <w:widowControl/>
        <w:spacing w:line="240" w:lineRule="exact" w:before="368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Programe” Its Meaning and Place”,13-12-1941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Readers, whether workers and volunteers or not,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realize that the constructive programme is the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non-volent way of winning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Its wholesale fulfilment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Imagine all the forty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busying themselves with the whole of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designed to build up the nation from the very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upward. Can anybody dispute the proposition that it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in every sense of the expression,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ousting of foreign domination? When the critics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what they mean is that forty crores of people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in the effort to fulfil the programme. No doubt,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truth in the scoff. My answer is, it is still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Given an indomitable will on the part of a band of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the programme is as workable as any other and more so than </w:t>
      </w:r>
      <w:r>
        <w:rPr>
          <w:rFonts w:ascii="Times" w:hAnsi="Times" w:eastAsia="Times"/>
          <w:b w:val="0"/>
          <w:i w:val="0"/>
          <w:color w:val="000000"/>
          <w:sz w:val="22"/>
        </w:rPr>
        <w:t>most. Anyway, I have no substitute for it, if it is to be based on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mass or individual, is an aid to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is a full substitute for armed revolt. Training is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 civil disobedience as for armed revolt. Only the 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Action in either case takes place only when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Training for military revolt means learning the use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perhaps in the atomic bomb. For civil disobedience it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programme.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workers will never be on the look-out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They will hold themselves in readiness, if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sought to be defeated. From one or two illustrations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where it can be and where it cannot be offered. Political pacts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have been and can be, but personal friendship with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be, prevented. Such friendships, selfless and genuine,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for political pacts. Similarly, centralized khadi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by the Government, but no power can defeat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use of khadi. The manufacture and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imposed upon the people, but it must be intelligently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accepted by them as one of the items of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This can be done only from the villages as units. Pioneers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such programmes can be obstructed. They have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fire of suffering throughout the world. There is no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suffering. In violence, truth is the first and greatest sufferer;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it is ever triumphant. Moreover, men composing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not to be regarded as enemies. To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will be contrary to the non-violent spirit. Part we must, but as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preliminary observation has gone home to the reader,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the constructive programme to be full of deep interest.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prove as absorbing as politics so called and platform oratory, </w:t>
      </w:r>
      <w:r>
        <w:rPr>
          <w:rFonts w:ascii="Times" w:hAnsi="Times" w:eastAsia="Times"/>
          <w:b w:val="0"/>
          <w:i w:val="0"/>
          <w:color w:val="000000"/>
          <w:sz w:val="22"/>
        </w:rPr>
        <w:t>and certainly more important and useful.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13, 1945</w:t>
      </w:r>
    </w:p>
    <w:p>
      <w:pPr>
        <w:autoSpaceDN w:val="0"/>
        <w:autoSpaceDE w:val="0"/>
        <w:widowControl/>
        <w:spacing w:line="2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Constructive Programme: Its Meaning and Place</w:t>
      </w:r>
    </w:p>
    <w:p>
      <w:pPr>
        <w:autoSpaceDN w:val="0"/>
        <w:autoSpaceDE w:val="0"/>
        <w:widowControl/>
        <w:spacing w:line="292" w:lineRule="exact" w:before="2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SIR EVAN M. JENKINS</w:t>
      </w:r>
    </w:p>
    <w:p>
      <w:pPr>
        <w:autoSpaceDN w:val="0"/>
        <w:autoSpaceDE w:val="0"/>
        <w:widowControl/>
        <w:spacing w:line="226" w:lineRule="exact" w:before="86" w:after="0"/>
        <w:ind w:left="40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ODIWALA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Reuter’s message from London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arrest of Pandit Jawaharlal Nehru.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Pandit Nehru’s speeches are hot, if the British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part with power and hand over to the people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They are not, if the British professions are real. It will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attribute hatred or malice to him. He undoubtedly speaks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I. C. S. men. But there he speaks the people’s mind. And </w:t>
      </w:r>
      <w:r>
        <w:rPr>
          <w:rFonts w:ascii="Times" w:hAnsi="Times" w:eastAsia="Times"/>
          <w:b w:val="0"/>
          <w:i w:val="0"/>
          <w:color w:val="000000"/>
          <w:sz w:val="22"/>
        </w:rPr>
        <w:t>he is right. The fine doctrine propounded by His Excellency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“Forget and Forgive” can only apply to the excesses of a soldiery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but surely not to inexusable butchery, inhumanity, bribery,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and the like. If his statements are wrong,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through an open and impartial tribunal. If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hands are clean they have nothing to fear from publicity.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waste His Excellency’s time by arguing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57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Sir Maurice Hallett, Governor of U. P., had sought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Viceroy’s permission to arrest Jawaharlal Nehru.  The Viceroy declining,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approached the Secretary of State.  The Viceroy’s House on April 12 issued a Press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 saying the report was a fabrication. 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p. 481. 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now known, however, that Wavell considered the speeches being made by Nehru,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Patel, Pant and other Congress leaders as incitement to violence and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contemplating “before long ……another violent suppression of Congress”.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Wavell—The Viceroy’s Journal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passim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to Secretary of State Wavell said considering Gandhiji’s “present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of health…… it is possible that the letter was written by Patel or Nehru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.merely signed by Gandhi” !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VI, p. 48.  In his </w:t>
      </w:r>
      <w:r>
        <w:rPr>
          <w:rFonts w:ascii="Times" w:hAnsi="Times" w:eastAsia="Times"/>
          <w:b w:val="0"/>
          <w:i/>
          <w:color w:val="000000"/>
          <w:sz w:val="18"/>
        </w:rPr>
        <w:t>Journal</w:t>
      </w:r>
      <w:r>
        <w:rPr>
          <w:rFonts w:ascii="Times" w:hAnsi="Times" w:eastAsia="Times"/>
          <w:b w:val="0"/>
          <w:i w:val="0"/>
          <w:color w:val="000000"/>
          <w:sz w:val="18"/>
        </w:rPr>
        <w:t>, 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185, he describes the letter as malevolent.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SHARDA G. CHOKHAWALA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1945</w:t>
      </w:r>
    </w:p>
    <w:p>
      <w:pPr>
        <w:autoSpaceDN w:val="0"/>
        <w:autoSpaceDE w:val="0"/>
        <w:widowControl/>
        <w:spacing w:line="212" w:lineRule="exact" w:before="1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You have not said what your “one last”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attempt was. See that it does not become too late for improvement.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Chokhawala is busy. I do not expect from him the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of a latter, because it is wrong to cherish any hope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 Shakaribehn get migraine?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10063. Courtesy: Sharda G. Chokha- 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JIVANJI D. DESAI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working since the last eight days on the booklet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constructive work. That is to say, I have been giving it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that I can spare from time to time. I finished it two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made so many revisions that I intend to get some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rewritten. So that has taken another two days and is likely to take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days still. To that extent the pamphlet will become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I could have polished it still further. But is not greed a 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lives and grows? It is not inert. Do not believe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newspapers regarding Sardar’s biography.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report. When I heard about the plan for presenting a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tributes to Sardar, as promised, I put an end to it and suggested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biography be written instead. There would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it to him. I therefore refused to give a message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me and thus stopped the plan for tributes. It was Munshi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Sharda G. Chokhawala”, 6-11-1945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K. M.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the lead and I, therefore, suggested that if he took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would be able to do full justice to it. I have not inquired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or is happening after that. I do not know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biography or getting it written. You may ask Munshiji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direct. The work is entrusted to Patil and Tendulkar. The letter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Munshi’s assistant. If, therefore, Munshi has agreed,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together all the material you get and send it to Munshiji.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going to do the work, ask me again. I had also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for publication of the book should be announced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>and we should adhere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that as regards the journals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ready.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now, though, how far I shall be able to cope with the work.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must do it if the publication can be resumed without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flatter anybody. Mavalankar or you may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officially and ask him. If he agrees, take out a licence.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no binding, orally or in writing. Only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wants the publication of the journals to be resumed may we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out. It would be intolerable if they were to demand a security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an article appeared. If they are interested in the publications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resumed, they will have to give us the required paper.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would we need? There is no question of advertisements.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print a large number of copies. We must print at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demand for. I expect that we shall have to print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we used to do. Give me full detials. And give me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first issue. You may, thus, assume that I shall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 am touring at the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9957. Also C.W. 6931.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allied publications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625. LETTER TO JUGATRAM DAVE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JUGATRAM,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you have my blessings,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are creepers that can climb only on hedges and tree-trunks.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they are only a kind of indication. So if your trunk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my blessings would climb up like a creeper. Here trunk means </w:t>
      </w:r>
      <w:r>
        <w:rPr>
          <w:rFonts w:ascii="Times" w:hAnsi="Times" w:eastAsia="Times"/>
          <w:b w:val="0"/>
          <w:i w:val="0"/>
          <w:color w:val="000000"/>
          <w:sz w:val="22"/>
        </w:rPr>
        <w:t>wisdom or keenness of thought.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sent for Vaikunthbhai.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UGATRAM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EDCHHI</w:t>
      </w:r>
      <w:r>
        <w:rPr>
          <w:rFonts w:ascii="Times" w:hAnsi="Times" w:eastAsia="Times"/>
          <w:b w:val="0"/>
          <w:i w:val="0"/>
          <w:color w:val="000000"/>
          <w:sz w:val="20"/>
        </w:rPr>
        <w:t>, P. O. V</w:t>
      </w:r>
      <w:r>
        <w:rPr>
          <w:rFonts w:ascii="Times" w:hAnsi="Times" w:eastAsia="Times"/>
          <w:b w:val="0"/>
          <w:i w:val="0"/>
          <w:color w:val="000000"/>
          <w:sz w:val="18"/>
        </w:rPr>
        <w:t>ALOD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JAWAHARLAL NEHRU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with our talks yesterday. We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more yesterday and it is my view that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our work at a single sitting. We must meet from time to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 made that if I had the strength to travel about, I would seek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stay with you for a day or two, have some talk and then leave.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in a position to do that now, you may know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such things before. I want that people should know us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each other. If in the end we find that our paths are diferent,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 it. Our hearts will still remain one, for they are one. The talks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yesterday have given me the impression that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our outlook or the way we understand things. I went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Vaikunthlal L.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how I have understood you. If there is any difference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crucial question according to you, is how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mental, economic, political and moral development.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And in doing so every inividual should have equal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From this point of view there should be equality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cities. And therefore their food and drink, their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their dress and their habits should be the same.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to be brought about people should produce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food and build their on houses. So also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their own water and electricity.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Man is not born to live in the jungle; he is born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If we are to make sure that one person does not ride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back, the unit should be an ideal village or a social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self-sufficient, but the members of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interdependent. This conception will bring about a change in human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 all over the world.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undertood you correctly up to here, I shall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part. I have had Rajkumari translate the letter which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earlier. I am getting this also translated and will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along with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serve two purposes be getting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translated. First I can explain to you more clearly in English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and secondly I shall be able to know better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you fully or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Indu.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R. V. GOGATE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frankly expressed your views. I like that. I told you I</w:t>
      </w:r>
    </w:p>
    <w:p>
      <w:pPr>
        <w:autoSpaceDN w:val="0"/>
        <w:autoSpaceDE w:val="0"/>
        <w:widowControl/>
        <w:spacing w:line="240" w:lineRule="exact" w:before="4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Amrit Kaur’s translation of this is published in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answer your two questions. First, I am not impressed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system. I have regard for their enthusiasm and courage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we cannot proceed on those lines, nor do I wish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do not like your new village scheme. My advice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time, go and see our villages and do what you can.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what my associates, the Kumarappa brothers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three are doing.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liked to keep good relations with America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liked having an agency there, nor do I like it now.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a matter of self-satisfaction if not self-deception.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strength in India itself, it is bound to have its impact.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spends lakhs of rupees on spreading falsehood.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we imitate their ways to spread truth? I know the clergy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do such things. I also know that there is, as there should be,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difference between propagating truth and propagating untruth. </w:t>
      </w:r>
      <w:r>
        <w:rPr>
          <w:rFonts w:ascii="Times" w:hAnsi="Times" w:eastAsia="Times"/>
          <w:b w:val="0"/>
          <w:i w:val="0"/>
          <w:color w:val="000000"/>
          <w:sz w:val="22"/>
        </w:rPr>
        <w:t>What more shall I say?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R. V. G</w:t>
      </w:r>
      <w:r>
        <w:rPr>
          <w:rFonts w:ascii="Times" w:hAnsi="Times" w:eastAsia="Times"/>
          <w:b w:val="0"/>
          <w:i w:val="0"/>
          <w:color w:val="000000"/>
          <w:sz w:val="18"/>
        </w:rPr>
        <w:t>OGATE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N. R. R. 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BHULABHAI J. DESAI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told me that he had had a talk with Bakshi Tekchand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Jallianwala Bagh. He thinks it would be good if the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get together and complete the work of the Trust Deed.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Bakshi Tekchand is prepared to look after everything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this with him and do what is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wire but your letter has not yet come.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Bakshi Tekchand”, 14-11-1945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KRISHNAVARMA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 or any other work is never stalled for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But it certainly is stalled if it lacks purity and sincere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you have quoted must remain on paper only. If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all that easy in practice, we would have progressed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by now. We have to sweat to increase 4 to 20; increasing 20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or 100 to 500 is just a dream. But it does not matter.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make an effort. There is no need for you to come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booked. I shall be in Bombay on the 20th. You can drop in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shall leave for Wardha the same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RISHNAVARMA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RADHA GANDHI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are quite modest. Can we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now you have settled down in Rajkot?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are at Akola. Their son Arun is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send your postcard to Manilal.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of you are all right. You must do some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DINSHAW K. MEHTA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1945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cogitations go on. The institution should close down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31. From January 1, it should become an institution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cease to be one for the rich. You have so far insisted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should be taken only after the rich have been accommodated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really poor can hardly reach you and if anyone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they will have to pay the rates the rich pay, which will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them. From the 1st January let the rich come after the poor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but only if they can live as the poor.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more cleanliness than it has today. Money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maintaining cleanliness, but it requires care, love,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knowledge. So it is better that cleaning work is started from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it is not possible because no one listens to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is his own master. If anyone takes interest in work,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please you. Therefore there can be improvement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among the people I mentioned above starts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If this thing does not appeal to you, both of us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repent ultimately because I believe that cleanliness is a part of God.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amend the saying “cleanliness is next to godliness” and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“cleanliness is godliness”. But only if cleanliness is both internal and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can we call it an attribute of God.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sign-board should be hung here from January 1.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Marathi, Devanagari, Urdu and English. I have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>mind formed a precise idea but it would be somewhat as follows.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poor are given nature-cure treatment here”.The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Healthotorium should be removed. There is no need for any name.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befit a poor institution. In fact it does not befit any.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would consider it “vulgar”.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use foreign things whether they are patent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cannot afford a bottle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Isapgol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pakced in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 Barley, Quaker Oats, Sanatogen, Horlicks, malted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Merck’s Glucose. We, from here, cannot teach the people to take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things—it is immaterial who is here—whether Sardar, some Raja or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make Sanatogen here. Things similar to Horlicks and malted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should be made here and also something like glucose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 can no longer function on the lines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far. Today you have the means to feed even a king.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means must be given up tomorrow. The liberality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and other things are used here hurts me much.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changed. Can’t we manage with jaggery and lemon?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develop the habit of writing. Let your Gujarati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faulty, it can be expressed in good language. Little booklets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from here. You will have to pay a lot of attention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I do not know how you will be able to do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4-5 thousand rupees a month. But bear in mind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it the University will remain merely a dream.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boundless work and also for planning.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magic wand by waving which I can create a university. Further,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knowledge reuqired for that. Therefore I am helpless.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helpless I would have started a nature cure clinic of my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have carried on all my activities from there. But God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grant me that. Although I was, and still am, very enthusiastic,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why I am clinging on to you, you are a big man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allowed your knowledge to stagnate. That is a big stumbling-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 in your way. Your dream will be realized only if you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If your heart bids you that it is not possible, then leave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now. I shall not feel bad. Sardar is worried how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work. His worry is meaningless because no one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God impels me to do the work. If He wants to stop the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so. But you seem to have faith in me, so I must warn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helplessness. And I must let you know the limitations and faults I </w:t>
      </w:r>
      <w:r>
        <w:rPr>
          <w:rFonts w:ascii="Times" w:hAnsi="Times" w:eastAsia="Times"/>
          <w:b w:val="0"/>
          <w:i w:val="0"/>
          <w:color w:val="000000"/>
          <w:sz w:val="22"/>
        </w:rPr>
        <w:t>find in you. More when something strikes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BAKSHI TEKCHAND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BAKSHI TEKCHAND,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was here for a day. He told me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make a Trust Deed about Jallianwala Bagh and also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it. Before 1942 Bhulabhai was assigned the task of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but some obstacles kept delaying it. Then war broke out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Trust Deed was left in the air. I shall be glad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with Bhulabhai and complete the work of the Trust Deed.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Mukerji, who has been the secretary of the Jallianwala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years, will see you. It will be some time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>reaches there.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 have once again taken up public work.</w:t>
      </w:r>
    </w:p>
    <w:p>
      <w:pPr>
        <w:autoSpaceDN w:val="0"/>
        <w:autoSpaceDE w:val="0"/>
        <w:widowControl/>
        <w:spacing w:line="220" w:lineRule="exact" w:before="1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EKCHAND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DHARMADEV SHASTRI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1945</w:t>
      </w:r>
    </w:p>
    <w:p>
      <w:pPr>
        <w:autoSpaceDN w:val="0"/>
        <w:tabs>
          <w:tab w:pos="350" w:val="left"/>
          <w:tab w:pos="550" w:val="left"/>
        </w:tabs>
        <w:autoSpaceDE w:val="0"/>
        <w:widowControl/>
        <w:spacing w:line="260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DHARMADEV SHASTRI,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Bapa has also written about you. Did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would get you some monetary help from Bapa?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anything about it. My memory has become hopeless.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and it is of some use you must get it in writing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Bapa further writes and says that owing to the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the hospital may have to be shifted to some other place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work may have to be stopped. Is it advisable to do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circumstances? What is to be done if you cannot get local people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Bhulabhai J. Desai”, 14-11-1945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11-11-1945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and continue the work? All this seems difficult. Write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in brief.</w:t>
      </w:r>
    </w:p>
    <w:p>
      <w:pPr>
        <w:autoSpaceDN w:val="0"/>
        <w:autoSpaceDE w:val="0"/>
        <w:widowControl/>
        <w:spacing w:line="22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TELEGRAM TO ABDUL GHAFFAR KHAN</w:t>
      </w:r>
    </w:p>
    <w:p>
      <w:pPr>
        <w:autoSpaceDN w:val="0"/>
        <w:autoSpaceDE w:val="0"/>
        <w:widowControl/>
        <w:spacing w:line="266" w:lineRule="exact" w:before="2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BADSHA [H] KHAN</w:t>
      </w:r>
    </w:p>
    <w:p>
      <w:pPr>
        <w:autoSpaceDN w:val="0"/>
        <w:autoSpaceDE w:val="0"/>
        <w:widowControl/>
        <w:spacing w:line="212" w:lineRule="exact" w:before="48" w:after="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CHARSADDA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>
        <w:trPr>
          <w:trHeight w:hRule="exact" w:val="29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LADY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READY?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  IF            YOU         WANT           HER            NOW.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MANGALDAS PAKVASA</w:t>
      </w:r>
    </w:p>
    <w:p>
      <w:pPr>
        <w:autoSpaceDN w:val="0"/>
        <w:autoSpaceDE w:val="0"/>
        <w:widowControl/>
        <w:spacing w:line="270" w:lineRule="exact" w:before="2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you are working at great speed. I on my </w:t>
      </w:r>
      <w:r>
        <w:rPr>
          <w:rFonts w:ascii="Times" w:hAnsi="Times" w:eastAsia="Times"/>
          <w:b w:val="0"/>
          <w:i w:val="0"/>
          <w:color w:val="000000"/>
          <w:sz w:val="22"/>
        </w:rPr>
        <w:t>part am doing what I can from here.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Motilal’s and your opinion. I agree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thing neither of you appear to have considered.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are: “one should not refuse to sell [khadi] which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buying”. Now the question is which khadi should be considered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“worth buying”. One might say that the khadi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according to the conditions laid down by me was “worth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buying”. Isn’t that so? Why can’t I say that I will sell my khadi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person who pays me the highest price for it? This gives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questions but I do not wish to discuss them.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at the moment. But I have been forced to write this becuase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irrelevant to point out the snag which I notice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me from publishing your views. So if it can be put right,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like to get it done, so that it can be published.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in my way of thinking, I should not proceed </w:t>
      </w:r>
      <w:r>
        <w:rPr>
          <w:rFonts w:ascii="Times" w:hAnsi="Times" w:eastAsia="Times"/>
          <w:b w:val="0"/>
          <w:i w:val="0"/>
          <w:color w:val="000000"/>
          <w:sz w:val="22"/>
        </w:rPr>
        <w:t>with it for the moment.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there by the morning train on the 19th. Sardar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others will be with me. I shall leave for Wardha on the 20th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Munshi. I did not like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appeared in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found malice in it. Munshi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 business of his own. I asked him about it. He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mistakes in the article and there were other defects also.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Jawaharlal had sent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Munshi did not get it.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also came and when I asked him he said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slightest recollection of having sent a message.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somebody to send one but it was of no value. The gist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there is very little truth in newspapers and they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If a man acts believing in their veracity he must lose. I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not wish to see you lose.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AKVASA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OONGERSI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carefully gone through your letter. I like it because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taken pains to clear your mind. I have come to the conclusion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under the circumstances you should not start work in my absence.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 you have ordered goods to the value of a thousand rupees,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first dispose of them and then wash your hands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ointment business. Then when I come that way again I shall, if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ready, have you start your work under my supervision. If at the time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not prepared for it I shall not hold you responsible.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K. M. Munshi”, 2-11-1945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Hindi Sahitya Sammelan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MADAN MOHAN MALAVIYA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Mukerji will tell you what I have done here. I have noted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has happened. Hear him if you have the time and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otherwise just sign the cheque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him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there to write to you. You are always in my mind.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ALAVIYAJI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AMMU SWAMINATHAN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no interest and no part in elections. </w:t>
      </w:r>
      <w:r>
        <w:rPr>
          <w:rFonts w:ascii="Times" w:hAnsi="Times" w:eastAsia="Times"/>
          <w:b w:val="0"/>
          <w:i w:val="0"/>
          <w:color w:val="000000"/>
          <w:sz w:val="22"/>
        </w:rPr>
        <w:t>Please, therefore, keep me out of it.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the national language or in your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English for English people. At least make a beginning.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MMU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WAMINATHAN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Trust Deed of Jallianwala Bagh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mother tongue was, however, Malayalam; her husband’s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Tamil.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LETTER TO V. V. DASTANE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DASTANE,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poor Akka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Vatsala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you? All your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and wish to give you the minimum trouble.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take the minimum obligation from others. But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they depend on you unknowingly. Of course I don’t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Our circumstances often are such that we cannot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That is why I advise you that you should take up</w:t>
      </w:r>
    </w:p>
    <w:p>
      <w:pPr>
        <w:autoSpaceDN w:val="0"/>
        <w:autoSpaceDE w:val="0"/>
        <w:widowControl/>
        <w:spacing w:line="28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grihasthashrama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more you purify it and remain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the better will you serve the country. Today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intoxicated. Intoxication is not always due to liquor,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opium.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that being intoxicated with vanity or the craze for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times worse than the intoxication of liquor. To know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be engrossed in it is our supreme dharma.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let me add, I can only discuss things with you but I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do. Do take as much as you can digest from what I say and go </w:t>
      </w:r>
      <w:r>
        <w:rPr>
          <w:rFonts w:ascii="Times" w:hAnsi="Times" w:eastAsia="Times"/>
          <w:b w:val="0"/>
          <w:i w:val="0"/>
          <w:color w:val="000000"/>
          <w:sz w:val="22"/>
        </w:rPr>
        <w:t>ahead.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you have a talk with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 I cannot go very far. My position is like that of a</w:t>
      </w:r>
      <w:r>
        <w:rPr>
          <w:rFonts w:ascii="Times" w:hAnsi="Times" w:eastAsia="Times"/>
          <w:b w:val="0"/>
          <w:i w:val="0"/>
          <w:color w:val="000000"/>
          <w:sz w:val="22"/>
        </w:rPr>
        <w:t>‘tenant at will’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difference is great. I am what I am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effort on my part, and the poor tenant at will desires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I came across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Bhartrihari, “In fact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sense-objects and one who is free from them are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position. The latter voluntarily gives up sense-objects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bliss, while the self-indulgent one too has to give up his sensual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every now and then and earns only misery.” Bhartrihari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crammed a great deal of wisdom into this. Let us all drink that nectar </w:t>
      </w:r>
      <w:r>
        <w:rPr>
          <w:rFonts w:ascii="Times" w:hAnsi="Times" w:eastAsia="Times"/>
          <w:b w:val="0"/>
          <w:i w:val="0"/>
          <w:color w:val="000000"/>
          <w:sz w:val="22"/>
        </w:rPr>
        <w:t>and attain bliss.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communicated to Kripalaniji some of my ideas about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daughters</w:t>
      </w:r>
    </w:p>
    <w:p>
      <w:pPr>
        <w:autoSpaceDN w:val="0"/>
        <w:autoSpaceDE w:val="0"/>
        <w:widowControl/>
        <w:spacing w:line="23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Householder’s estate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I am discussing things with Shankarraoji. Now it is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for my walk. I shall take a stroll with him and shall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what I think about the elections.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ASUDEV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HUSAWAL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640. SPEECH AT KHADAKVASALA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short speech Gandhiji stated that he had nothing new to say.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old and had decided to conserve his energy by observing silence.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the effort of serving villagers through the health centre and of spreading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child nursing. He remarked that there was ample scope for such work in </w:t>
      </w:r>
      <w:r>
        <w:rPr>
          <w:rFonts w:ascii="Times" w:hAnsi="Times" w:eastAsia="Times"/>
          <w:b w:val="0"/>
          <w:i w:val="0"/>
          <w:color w:val="000000"/>
          <w:sz w:val="18"/>
        </w:rPr>
        <w:t>the seven lakhs of villages of India.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facilities for a safe delivery to a few women is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Your success will be measured by the education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to the people around in maternity.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16-11-1945; and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7, p. 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KANTILAL GANDHI</w:t>
      </w:r>
    </w:p>
    <w:p>
      <w:pPr>
        <w:autoSpaceDN w:val="0"/>
        <w:autoSpaceDE w:val="0"/>
        <w:widowControl/>
        <w:spacing w:line="284" w:lineRule="exact" w:before="208" w:after="0"/>
        <w:ind w:left="46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well described your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gaining plenty of experience also. Learn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sweetness even from it. Many people get embittered by bitter</w:t>
      </w:r>
    </w:p>
    <w:p>
      <w:pPr>
        <w:autoSpaceDN w:val="0"/>
        <w:autoSpaceDE w:val="0"/>
        <w:widowControl/>
        <w:spacing w:line="260" w:lineRule="exact" w:before="4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accompanied by Vallabhbhai Patel and Shankarrao Deo,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at the foot of Sinhgad Fort and opened a road prepared by the villagers.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visited the Health and Maternity Department conducted by the Poona </w:t>
      </w:r>
      <w:r>
        <w:rPr>
          <w:rFonts w:ascii="Times" w:hAnsi="Times" w:eastAsia="Times"/>
          <w:b w:val="0"/>
          <w:i w:val="0"/>
          <w:color w:val="000000"/>
          <w:sz w:val="18"/>
        </w:rPr>
        <w:t>Rotary Club.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and feel frustrated because of repeated disappointments.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so, then your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in vain.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make our path through the Brahmin-non-Brahmin,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and inter-provincial differences and march ahead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recovered by now. Bal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obtained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degree in engineering and has become a Ph. D. He was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or five days. he has gone with Kakasaheb to Kashi.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have given up everything that he had learnt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He is still unaffected in his speech. He participated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here. He sang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our benefit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enthusiasm. More when I have the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Suru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7379.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LILAVATI ASAR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must give up the craving for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handwriting. I am dictating this lying down in the evening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prayers. Sometimes two line suffice, but at times I have to write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You had better leave it to me when I should write myself or </w:t>
      </w:r>
      <w:r>
        <w:rPr>
          <w:rFonts w:ascii="Times" w:hAnsi="Times" w:eastAsia="Times"/>
          <w:b w:val="0"/>
          <w:i w:val="0"/>
          <w:color w:val="000000"/>
          <w:sz w:val="22"/>
        </w:rPr>
        <w:t>when and to whom I should dictate.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started the exercise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give it 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up to 108 </w:t>
      </w:r>
      <w:r>
        <w:rPr>
          <w:rFonts w:ascii="Times" w:hAnsi="Times" w:eastAsia="Times"/>
          <w:b w:val="0"/>
          <w:i/>
          <w:color w:val="000000"/>
          <w:sz w:val="22"/>
        </w:rPr>
        <w:t>namaskars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performed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</w:t>
      </w:r>
      <w:r>
        <w:rPr>
          <w:rFonts w:ascii="Times" w:hAnsi="Times" w:eastAsia="Times"/>
          <w:b w:val="0"/>
          <w:i/>
          <w:color w:val="000000"/>
          <w:sz w:val="22"/>
        </w:rPr>
        <w:t>suryanamaskar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largely for you to see which ones will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best. Consider also whether you should go up to 108 </w:t>
      </w:r>
      <w:r>
        <w:rPr>
          <w:rFonts w:ascii="Times" w:hAnsi="Times" w:eastAsia="Times"/>
          <w:b w:val="0"/>
          <w:i/>
          <w:color w:val="000000"/>
          <w:sz w:val="22"/>
        </w:rPr>
        <w:t>namaskars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losing weight by starving. One has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if one has put on any because of some disease, but that too not </w:t>
      </w:r>
      <w:r>
        <w:rPr>
          <w:rFonts w:ascii="Times" w:hAnsi="Times" w:eastAsia="Times"/>
          <w:b w:val="0"/>
          <w:i w:val="0"/>
          <w:color w:val="000000"/>
          <w:sz w:val="22"/>
        </w:rPr>
        <w:t>by starving oneself. If even with regular exercise and balanced diet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Bal Kalelkar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Saraswati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Lilavati Asar”, 8-11-1945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on weight, let it be so. You need not worry about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used the word ‘stunt’ in a wrong context.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Gujarati. The changes in diet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adopted for reducing weight cannot be called stunt.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digest what they have studied keep on pursuing the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acquire more knowledge without even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results. While studying they build up their bodies as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because keeping the body healthy, strong and lustrous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learning. I give you full encouragement to study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 not for the sake of getting a degree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you will acquire while studying for it.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studied Gray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once, it should be a mere child’s play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 second time. The oftener you read it, the more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give up the habit of walking about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It spoils the eyesight and sometimes the thoughts also wander.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walking one can think over and digest what one has read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work one has done during the day, and so 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have to look around and take note of the surroundings and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any obstruction in one’s way. One cannot walk with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but a person like me who walks with the support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>enjoys the pleasure of doing so. But that is not for you.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Stick to your decision not to attend Lakshmidas’s wedding.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signed at two places. That shows how bad my memory 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Gray’s </w:t>
      </w:r>
      <w:r>
        <w:rPr>
          <w:rFonts w:ascii="Times" w:hAnsi="Times" w:eastAsia="Times"/>
          <w:b w:val="0"/>
          <w:i/>
          <w:color w:val="000000"/>
          <w:sz w:val="18"/>
        </w:rPr>
        <w:t>Anatomy of the Human Body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ATULANAND CHAKRAVARTY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POONA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ATULANAND,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have sent the thing on to a historian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made a serious study of the Hindu-Muslim question.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his reply. A leading Congressman told me that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good to write anything like this in the name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atmosphere was such that people had shut their 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objectively expressed views of others and such being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said was bound to be misunderstood. Therefore,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to have this published. Seeing the atmosphere that prevails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hold a similar view. But lest I do injustice to your endeavour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it to a historian for his opinion. This much I can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to have it published as quickly as you want. Let us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comes of it and what I finally decide.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Bengal will not be long in coming now.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on December 1st. Do meet me there. Let me, however,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final decision lies not with those with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but with the millions of people who know their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or the national language. Therefore, write the original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tongue, Bengali; and for other provinces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both the scripts. If you agree with what I say, start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writing the national language in both the scripts. Would 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writings and poetry have had any impact on Bengali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English?</w:t>
      </w:r>
    </w:p>
    <w:p>
      <w:pPr>
        <w:autoSpaceDN w:val="0"/>
        <w:autoSpaceDE w:val="0"/>
        <w:widowControl/>
        <w:spacing w:line="220" w:lineRule="exact" w:before="8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1486. Courtesy: A. K. Sen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KRISHNACHANDRA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tabs>
          <w:tab w:pos="450" w:val="left"/>
          <w:tab w:pos="550" w:val="left"/>
          <w:tab w:pos="269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assimilate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after everybody is able to sing </w:t>
      </w:r>
      <w:r>
        <w:rPr>
          <w:rFonts w:ascii="Times" w:hAnsi="Times" w:eastAsia="Times"/>
          <w:b w:val="0"/>
          <w:i/>
          <w:color w:val="000000"/>
          <w:sz w:val="22"/>
        </w:rPr>
        <w:t>Gitai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harmony, understanding its meaning, can we think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Billa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things. In that case we shall have to do the same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Zend [Avesta]. It is better to master in one thing before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proper to keep the same time for prayer everywhere.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LILA JOG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Thanks for acknowledging receipt of the cheque for Rs. 375.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have the slightest knowledge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language? If you don’t, at least you must be knowing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Women who volunteer to work among village women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expect to do their work through English. I am of course a </w:t>
      </w:r>
      <w:r>
        <w:rPr>
          <w:rFonts w:ascii="Times" w:hAnsi="Times" w:eastAsia="Times"/>
          <w:b w:val="0"/>
          <w:i w:val="0"/>
          <w:color w:val="000000"/>
          <w:sz w:val="22"/>
        </w:rPr>
        <w:t>villager. Why do you write to me in English?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ILA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OG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HIVAJI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28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in Marathi by Vinoba Bhave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verse from the Koran included in the Ashram prayer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646. LETTER TO N. VYASATIRTH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VYASATIRTH,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be aware that ordinary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have any interest for me. I am interested, if at all, in a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 marrying a Harijan. For, if we wish to observe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we should all belong to one caste, i.e., of Harijans.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can we prove that we have really become Harijans? But what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between a Bhangi and a Brahmin is not for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but for indulgence? All the same you have my blessings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marriage is for the service of the poeple and if both of you live a </w:t>
      </w:r>
      <w:r>
        <w:rPr>
          <w:rFonts w:ascii="Times" w:hAnsi="Times" w:eastAsia="Times"/>
          <w:b w:val="0"/>
          <w:i w:val="0"/>
          <w:color w:val="000000"/>
          <w:sz w:val="22"/>
        </w:rPr>
        <w:t>life of self-restraint.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AVANTIKABAI GOKHALE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your love in everything you do, but you must temper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with reason. Yesterday I could not go where I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could not do what I intended to do. I only watched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give me a fright. I am also past the age when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me. I had intended to inspect all the living quarters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in the sanatorium and to offer suggestions.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the doctors and joke with the patients. I have to say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done. I had especially brought along Nargisbehn.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anything. I would not take her to watch a </w:t>
      </w:r>
      <w:r>
        <w:rPr>
          <w:rFonts w:ascii="Times" w:hAnsi="Times" w:eastAsia="Times"/>
          <w:b w:val="0"/>
          <w:i/>
          <w:color w:val="000000"/>
          <w:sz w:val="22"/>
        </w:rPr>
        <w:t>tamasha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by your love I spared three hours out of a busy schedule.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it is not an easy thing for me to spare three hours.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mine, they belong to the people. And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instrumental in my wasting even a minute. Now do this much. I want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 musical folk-play of Maharashtra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estimate of expense incurred on a single hut and also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 was spent on the septic tank. If you can easily procure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hut and the septic tank, I would like to have it. The septic tank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device. There was some rank grass around and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water, containing manure, flowing from the tank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waste. Something had better be done about it. What things do they </w:t>
      </w:r>
      <w:r>
        <w:rPr>
          <w:rFonts w:ascii="Times" w:hAnsi="Times" w:eastAsia="Times"/>
          <w:b w:val="0"/>
          <w:i w:val="0"/>
          <w:color w:val="000000"/>
          <w:sz w:val="22"/>
        </w:rPr>
        <w:t>make at the glass factory?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VANTIKABAI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ALEGAON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HARBAHI TRIVEDI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 these days? I have no idea at all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state but Chi. Chandu has woken up. She also has written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and that too about you. I am sending a copy of her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want you to send the reply to 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LEETER TO SUMITRA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less you adorn the letters, the better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look. I realize more and more each day that handwriting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>into an art. What sort of animal is this “study”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hope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>shortage is over.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word.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3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21st.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shall all leave here on the 19th and reach Sevagram on the</w:t>
            </w:r>
          </w:p>
        </w:tc>
      </w:tr>
    </w:tbl>
    <w:p>
      <w:pPr>
        <w:autoSpaceDN w:val="0"/>
        <w:tabs>
          <w:tab w:pos="5330" w:val="left"/>
          <w:tab w:pos="5710" w:val="left"/>
        </w:tabs>
        <w:autoSpaceDE w:val="0"/>
        <w:widowControl/>
        <w:spacing w:line="222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Gujrarati: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LETTER TO V. L. MEHTA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contains what one would expect it to contain.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that you should write to Bhai Kumarappa and Satis Babu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views. Also mention that this is on my suggestion.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my opinion after that. There is plenty of time, so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worry about. Since you will be following my suggestion,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very little to do or to remember and shall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immediately.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right. Do drop in if you feel like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>20th. I, however, see no need for it.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2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AIKUNTH </w:t>
      </w:r>
      <w:r>
        <w:rPr>
          <w:rFonts w:ascii="Times" w:hAnsi="Times" w:eastAsia="Times"/>
          <w:b w:val="0"/>
          <w:i w:val="0"/>
          <w:color w:val="000000"/>
          <w:sz w:val="20"/>
        </w:rPr>
        <w:t>L.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472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T. S. AVINASHLINGAM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AVINASHLINGAM,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chairman of a committee sends blessings for some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his own committee, does it not amount to his blessing himself? Is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proper? At any rate you should spare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404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T.S.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VINASHLINGAM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EMORIAL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AMAKRISHNA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IDYALAYAM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OIMBATORE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ISTRICT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LETTERS TO INAYATULLA KHAN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ALLAMA SAHEB,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two Khaksar officials also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was very happy. I shall reach Bombay on the 19th but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silence day. The silence will end at about 7.30 p.m.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have a meeting with a few Hindustani teachers. On the 20th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catch a train for Wardha but still I have the Khaksar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come at 3 p.m. I shall wait for you then.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 in the time, please send a message to me at the Birla </w:t>
      </w:r>
      <w:r>
        <w:rPr>
          <w:rFonts w:ascii="Times" w:hAnsi="Times" w:eastAsia="Times"/>
          <w:b w:val="0"/>
          <w:i w:val="0"/>
          <w:color w:val="000000"/>
          <w:sz w:val="22"/>
        </w:rPr>
        <w:t>House.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C. RAJAGOPALACHARI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1945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letter. Subbaroyan talked to me for a few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anxious about you. In a democratic organization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which violence is eschewed, things will happen as they do.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come right in the end. Nobody going there is likely to help.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“Experience teaches.” There is much that is going astray.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worry and work away in faith.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off tomorrow morning. I leave Bombay on 20th, leaving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on 30th November.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JIVANJI D. DESAI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letter and return it to me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what should be done. They have sent the money as royalty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sales of the translation, but since we are not entitled to it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utilize it for the many other activities under my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crediting it to the Navajivan account. But then I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better send it to you. I am, therefore, sending the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If, now, you yourself feel that the money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the Navajivan account, then, and only then, return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am spending money as it comes from different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of these to be specially in need of this money. Hence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 can consider the matter objectively.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yesterday the pamphlet on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revising it with great labour. Inadvertently, it was posted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unregistered packet. I shall, therefore, feel worried till I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from you. For I have kept no copy of it. But I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comfort I can from the story of Newton who, after being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when the manuscript on which he had been working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was destroyed in a fire by somebody, proceeded to write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again. And with this thought I keep patience. I hope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on the way. But if it is, I will revise another copy. It will mean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time, of course. If, therefore, you receive it safely,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a wire, but if you don’t get it send another copy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so that I may start work on it immediately.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cheque and 1 letter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9958. Also C.W. 6932.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MADHAVDAS G. KAPADIA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whole of your letter, I also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Is it necessary to enter into any discussion about it? “As ye sow,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shall ye reap” is a law without exception. Nobody can alter it.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think only about ourselves. “All relations of a man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in their love.” You have found in Kunvarji a true relation.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Blossom under the shade of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Kalpataru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 what you said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me. I shall then be perfectly happy.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Bombay on the 19th noon. I shall be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the whole day. Till two o’clock I shall be busy with the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body. Any time after that you and Kunvarji or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you wish and tell me whatever you wish to 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minutes. Otherwise there is no need for you or anybody else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Pretend that I had not come at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ADHAVDAS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UNVARJI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ARWA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JATINDRA DAS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PARAM OR JATINDRA 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wanted to write to you yesterday, but could not find the time.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Brijkrishna Chandiwala”, 6-11-1945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Mythical tree that yields all one’s wishes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 I have your letter. Even now I cannot write at length.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good work. If you try to come over in a hurry,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will be wasted.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did not have to give you any reply. But that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I am replying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regard Prakash as my daughter. There was no idea of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in allowing her to touch me. I decided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with me while I stayed in Calcutta and then should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Santiniketan, nowhere else. I still think the same today. Let her </w:t>
      </w:r>
      <w:r>
        <w:rPr>
          <w:rFonts w:ascii="Times" w:hAnsi="Times" w:eastAsia="Times"/>
          <w:b w:val="0"/>
          <w:i w:val="0"/>
          <w:color w:val="000000"/>
          <w:sz w:val="22"/>
        </w:rPr>
        <w:t>come to Calcutta. Then we shall see what happens.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I shall arrange Rs. 25/- a month to be sent to you if you so wish.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do not see any need for Sushila to write to Manu.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herself feels that she should send the letter, or another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free to do so. I am firmly of opinion that it is in her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everyone that among the three of us only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her. I do not think it is necessary to send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 Manu now. But I shall let her know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to be sent to her. I shall do as she desires.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 feel that it would be somewhat rude to send her the books just </w:t>
      </w:r>
      <w:r>
        <w:rPr>
          <w:rFonts w:ascii="Times" w:hAnsi="Times" w:eastAsia="Times"/>
          <w:b w:val="0"/>
          <w:i w:val="0"/>
          <w:color w:val="000000"/>
          <w:sz w:val="22"/>
        </w:rPr>
        <w:t>like that.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writing, let me state that I had understood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 should not use for you terms like ‘poet’ and so 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the full context. Still, I shall be as cautious as I can be. </w:t>
      </w:r>
      <w:r>
        <w:rPr>
          <w:rFonts w:ascii="Times" w:hAnsi="Times" w:eastAsia="Times"/>
          <w:b w:val="0"/>
          <w:i w:val="0"/>
          <w:color w:val="000000"/>
          <w:sz w:val="22"/>
        </w:rPr>
        <w:t>But habits die hard !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G. D. BIRLA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November, 18,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 have done everything possible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land at Nasik. Dinshaw is an eccentric man but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generous and simple-hearted. In the matter of nature cure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man on whom my eyes are fixed. I shall go on encouraging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his virtues and, if I can do so, it will be of much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Therefore, when I saw that he was himself not keen on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Nasik, I dropped the matter. With that I also decided to begin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term of the institution from here and run it for the poor.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rich have come and the poor have remained behind.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who wish to be admitted here will have to come after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will get the same facilities as the poor. At the same time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an attempt will be made to observe the rules of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meticulously as possible. No doubt it is a difficult task.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such an interest in my declining years. But what lay dormant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has awakened without any effort on my part.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resist it? God’s will alone will prevail. For the time being the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of which you too are a trustee has been closed. If it is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existence out of the activities here, it will. Whatever happens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from all points of view. I shall write to you if I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or need money to carry on this institution. At present I am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watching. There is some money lying with me. I shall manage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the condition of this trust that the management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 Dinshaw’s hands, you may as well say that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will mine.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Shivnath Singh’s letter you sent me. It did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favourable impression on me. He has written at great length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 brief note to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8075. Courtesy: G. D. Birla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dealt with nature cure treatment.  The addressee had suggested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might call the writer if he liked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LEETER TO VANAMALA N.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Avarice is the roof of all evil. Why are you so stingy?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your life, introduce here and get others to adopt Mani’s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neatness. But all this with love. I shall then be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make the man you marry happy, you yourself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and will serve the country.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5795. Also C.W. 3018.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G. N. KANITKAR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BHAI BALUKAKA,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offering. Observe silence and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 with a sense of detachment.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976. Courtesy: G. N. Kanitkar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DUNCAN GREENLEES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MY DEAR DUNCAN,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do hope that I shall be in Madras and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meet. No time for more.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REENLEES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HIMILIPATAM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NDHRA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pepers.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KHURSHED NAOROJI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make mistakes with individuals cannot make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with causes; for the latter are never apart from individuals.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 to say is that individuals are not to be thought of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causes they may represent or may be induced to represent.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is all nonsense. Let the God of Truth alone guide us.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merchant princes. You are at the Conference;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to Kasturba Fund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82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ANNE MASCARENE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 want to say is that Marybehn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come out in public. Now it is done. I have to go to Bengal </w:t>
      </w:r>
      <w:r>
        <w:rPr>
          <w:rFonts w:ascii="Times" w:hAnsi="Times" w:eastAsia="Times"/>
          <w:b w:val="0"/>
          <w:i w:val="0"/>
          <w:color w:val="000000"/>
          <w:sz w:val="22"/>
        </w:rPr>
        <w:t>and Madras. I do not know when I shall settle down at Sevagram.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ASCARENE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superscription is in Gujarati.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Amritlal V.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664. LETTER TO N. G. RANGA</w:t>
      </w:r>
    </w:p>
    <w:p>
      <w:pPr>
        <w:autoSpaceDN w:val="0"/>
        <w:autoSpaceDE w:val="0"/>
        <w:widowControl/>
        <w:spacing w:line="244" w:lineRule="exact" w:before="248" w:after="0"/>
        <w:ind w:left="467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RANGA,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Follow the dictates of your heart.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say, if you have doubts you must pause. I know that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strengthen the peasant organization in Andhra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model for the whole world. It is difficult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IDUBROLU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R. ACHUTHAN</w:t>
      </w:r>
    </w:p>
    <w:p>
      <w:pPr>
        <w:autoSpaceDN w:val="0"/>
        <w:autoSpaceDE w:val="0"/>
        <w:widowControl/>
        <w:spacing w:line="266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ACHUTHAN,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But why is it in English? Why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language? Your arguments are correct. Remember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>he who helps himself achieves anything.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A</w:t>
      </w:r>
      <w:r>
        <w:rPr>
          <w:rFonts w:ascii="Times" w:hAnsi="Times" w:eastAsia="Times"/>
          <w:b w:val="0"/>
          <w:i w:val="0"/>
          <w:color w:val="000000"/>
          <w:sz w:val="18"/>
        </w:rPr>
        <w:t>CHUTHAN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ONSTRUCTIVE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KHANDUBHAI K. DESAI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KHANDUBHAI,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message can a labourer give to a labour union?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heard of anyone sending a message to himself.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HANDUBHAI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ARWAJA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LETTER TO INAYATULLA KHAN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ALLAMA SAHEB,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just cannot do as you desire. At 11 a. 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massage. Even otherwise I am busy the whole day.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minute free. The meeting can be arranged with some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3 p. m. It is true that I told those who had come to see me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to be private, I would go to any place. But no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possible at the place you suggest. The biggest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you have laid down. I cannot speak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can speak for myself and I think I have already conveyed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to you that though you have taken great pains in drafting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it is not workable and it cannot appeal to others.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as I have said earlier, that only if all the communities are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at heart and wish to sit together and decide the issue will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frame a constitution. So what the Congress will do is beside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Personally, too, I cannot agree with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As I have said, though there are some good features in it </w:t>
      </w:r>
      <w:r>
        <w:rPr>
          <w:rFonts w:ascii="Times" w:hAnsi="Times" w:eastAsia="Times"/>
          <w:b w:val="0"/>
          <w:i w:val="0"/>
          <w:color w:val="000000"/>
          <w:sz w:val="22"/>
        </w:rPr>
        <w:t>and I appreciate the trouble you have taken, I am afraid we shall not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Inayatulla Khan”, 1-11-1945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agree at the forthcoming meeting. I had thought and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that whatever the outcome of our meeting might be,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meet and at least try to understand each other’s point of 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gives me no such hope.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668. DISCUSSION WITH HINDUSTANI PRACHAR SABHA </w:t>
      </w:r>
      <w:r>
        <w:rPr>
          <w:rFonts w:ascii="Times" w:hAnsi="Times" w:eastAsia="Times"/>
          <w:b w:val="0"/>
          <w:i/>
          <w:color w:val="000000"/>
          <w:sz w:val="24"/>
        </w:rPr>
        <w:t>WORKERS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Novemeber 19,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questions why the Urdu script should be imposed on a person who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 it and wished to learn the national language only through the Devanagari script,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question of liking or disliking. If you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script, then I conclude that you do not like Hindustani.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 must be learnt. Without effort and sacrifice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winning freedom. So far as the provinces of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Maharashtra are concerned, the question of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Nagari script does not arise at all as everybody knows it already.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does Hindustani Prachar come in? In learning the other script,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you are conferring a favour on anyone.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your duty. It is a national work and everyone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By learning both the scripts you can better understand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the Urdu developments of the language.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Hindi, but what about the masses? It is our duty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scripts. Then alone can we hoenstly serve the country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way. According to me one who does not have a liking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 has no liking for swaraj also. The masses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pure Hindi or pure Urdu, so Hindustani should be evolved </w:t>
      </w:r>
      <w:r>
        <w:rPr>
          <w:rFonts w:ascii="Times" w:hAnsi="Times" w:eastAsia="Times"/>
          <w:b w:val="0"/>
          <w:i w:val="0"/>
          <w:color w:val="000000"/>
          <w:sz w:val="22"/>
        </w:rPr>
        <w:t>in such a way that even the illiterate masses can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slogans would not help in achieving the goal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as little trouble as possible and looking to your worldly </w:t>
      </w:r>
      <w:r>
        <w:rPr>
          <w:rFonts w:ascii="Times" w:hAnsi="Times" w:eastAsia="Times"/>
          <w:b w:val="0"/>
          <w:i w:val="0"/>
          <w:color w:val="000000"/>
          <w:sz w:val="22"/>
        </w:rPr>
        <w:t>advancement will leave your swaraj just a dream. Nagari and Urdu are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 </w:t>
      </w:r>
      <w:r>
        <w:rPr>
          <w:rFonts w:ascii="Times" w:hAnsi="Times" w:eastAsia="Times"/>
          <w:b w:val="0"/>
          <w:i w:val="0"/>
          <w:color w:val="000000"/>
          <w:sz w:val="18"/>
        </w:rPr>
        <w:t>25-11-1945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equally dear to me. So when I say learn the Urdu script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towards the other script. Our swaraj cannot be given to us as a </w:t>
      </w:r>
      <w:r>
        <w:rPr>
          <w:rFonts w:ascii="Times" w:hAnsi="Times" w:eastAsia="Times"/>
          <w:b w:val="0"/>
          <w:i w:val="0"/>
          <w:color w:val="000000"/>
          <w:sz w:val="22"/>
        </w:rPr>
        <w:t>gift, but we shall have to win it through our untiring efforts.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our people and win swaraj for our country,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deterred from this small effort of learning the two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 of our land. To keep faith, one must be cent per cent faithful.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bit of bread which you can break up in pieces.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a people cannot be divided, it is one and indivisible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Therefore, whether you like it or not you will have to learn and </w:t>
      </w:r>
      <w:r>
        <w:rPr>
          <w:rFonts w:ascii="Times" w:hAnsi="Times" w:eastAsia="Times"/>
          <w:b w:val="0"/>
          <w:i w:val="0"/>
          <w:color w:val="000000"/>
          <w:sz w:val="22"/>
        </w:rPr>
        <w:t>love Urdu.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script should be given as much importance as language,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script are both necessary in practice. How are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to solve the question of writing to our own Muslim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only the other script? If we argue, ‘What have we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them?’, then I say why bother about swaraj? I want to learn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scripts and want to know them equally well. Had you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one-seventh of the time to the learning of these scripts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English, you would have learnt all the thirteen scripts by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difficult to learn the Urdu script. It can be done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ease and facility.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>pracharak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asked why the Urdu script should not be taught to the student after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Nagari is learnt. Mahatma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been a teacher, I would have taught four or five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I did not take even eight days to learn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There should at least be four or five such teachers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two script perfectly and may be able to teach them.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left to the option of the teacher whether he taught the two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or one after the other. But he should examine them in both </w:t>
      </w:r>
      <w:r>
        <w:rPr>
          <w:rFonts w:ascii="Times" w:hAnsi="Times" w:eastAsia="Times"/>
          <w:b w:val="0"/>
          <w:i w:val="0"/>
          <w:color w:val="000000"/>
          <w:sz w:val="22"/>
        </w:rPr>
        <w:t>before giving them a certificate.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Hindi Sahitya Sammelan and Babu Purushottam Das Tandon’s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to the script issue,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is my friend. I love him. We have lived together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But now, on this question, we are taking two different paths;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stand in each other’s way. Personally, for myself,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see Saraswati after the union of Ganga and Jamuna.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669. LETTER TO INAYATULLA KHAN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ALLAMA SAHEB,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which has hurt me deeply. You have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what I said out of great love. I am helpless.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was never meant for the Press and so far as I am concerned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say that whatever we have been writing to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sent to the Press. Still, you can send it if you think it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 for not replying in English. You think that if we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orany other Indian language it can be misinterpreted,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English it can mean one thing only. But I hold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view.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STATEMENT TO THE PRESS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1945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purposely refrained from correcting or contradicting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about my shifting to Poona and establishing a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on an extensive plot of ground in Poona or even Nasik.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wrong, as most unauthentic reports in the Press are.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cost me dear, perhaps the public more than 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however, a grain of truth in the ounce of rumour. Dr. Dinshaw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knew me before I knew him and, ever since I have known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liked him. I have been myself a nature cure man before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me. Of them, Dr. Dinshaw has made the greatest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and he is a dreamer like me. He wants a nature cure university;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 I. He has made over to a Trust his concerns at Poona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Sinhgad. Their nominal cost, according to the schedules to the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round figures, Rs. 50,000. I have allowed myself to be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The other two are Dr. Mehta himself and Mr. Jehangir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interested in nature cure. Hitherto Dr. Mehta’s institution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meant for monied men and then for as many poor people as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safely take. Patients have all been residential.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1st of January next, this institution will be devoted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poor. The rich will be taken only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themselves to remain with the poor, and expect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or comforts than the poor will get at this institution.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will be that the standard of cleanliness, shorn of luxury,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highest attainable in any institution of the kind. Treatment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both indoor and outdoor. Outdoor will naturally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indoor.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Birlas have interested themselves in me for years.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prepared to give me in Nasik as much land with buildings as </w:t>
      </w:r>
      <w:r>
        <w:rPr>
          <w:rFonts w:ascii="Times" w:hAnsi="Times" w:eastAsia="Times"/>
          <w:b w:val="0"/>
          <w:i w:val="0"/>
          <w:color w:val="000000"/>
          <w:sz w:val="22"/>
        </w:rPr>
        <w:t>were required for the institution. But Dr. Dinshaw was not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inclined to favour the Nasik idea, unless I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in the Trust the going concerns at Poona too.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burden. Hence the Nasik project had to be dropped,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at any rate.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Dinshaw will still remain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 so far as the technical part is concerned. This institution,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grow at all, will require the silent blessings of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support of the rich, active co-operation of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naturopaths of India and sympathy of the medical fraternity.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site is too small for the requirements of the poor. Moreover,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largely depend upon the leaseholder whether the institution can in </w:t>
      </w:r>
      <w:r>
        <w:rPr>
          <w:rFonts w:ascii="Times" w:hAnsi="Times" w:eastAsia="Times"/>
          <w:b w:val="0"/>
          <w:i w:val="0"/>
          <w:color w:val="000000"/>
          <w:sz w:val="22"/>
        </w:rPr>
        <w:t>any case remain located on the present site.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22-11-1945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TELEGRAM TO AMTUSSALAAM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MTULSALAAM</w:t>
      </w:r>
    </w:p>
    <w:p>
      <w:pPr>
        <w:autoSpaceDN w:val="0"/>
        <w:autoSpaceDE w:val="0"/>
        <w:widowControl/>
        <w:spacing w:line="226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UMAYUN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MRALI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9"/>
        <w:gridCol w:w="1089"/>
        <w:gridCol w:w="1089"/>
        <w:gridCol w:w="1089"/>
        <w:gridCol w:w="1089"/>
        <w:gridCol w:w="1089"/>
      </w:tblGrid>
      <w:tr>
        <w:trPr>
          <w:trHeight w:hRule="exact" w:val="26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ILLNESS.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DON’T </w:t>
            </w:r>
          </w:p>
        </w:tc>
      </w:tr>
      <w:tr>
        <w:trPr>
          <w:trHeight w:hRule="exact" w:val="25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WORRY.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CALCUTTA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RESTORED.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7"/>
        <w:gridCol w:w="3267"/>
      </w:tblGrid>
      <w:tr>
        <w:trPr>
          <w:trHeight w:hRule="exact" w:val="55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488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D. Birla”, 4-11-1945 and “Letter to G. D. Birla”,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18-11-1945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year is illegible in the source.  However it is inferred from the reference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addressee’s illness,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23-11-1945 and 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 to Calcutta where he reached on December 1,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230" w:val="left"/>
        </w:tabs>
        <w:autoSpaceDE w:val="0"/>
        <w:widowControl/>
        <w:spacing w:line="324" w:lineRule="exact" w:before="0" w:after="266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672. TELEGRAM TO H. L. SHARMA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sectPr>
          <w:type w:val="continuous"/>
          <w:pgSz w:w="9360" w:h="12960"/>
          <w:pgMar w:top="516" w:right="1396" w:bottom="358" w:left="1440" w:header="720" w:footer="720" w:gutter="0"/>
          <w:cols w:num="2" w:equalWidth="0">
            <w:col w:w="2902" w:space="0"/>
            <w:col w:w="362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3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1945</w:t>
      </w:r>
    </w:p>
    <w:p>
      <w:pPr>
        <w:sectPr>
          <w:type w:val="nextColumn"/>
          <w:pgSz w:w="9360" w:h="12960"/>
          <w:pgMar w:top="516" w:right="1396" w:bottom="358" w:left="1440" w:header="720" w:footer="720" w:gutter="0"/>
          <w:cols w:num="2" w:equalWidth="0">
            <w:col w:w="2902" w:space="0"/>
            <w:col w:w="362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           BOTH                LETTERS.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Varsh, p. 343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673. LETTER TO CHANDRASHANKAR SHUKLA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CHANDRASHANKAR,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as I start writing, your letter is placed before me.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do get news of you. And when the Sardar is there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want? I have secured the books you recommended. I do want </w:t>
      </w:r>
      <w:r>
        <w:rPr>
          <w:rFonts w:ascii="Times" w:hAnsi="Times" w:eastAsia="Times"/>
          <w:b w:val="0"/>
          <w:i w:val="0"/>
          <w:color w:val="000000"/>
          <w:sz w:val="22"/>
        </w:rPr>
        <w:t>to glance through them but what am I to do? Please send Joad’s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across it. Also Hodge’s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understand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but I am glad that you are able somehow to carry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Reading your letter for a moment I wondered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Mahadev’s. You and a few others have been copying his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>but you beat all the rest.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HANDRASHANKAR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HUKLA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RISHNA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ATA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AOPURA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674. LETTER TO KAMALNAYAN BAJAJ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will certainly not be back before I leave Sevagram,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you this letter. You should know that the Nagpur Bank was </w:t>
      </w:r>
      <w:r>
        <w:rPr>
          <w:rFonts w:ascii="Times" w:hAnsi="Times" w:eastAsia="Times"/>
          <w:b w:val="0"/>
          <w:i w:val="0"/>
          <w:color w:val="000000"/>
          <w:sz w:val="22"/>
        </w:rPr>
        <w:t>Jamanalal’s, which he had started for the service of the people.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Charles Hodge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 was, and ought to be even now, that it should serve as a savings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for the poor. The bank, therefore, must never crash.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 Nagpur Bank should crash only when the Bank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Imperial Bank do or when there is some great natural calamity.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it must have the reputation that it will be the last not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crash. That you are Jamnalal’s heir really means that you are heir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reputation, and it was because of this belief of mine that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Jallianwala Trust to let its funds remain in the Nagpur Bank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transfer still more deposits to it. I have given the same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Kumarappa, nemely, that he should deposit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Association’s funds in that Bank. That confidence must not prove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misplaced. But the moment I alighted at the railway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Bharatan told me quite the opposite. He of course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and since I am the President of the Association, asked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Kumarappa had written to me and asked me whether he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</w:t>
      </w:r>
      <w:r>
        <w:rPr>
          <w:rFonts w:ascii="Times" w:hAnsi="Times" w:eastAsia="Times"/>
          <w:b w:val="0"/>
          <w:i w:val="0"/>
          <w:color w:val="000000"/>
          <w:sz w:val="22"/>
        </w:rPr>
        <w:t>should deposit the Village Industries funds in the . . . 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Vaikunthbhai had advised in favour of it and, therefore, Kumarappa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assumed that I also would agree. But I expressed doubt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my consent. Kumarappa, however, had already deposited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But now we must withdraw it. In that case we shall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And what if, despite our readiness to lose the interest,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withdraw it. So Bharatan asked my advice. Kumarappa,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just now. But I told Bharatan that if the Bank people objected,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put up a fight and insist on withdrawing the money,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felt the money was insecure and it would be like killing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for a leather thong. I do not know even today what kind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the . . . Bank is. I do have some vague idea about it,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But I generally dislike and distrust new banks. I would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readily agree to deposit money in them. Then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arose: if not in the . . . Bank, why should we keep the money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Bank? Is it also not a comparatively new bank?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Bharatan then added that it was being rumoured that the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would close down in a month or two because it had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and it was feared that the deposits were not safe. He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it would be wise to withdraw the money in time.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the rumour and remained undisturbed in my mind,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know what was at the back of the rumour. Radhakrishna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at the time. I asked him. He explained the position.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reassured and told Bharatan that we must deposit the money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Bank and nowhere else. However, I felt that I must inform </w:t>
      </w:r>
      <w:r>
        <w:rPr>
          <w:rFonts w:ascii="Times" w:hAnsi="Times" w:eastAsia="Times"/>
          <w:b w:val="0"/>
          <w:i w:val="0"/>
          <w:color w:val="000000"/>
          <w:sz w:val="22"/>
        </w:rPr>
        <w:t>you. Hence this letter. Think over this and be on your guard. It is no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cousin, Radhakrishna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matter to be Jamnalal’s heir. You are his heir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his son. I am his heir because I am his adopted father. My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see that his name remains untarnished. You and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ourselves his true heirs only if the ventures he started are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kept up but become models of their kind.</w:t>
      </w:r>
    </w:p>
    <w:p>
      <w:pPr>
        <w:autoSpaceDN w:val="0"/>
        <w:tabs>
          <w:tab w:pos="550" w:val="left"/>
          <w:tab w:pos="4070" w:val="left"/>
          <w:tab w:pos="5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you will earn a lot of money and be reckoned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millionaire. But what is to happen to the philanthropic ventures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he started in the last years of his life? What is to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poor cow, of khadi, of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Association? Did I not settle at Wardha at his behest, ignoring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born out of his love? He could have easily secured for me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orchards against one here, but he could not find for me a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and, therefore, I let go the ten orchards. And now,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feel that I have lost Jamnalal. This rests entirely in your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Radhakrishna’s and Janakidevi’s.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Janakidevi,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and the hope of her shaping up which I had cherished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up after Jamnalal’s passing away. I therefore cannot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the position about the Bank and have not even tried. Radhakrishna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clever. He has practical sense but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educated. You have been to England and have, besides,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as a business man. As for self-confidence, you have more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is good for you. Be that as it may, as heir to Jamnalal and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 it is to you that I have to look up. I, therefore,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the best you can to bring glory to your father’s name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philanthropist. If you think it beyond your capacity, be humble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me in time. Not all sons can or do follow in the footsteps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benevolent fathers. If, therefore, you also fail to do so,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point a finger at you. And in any case who am I to do so?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 I should at least advise you and caution you.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would quietly accept what you do. I think I have said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it carefully and let me know, at any rate,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I have given to Bharatan is correct or not.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60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3058</w:t>
            </w:r>
          </w:p>
          <w:p>
            <w:pPr>
              <w:autoSpaceDN w:val="0"/>
              <w:autoSpaceDE w:val="0"/>
              <w:widowControl/>
              <w:spacing w:line="240" w:lineRule="exact" w:before="18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VOL.88 : 30 AUGUST, 1945 - 6 DECEMBER, 1945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20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675. TALK TO STUDENTS OF SAMAGRA GRAMSEVA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1945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much from the students who have come here for study.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only I but also those who take interest in this work, expect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you. There are many educated people in India who criticize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run down our programme. Some of them oppose it on principle.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I do not want to say anything about them, though I have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 answer for them. But we should listen to those who have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in this work and wish to take some part in it. Such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much from khadi work, village industries,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Harijan uplift. We should therefore make strenuous efforts to fulfil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expectations. If you have come here in order merely to earn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livelihood, then that hope will not be realized.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study in Government colleges. They get degrees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think that with that education they will earn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and at least become clerks in some Government office, or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certainly get jobs as peons. And they become peons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work, but in the hope of getting promotions in future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 money on the side. This means that they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they enter Government service, their life is secure.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needs careful thinking. The Government has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facilities in their colleges. They have provided spacious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offered large scholarships and given travelling facilities.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we compete with all this?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shown several ways of solving this problem.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here for comforts or for the sake of salary.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 in your aim bear in mind that you have not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learn crafts. Of course you have to learn crafts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rest content with that. Artisans are already there in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doing the same work from generation to 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compete with them? Do learn the process, but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acquire scientific knowledge. We should think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why we are doing this work, how we should proceed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how we can link it with swaraj. Swaraj has to be attained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There are crores of people living in the villages of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institution started functioning from October 2,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have to emancipate them, serve them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value of this work. If you believe that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feed the people and if you are satisfied with it then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study here. But the mill-owners can provide for only a handful.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never think at all of the crores of people. I have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any mill-owner so far who has told me that mills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the millions.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here to accomplish a Herculean task.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crores of people. It is immaterial that you are only sixty-one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number. But you will have accomplished something if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gaining scientific knowledge. All the sixty-one of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guardians or trustees for the millions of people.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is followed, the number will increase. This Vidyalaya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Gangotri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flow will swell like that of the Ganga.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 for the last 25 years. The hope that I have cherished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fulfilled. Still I am not disappointed at all because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heart. A great enterprise does not move quickly.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marches forward slowly but steadily. Its way is straight. It will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move with the speed of an aeroplane. This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>belief.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knowledge that you gain here is to be imparted to the villa-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gers. You have to create interest in them for such knowledge.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easy task. I have been here in Sevagram for the last so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  <w:r>
        <w:rPr>
          <w:rFonts w:ascii="Times" w:hAnsi="Times" w:eastAsia="Times"/>
          <w:b w:val="0"/>
          <w:i w:val="0"/>
          <w:color w:val="000000"/>
          <w:sz w:val="22"/>
        </w:rPr>
        <w:t>The headquarters of the Charkha Sangh,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Gramodyog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Goseva Sangh and so on are situated here. There are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also. The facilities that are not available anywhere else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here. In spite of all this, I have not been able to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do. But you should not lose heart because of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yourselves why we have not been able to do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should have an answer for this. Those who are sitting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hypocrites nor cheats. They are sitting here with a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sooner or later the key to this problem will come into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multiply Sevagrams. We have to think not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but the whole of India. I sometimes think of the whole world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If we had to take care of Sevagram only or had to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for non-violence and truth, then we could have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but that would not have removed the sufferings of this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tiny spot in the world and in it Sevagram is but a speck.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possible in Sevagram can also be possible in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>am prepared to spend 100 years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teach you whatever I know if you are prepared to learn it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of the Ganga in the Himalayas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patience. But it will not help you to earn money. I can easily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or two thousand rupees. I stayed for 20 years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can speak some broken English also. Moreover,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considered a mahatma too ! So anybody will give me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rupees. But I don’t want all this. On the strength of it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crores of rupees, but not for myself. So far as I am concerned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nothing more than plain bread. In the same way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plain bread. The work here is not easy.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work here you should leave. You can earn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elsewhere but if you wish to stay here, you should stay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mind. If you have this feeling that you are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millions, then you will succeed.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here from different Provinces. You eat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together. Your heart should be clean and you should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one. I have started saying that we are all Harijans—indeed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Bhangis. Only when you imbibe such an attitude, will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You will have to be alert every moment and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will be examined and you will be given a certificate.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prove your worth. The certificate will not be for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It will enable you to know that you have reached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and that you have to proceed further. Today certificates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weight but we have to change our values, change our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our attitude towards these things.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1945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in Gujarati in order to save time.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had expected to see you here, instead of which I saw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full of real distress. It was not the lamentation usual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felt in it, instead, your sorrow at having fallen ill at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too, therefore, felt unhappy.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description. And then I heard from Jajuji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your spirit of service and courage that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overflowed with joy. We shall now be meeting in a few days. Do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P. Desai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Shrikrishnadas Jaju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away by your joy and run up to Sodepur. Get well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come.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found shelter in Humayun’s house. I </w:t>
      </w:r>
      <w:r>
        <w:rPr>
          <w:rFonts w:ascii="Times" w:hAnsi="Times" w:eastAsia="Times"/>
          <w:b w:val="0"/>
          <w:i w:val="0"/>
          <w:color w:val="000000"/>
          <w:sz w:val="22"/>
        </w:rPr>
        <w:t>am in good health. Those who were ill here are gradually recovering.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677. LETTER TO MADALASA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CRAZY MADALASA,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that Shrimanji is there, do as he advises.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too many advisers. That is bad. You should listen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whom you respect and follow his advice. Do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else, and if someone comes to talk to you just close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You will then quickly recover. And don’t worry in any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given birth to a child, you must bring him up well.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if, for his sake at least, you can forget your craziness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become, if not a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>, at least a sensible woman.</w:t>
      </w:r>
    </w:p>
    <w:p>
      <w:pPr>
        <w:autoSpaceDN w:val="0"/>
        <w:autoSpaceDE w:val="0"/>
        <w:widowControl/>
        <w:spacing w:line="220" w:lineRule="exact" w:before="10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326-7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LETTER TO LAKSHMI NARAYAN GADODIA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GADODIAJI,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 and Dr. Sharma’s and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may say, but I did not think it proper to get involved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Now I see that I shall have to devote some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emphatically proclaim your honesty and I have as yet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doubt it. You have already given me the reason for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conscience is clear and I have accepted it despite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others. But the attacks of Dr. Sharma and others on your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khadi have shaken my opinion. I wrote one or two strong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Dr. Sharma. I am sending you the letter I got in reply.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that it should be sent to you. You can give whatever reply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and send it along with his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with a heavy heart. Dr. Sharma’s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not a new one. He had the same complaint when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me a few months after my release from jail.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much attention to it. Let Chi. Saraswati also read this letter. She </w:t>
      </w:r>
      <w:r>
        <w:rPr>
          <w:rFonts w:ascii="Times" w:hAnsi="Times" w:eastAsia="Times"/>
          <w:b w:val="0"/>
          <w:i w:val="0"/>
          <w:color w:val="000000"/>
          <w:sz w:val="22"/>
        </w:rPr>
        <w:t>may also say what she has to.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SHARAYU DHOTRE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SARAYU,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your letter. But I continue to have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propriety of what you are doing. Anyway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work for the well-being of the person whom you consider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do not have the slightest lustful desire for anyone else.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happy if you write to me sometimes.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680. LETTER TO BABUBHAI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BABUBHAI,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in the least satisfied.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but how can I say I am satisfied when I am not? I can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what you say in the dharma that I have known and observed.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Sanghs are not formed that way. Your support for English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lame. If you could only bring credit to Gujarat ! If you could do </w:t>
      </w:r>
      <w:r>
        <w:rPr>
          <w:rFonts w:ascii="Times" w:hAnsi="Times" w:eastAsia="Times"/>
          <w:b w:val="0"/>
          <w:i w:val="0"/>
          <w:color w:val="000000"/>
          <w:sz w:val="22"/>
        </w:rPr>
        <w:t>so even now I would consider it enough. Its fragrance will spread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own. Give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Sharayu.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LETTER TO NAVIN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NAVIN,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very clear but it will do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am sending it to Dr. Krishnavarma. I wish you would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>to describe things clearly as they are.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TELEGRAM TO DAUD GHAZNAVI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4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AULANA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AUD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HAZNAVI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24,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    GOPICHAND        FREE             DO           HIS                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Pyarelal Papers. Courtesy: Pyarelal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6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telegram dated November 24,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permission for Dr. Gopichand Bhargava to contest the election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 Legislative Assembly.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Punjab Provincial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TELEGRAM TO DR. GOPICHAND BHARGAVA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24,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             AS           YOU          WISH.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Pyarelal Papers. Courtesy: Pyarelal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LETTER TO SIR EVAN M. JENKINS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pressure of work and preparations for shifting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to Sevagram I had overlooked acknowledging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instant regarding Shri Basuda Singh. Meanwhile, I saw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from private telegrams received from Bihar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had commuted the death sentence.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convey my thanks to His Excellency for the commutation?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56-7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685. LETTER TO SIR EVAN M. JENKINS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16th instant acknowledging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13th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Pandit Jawaharlal Nehru.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58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It informed Gandhiji that execution of Basuda Singh had been stayed as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mercy petition was under consideration of the U. P. Governor.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Evan M. Jenkins”, 13-11-1945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686. LETTER TO SIR EVAN M. JENKINS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10th October.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have seen other such accounts in the papers and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 young man (Shri Prabhu Dayal Vidyarthi) who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was yet in his teens, without being recommended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as a poor youngster. This was in the year 1935.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has never been out of my observation. He was arrested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1942 disturbances, and has lately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He came to Wardha in a dilapidated condition. I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Poona. He reported his arrival and I telegraphed to him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so that I could look after him better and, if necessary, get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assistance at his sanatorium where I was staying. He narrates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tales of terrible torture, into the details of which I do not wish to go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top of this I have received a communication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Lohia’s friends and they tell me that Dr. Lohia has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himself. He is an able, cultured man who sacrificed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ease and luxury for the sake of the cause of India’s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I know him well and, through him, also his father.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disbelieve all the accounts that have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the two incidents mentioned above. I suggest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goes deeper into the matter and not reject the statements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exag-geration undeserving of any attention. I take comfort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in your letter of 1st November in reply to mine of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October, you tell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that though His Excellency believes the story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exaggerated, he is making further investigations. I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into all other such statements and, if he proposes to do </w:t>
      </w:r>
      <w:r>
        <w:rPr>
          <w:rFonts w:ascii="Times" w:hAnsi="Times" w:eastAsia="Times"/>
          <w:b w:val="0"/>
          <w:i w:val="0"/>
          <w:color w:val="000000"/>
          <w:sz w:val="22"/>
        </w:rPr>
        <w:t>so, I am prepared to send you such details as I possess about the two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M. Jenkins”,  10-10-1945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Writing to the Secretary of State on March 5, 1946, the Viceroy said : “It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been established that Vidyarthi was never brought to Delhi and that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are a complete fabrication.  Devdas Gandhi has admitted this . . . .”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“Memorial to Lord Elgin”, 8-11-1906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Sir Evan M. Jenkins”, 7-11-1945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cases mentioned here and others about which I may be able to speak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some confidence.</w:t>
      </w:r>
    </w:p>
    <w:p>
      <w:pPr>
        <w:autoSpaceDN w:val="0"/>
        <w:autoSpaceDE w:val="0"/>
        <w:widowControl/>
        <w:spacing w:line="228" w:lineRule="exact" w:before="0" w:after="0"/>
        <w:ind w:left="5184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687. NOTE TO G. V.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Monday, November 26, 1945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wish to live up to 125 years for the sake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on doing more and more service. If I am the only one to </w:t>
      </w:r>
      <w:r>
        <w:rPr>
          <w:rFonts w:ascii="Times" w:hAnsi="Times" w:eastAsia="Times"/>
          <w:b w:val="0"/>
          <w:i w:val="0"/>
          <w:color w:val="000000"/>
          <w:sz w:val="22"/>
        </w:rPr>
        <w:t>cherish such a wish, I would dry up like a lone tree.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1256; also </w:t>
      </w:r>
      <w:r>
        <w:rPr>
          <w:rFonts w:ascii="Times" w:hAnsi="Times" w:eastAsia="Times"/>
          <w:b w:val="0"/>
          <w:i/>
          <w:color w:val="000000"/>
          <w:sz w:val="18"/>
        </w:rPr>
        <w:t>Sansmarano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688. LETTER TO RAMANAND TEERTH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RAMANAND SWAMI,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 have said earlier,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me for advice. Pandit Jawaharlalji is the President.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ask him and do as he advises.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recovered by now.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689. LETTER TO BHARATAN KUMARAPPA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BHARATAN,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at least this much Hindi. I am not taking you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just one of the possibilities. You are not bound in any way.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copy of the Hindi: Pyarelal Papers. Courtesy: Pyarelal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gone to Sevagram to seek Gandhiji’s blessings on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birthday.  As it was a silence day Gandhiji wrote this for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690. TALK WITH MEMBERS OF HYDERABAD STATE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CONGRESS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 p. m., November 26,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this after careful consideration. Earlier I said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everything was in a mess. Now it is a different thing. I have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quite unhappy that I am not able to guide you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 can say. Do send a reply that the ban should be lifted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Congress should be recognized. For the rest Jawaharlalji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consulted.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691.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 am sending you the letter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Post it along with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consider one thing about the Yeravda Pact.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regarding ten years’ limit. But it is not there in the 1935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Can it, then, be legally enforced? Let Pakvasa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 about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necessary, consult counsel. My own view is clear. The law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help. But there can be no two opinions that politically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It will have to be considered, of course, whether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raise the issue just now. But we shall discuss this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arrive here.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137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however has Poona.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Kanaiyalal Nanabhai Desai, President, Gujarat pradesh Congress Committee,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1946 to 1956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Mangaldas Pakvasa, President of the Bombay Legislative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692. LETTER TO SHARDA G. CHOKHAWALA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very happy if you get well soon.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leaving on the 30th. I hope to hear about you even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accompanying 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10064.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693. LETTER TO MADHAVDAS G. KAPADIA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read your plan of work.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on serving according to it. Take Dr. Kesani’s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well. I understand about Dr. Krishnavarma. You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talk with him. I am of course going to do that. Others also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him must write plainly. I know of no case where mincing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has cured anyone. My impression is that it makes people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indirect suggestions and then expect good results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improving something, one may do wrong and speak </w:t>
      </w:r>
      <w:r>
        <w:rPr>
          <w:rFonts w:ascii="Times" w:hAnsi="Times" w:eastAsia="Times"/>
          <w:b w:val="0"/>
          <w:i w:val="0"/>
          <w:color w:val="000000"/>
          <w:sz w:val="22"/>
        </w:rPr>
        <w:t>untruth.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Kunvarji’s letter. I am not writing to him today. I am </w:t>
      </w:r>
      <w:r>
        <w:rPr>
          <w:rFonts w:ascii="Times" w:hAnsi="Times" w:eastAsia="Times"/>
          <w:b w:val="0"/>
          <w:i w:val="0"/>
          <w:color w:val="000000"/>
          <w:sz w:val="22"/>
        </w:rPr>
        <w:t>saving time.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2726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Chimanlal N. Shah,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694. LETTER TO JEHANGIR P. 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JEHANGIR,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reached there. I am considering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here for keeping the accounts and so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lot of thinking. We would like to have all possible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Mother is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EHANGIR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</w:p>
    <w:p>
      <w:pPr>
        <w:autoSpaceDN w:val="0"/>
        <w:autoSpaceDE w:val="0"/>
        <w:widowControl/>
        <w:spacing w:line="266" w:lineRule="exact" w:before="1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C</w:t>
      </w:r>
      <w:r>
        <w:rPr>
          <w:rFonts w:ascii="Times" w:hAnsi="Times" w:eastAsia="Times"/>
          <w:b w:val="0"/>
          <w:i w:val="0"/>
          <w:color w:val="000000"/>
          <w:sz w:val="18"/>
        </w:rPr>
        <w:t>HURCHGATE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695. LETTER TO ZOHRA CHAWDA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ZOHRA,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know you had such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humour. I was very happy to learn that you had made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 shine like a mirror. Do the same with the other rooms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then use them as mirrors. This will save the expense on a </w:t>
      </w:r>
      <w:r>
        <w:rPr>
          <w:rFonts w:ascii="Times" w:hAnsi="Times" w:eastAsia="Times"/>
          <w:b w:val="0"/>
          <w:i w:val="0"/>
          <w:color w:val="000000"/>
          <w:sz w:val="22"/>
        </w:rPr>
        <w:t>mirror.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slept a lot. If you keep sleeping like that, you will recover </w:t>
      </w:r>
      <w:r>
        <w:rPr>
          <w:rFonts w:ascii="Times" w:hAnsi="Times" w:eastAsia="Times"/>
          <w:b w:val="0"/>
          <w:i w:val="0"/>
          <w:color w:val="000000"/>
          <w:sz w:val="22"/>
        </w:rPr>
        <w:t>quickly. A sick person should sleep as much as he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busy.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Vanu’s letter but I am not writing to her today. I am very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OHRABEHN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696. LETTER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stay here in the same way as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About Sarala’s education I have made it clear to her that while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here, she can neither have tuition from outside nor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special facilities. She can receive only the education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she has to do as much work for the Ashram as her 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She will have to be content with the food provided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have to bear all expenses. She already knows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activities.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should be made gently to make Kanjibhai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or else he must be suffered with love. Only love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language of love. It would be a crime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 approach.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had a talk with Kailasbehn. She will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This is a similar problem. Here too the key lies in love.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applies to Om Prakash.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keep Govind in the Talimi Sangh but only if </w:t>
      </w:r>
      <w:r>
        <w:rPr>
          <w:rFonts w:ascii="Times" w:hAnsi="Times" w:eastAsia="Times"/>
          <w:b w:val="0"/>
          <w:i w:val="0"/>
          <w:color w:val="000000"/>
          <w:sz w:val="22"/>
        </w:rPr>
        <w:t>Sankaran is convinced.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anything about Mavjibhai. I have just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his wife. With regard to them do what Kishorelalbhai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>Naraharibhai say.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be said about Govind Reddy.</w:t>
      </w:r>
    </w:p>
    <w:p>
      <w:pPr>
        <w:autoSpaceDN w:val="0"/>
        <w:tabs>
          <w:tab w:pos="550" w:val="left"/>
          <w:tab w:pos="67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to make the acquaintance of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no time. I would like to utilize his services as a </w:t>
      </w:r>
      <w:r>
        <w:rPr>
          <w:rFonts w:ascii="Times" w:hAnsi="Times" w:eastAsia="Times"/>
          <w:b w:val="0"/>
          <w:i w:val="0"/>
          <w:color w:val="000000"/>
          <w:sz w:val="22"/>
        </w:rPr>
        <w:t>blacksmith and carpenter.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looking after the management, it will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classes in the spare time. But I too have looked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haven’t I? For me management itself had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[training] class. I was a teacher as well as a pupil. The manager keeps </w:t>
      </w:r>
      <w:r>
        <w:rPr>
          <w:rFonts w:ascii="Times" w:hAnsi="Times" w:eastAsia="Times"/>
          <w:b w:val="0"/>
          <w:i w:val="0"/>
          <w:color w:val="000000"/>
          <w:sz w:val="22"/>
        </w:rPr>
        <w:t>an eye on everyone and sees how he sits, how he eats and what 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Champa R. Mehta”, 6-11-1945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 Singh Thakur;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Mohan Singh Thakur”, 30-11-1945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reads. If within this framework, you can have a class, it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For instance, at Kocharab, all education was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had made a list of all those who were qualified to teach.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only one or two hours were reserved for teaching.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>assigned some work to myself too and I used to do my share.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got to learn all the processes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Let this instruction be imparted at Khadi Vidyalaya.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R’s must be taught. I shall not be able to go into the details of how it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done.</w:t>
      </w:r>
    </w:p>
    <w:p>
      <w:pPr>
        <w:autoSpaceDN w:val="0"/>
        <w:tabs>
          <w:tab w:pos="910" w:val="left"/>
          <w:tab w:pos="5270" w:val="left"/>
          <w:tab w:pos="64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Vinoba takes selections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 Fateha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Mazda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to be in Arabic and Pehlavi. They can be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translation to bring out the meaning. In my view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value in reciting them in the original. I do not take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should be in the mother tongue or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You are right.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What you say is correct. I am used to one room only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had two separate rooms. It is the same thought with a slight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at the Christ Seva Sangh.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12. I have written at length about clothing. Go through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Now I myself take spices. But I hope I do that only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medicine. I take them at the instance of Dr. Mehta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aware of their existence in my food. The significant change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now realized they have as much place in medicine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taste. Wheat is cooked in so many different ways for taste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make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it to fill the stomach.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 quantity of milk is all right. Maybe, even one lb.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Gajraj has started going to the Talimi Sangh.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keep him there full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Think things over and write to me further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two sides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Write to Purushottam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regard.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Consider in this matter the person concerned and the</w:t>
      </w:r>
    </w:p>
    <w:p>
      <w:pPr>
        <w:autoSpaceDN w:val="0"/>
        <w:autoSpaceDE w:val="0"/>
        <w:widowControl/>
        <w:spacing w:line="240" w:lineRule="exact" w:before="4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Koran and the Zend Avesta for inclusion in the Ashram Prayer</w:t>
      </w:r>
    </w:p>
    <w:p>
      <w:pPr>
        <w:autoSpaceDN w:val="0"/>
        <w:autoSpaceDE w:val="0"/>
        <w:widowControl/>
        <w:spacing w:line="24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Elder son of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the Ashram. I may agree to allow a deserving person </w:t>
      </w:r>
      <w:r>
        <w:rPr>
          <w:rFonts w:ascii="Times" w:hAnsi="Times" w:eastAsia="Times"/>
          <w:b w:val="0"/>
          <w:i w:val="0"/>
          <w:color w:val="000000"/>
          <w:sz w:val="22"/>
        </w:rPr>
        <w:t>[to stay in the Ashram] even for eight days.</w:t>
      </w:r>
    </w:p>
    <w:p>
      <w:pPr>
        <w:autoSpaceDN w:val="0"/>
        <w:autoSpaceDE w:val="0"/>
        <w:widowControl/>
        <w:spacing w:line="220" w:lineRule="exact" w:before="66" w:after="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4537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697. LETTER TO MAHESH DUTT MISHRA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never thought that you were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Do write to me when you are on leave. I can send for you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convenient.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address: Khadi Pratishthan, Sodepur, 24 Parganas.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AHESH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UTT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H</w:t>
      </w:r>
      <w:r>
        <w:rPr>
          <w:rFonts w:ascii="Times" w:hAnsi="Times" w:eastAsia="Times"/>
          <w:b w:val="0"/>
          <w:i w:val="0"/>
          <w:color w:val="000000"/>
          <w:sz w:val="18"/>
        </w:rPr>
        <w:t>AMILTON ROAD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698. LETTER TO URMILA DEVI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URMILA,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understand my Hindi. I shall certainly talk to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will be made for you here. You will get a room </w:t>
      </w:r>
      <w:r>
        <w:rPr>
          <w:rFonts w:ascii="Times" w:hAnsi="Times" w:eastAsia="Times"/>
          <w:b w:val="0"/>
          <w:i w:val="0"/>
          <w:color w:val="000000"/>
          <w:sz w:val="22"/>
        </w:rPr>
        <w:t>with a lavatory near by. You will be able to cook for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busy with my work in Sodepur but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22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566"/>
              </w:trPr>
              <w:tc>
                <w:tcPr>
                  <w:tcW w:type="dxa" w:w="4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6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copy of the Hindi: Pyarelal Papers. Courtesy: Pyarelal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14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14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699. LETTER TO INAYATULLA KHAN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ALLAMA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21st instant. I am sorry and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again misinterpreted my letter. I had not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correspondence between us was still going on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your letter published. I had only expressed my view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should not be released to the press.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proper, you may have it published. You are right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Dastagir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come here if he so desires. I had not said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each separate clause of the constitution you have drafted.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only said that if broad questions are prepared in regard to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try to reply to them. But from your letter I have begun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misunderstand anything I may say. Be that as it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formulate a few questions for me, I shall give you written replies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It is unnecessary for Dastagir to come just to collect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replies. Besides there is not even enough time for that.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send at this address will reach me wherever I may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one more complaint, namely, why do you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English?</w:t>
      </w:r>
    </w:p>
    <w:p>
      <w:pPr>
        <w:autoSpaceDN w:val="0"/>
        <w:autoSpaceDE w:val="0"/>
        <w:widowControl/>
        <w:spacing w:line="244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Khaksar Leader popularly known as Allama Mashriqui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Ahmed Dastagir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700. WHY THE INSISTENCE ON THE YARN CLAUSE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27/28,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old 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wants to do many good things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lazy. However, when a rule is made the work becomes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one finds that one has gained the strength to do the work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before. By making the yarn clause compulsory,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coerce people. We only make it easy for those who want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they spin who have no heart in it? It will be hypocritical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spin as a demonstration. Hyprocrites only do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They cannot harm khadi in any way. I would in fact go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to say that he who takes up spinning out of a desire for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gradually develop an interest in the activity and then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willingly. If even after long practice he cannot find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if he still finds it a tedium he will give up khadi.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harm us in any way.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khadi bhandars close down because of the yarn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well may. And I do not care whether anyone buys khadi or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run a shop. I want people to learn spinning.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or 350 charkhas are plied. But this number means nothing.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is that there should be as many charkhas plying there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homes. If the cities are to imbibe non-violence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Government have the force that destroys;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The charkha alone can save us from destructive force.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methods are useless.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enforcement of the yarn clause results in reduced sales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if the consequent loss forces us to close down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bhandars, we may close them down. We cannot maintain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to sell khadi. You will say that if khadi bhandars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we shall have to sell khadi in the villages and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sell in the villages as it can in the cities. I agree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sell in the villages and it should not. Khadi is not to be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it is to be worn there. It is to be spun and worn.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we should have to get licences from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 bhandars it is better that khadi dies, it is better that the khadi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 this is a summary of what Gandhiji had said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discussions with the Charkha Sangh workers on November 27 and 28.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It had been suggested that those who could not tender yarn for the purchase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should be allowed to buy it for cash, and that making the tendering of yarn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would amount to coercion.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close down. Khadi cannot survive if it has to depend on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survival. Then it will be its lot to disappear. Once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idea behind khadi you will not be nervous.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wonder how khadi bhandars and khadi centres will carry on.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that step, since we have dared,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difficulties. If we have to suffer set-backs we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about woollens and silks. Who wears them?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do so? Why should we take all the trouble for a few rich people?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cannot become universal. We may certainly keep stocks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woollens and silks in khadi bhandars as we keep other things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understand that that is no part of our work.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 yarn clause to woollens and silks. We may not ask for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selling these. Do we ask for yarn when selling other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handicrafts? Woollens and silks come in that category. If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steadfast, the importance of khadi will not diminish. If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expenditure of khadi bhandars out of the proceeds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woollens and silks, it will not help khadi, it will only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we carry on the khadi activity with the help of woollens and silks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become crippled. We shall not be able to carry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work. Khadi work can sustain itself. It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>dependence on anyone.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kill khadi. How can mills do so? Mills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destroyed. We do not worry on that account.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concerned with khadi, right from the picking of cotton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of khadi, should be carried on by the khadi bhandars.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is only a minor activity. Kakubhai is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khadi bhandar. I want to see how skilled he is. I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hand not a pen but a charkha. He should be an expert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employed in khadi. If I were in a bhandar I would spin,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card. We have to teach people spinning and weaving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bhandars. Today we do try to teach people how to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But if khadi is to reach every home we must teach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carding and all the other processes. I do not much care for </w:t>
      </w:r>
      <w:r>
        <w:rPr>
          <w:rFonts w:ascii="Times" w:hAnsi="Times" w:eastAsia="Times"/>
          <w:b w:val="0"/>
          <w:i w:val="0"/>
          <w:color w:val="000000"/>
          <w:sz w:val="22"/>
        </w:rPr>
        <w:t>buying slivers. One should make slivers oneself. Today machine-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slivers are used. The practice must stop. Everyone should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cotton, make his own slivers and then spin. Only then can we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we have adopted khadi. I have become a lover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carding. Even inferior cotton such as </w:t>
      </w:r>
      <w:r>
        <w:rPr>
          <w:rFonts w:ascii="Times" w:hAnsi="Times" w:eastAsia="Times"/>
          <w:b w:val="0"/>
          <w:i/>
          <w:color w:val="000000"/>
          <w:sz w:val="22"/>
        </w:rPr>
        <w:t>mathia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hand-carded, can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the fineness of 20 counts. The mills cannot produce yarn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higher than six or seven from this cotton. I prefer hand-carding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carding with a bow. It does not expose one to the risk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>consumption or asthma. Even a queen in her palace can easily take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up. Even children and old men can card and make slivers.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easy activity.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must not think of spreading khadi by carrying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 our backs and hawking it. We have not to give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ready-made khadi. We shall say, ‘take this charkha, take this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it, make slivers and spin. Get the weaver in your village to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then wear it.’ I would in fact say that the khadi bhandars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should not have khadi, they should not even have slivers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If people demand them we may give them cotton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tools and arrange for spinning to be taught.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country will have no dearth of khadi or cloth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frequently rationed and still cloth famine persists.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it. If I was made responsible for it, I could provide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 am going to Bengal. If they do as I desire, I shall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cloth famine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if you should provide khadi for hospitals. For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patients find yarn, how will they be able to spin?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 Congress committees, the district boards, the banks.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exhibitions, Congress meetings and so on, which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worth thousands of rupees. Where can they all find the yarn?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right to give them khadi without insisting on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tendered? I say that if these institutions cannot tender yarn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 idea of khadi. They can borrow the yarn,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members spin or they can obtain it from friends.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no exceptions to the rule. I have taken in hand the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clinic of Dinshaw Mehta at Poona. Do you think I can use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I said to Dinshaw, ‘I shall give you my yarn and you can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exchange.’ Everyone will have to give yarn, be he a raja or a </w:t>
      </w:r>
      <w:r>
        <w:rPr>
          <w:rFonts w:ascii="Times" w:hAnsi="Times" w:eastAsia="Times"/>
          <w:b w:val="0"/>
          <w:i w:val="0"/>
          <w:color w:val="000000"/>
          <w:sz w:val="22"/>
        </w:rPr>
        <w:t>maharaja.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yarn clause allows for buying yarn from the neighbours,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this is against my intention. I do not want this. What I have said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people may take yarn from their neighbour but they may not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it. We do not take things from our friends by paying for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would be commerce. If we do not have something we take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neighbours and later when we get it ourselves, we return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good neighbour he may not take it back but in any case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payment is involved.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the resolution also the provision for one’s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spinning. It is the same as the members of one’s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one tendering the yarn in one’s name. But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 if someone were to employ a servant specifically for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that is the same as buying the yarn. If a servant employed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work spends a little time on spinning for his employer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 objection. At the Times of India office, Bombay,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some khadi. They came to me and asked, ‘Where shall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yarn?’ I said, ‘You have so many peons and workers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who do nothing but paste addresses. Allow them an hour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for spinning. Teach them the art. And use the yarn so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to buy khadi.’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spinning clubs being organized in cities. But I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meaning has been put upon what I had said. The Club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became an agency for the sale of yarn.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who spin for wages and then people buy the yarn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their khadi from the bhandars. This is to murder truth.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was that since large cities are too cramped and people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very small rooms where there is no space for spinning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charkha or carding, clubs should be organized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localities and in the precincts of khadi bhandars where people could </w:t>
      </w:r>
      <w:r>
        <w:rPr>
          <w:rFonts w:ascii="Times" w:hAnsi="Times" w:eastAsia="Times"/>
          <w:b w:val="0"/>
          <w:i w:val="0"/>
          <w:color w:val="000000"/>
          <w:sz w:val="22"/>
        </w:rPr>
        <w:t>go to card, make slivers and spin.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could remedy the lack of space for spinning. Also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 to arrange for instruction in spinning. But the clubs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started are of a totally different kind and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We should not leave hold of truth. We must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We must give up the lure of selling khadi. We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an interest in teaching khadi. If this results in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stopping we should not mind it. But the khadi of my </w:t>
      </w:r>
      <w:r>
        <w:rPr>
          <w:rFonts w:ascii="Times" w:hAnsi="Times" w:eastAsia="Times"/>
          <w:b w:val="0"/>
          <w:i w:val="0"/>
          <w:color w:val="000000"/>
          <w:sz w:val="22"/>
        </w:rPr>
        <w:t>conception can only prosper by this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what should be the character of the Bombay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now. I myself am anxious to make my idea clear.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we must shift the bhandar from a central market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Kalabadevi. We should take it to a suburb such as Dadar or Vile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[Parle], where we can find enough space. The work of the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undergo change. The manager will not try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buy khadi. He will sit in the bhandar and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co-workers will do the same. He will talk to the customers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them the new khadi policy. If someone is willing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he will teach him. He will not use ready-made slivers.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all the processes. beginning with hand-carding. He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at the bhandar some artisans. He will have looms 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yarn spun can be woven. He will have charkhas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manufactured. He will repair the implements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customers. The surroundings of the bhandar will be clean and the air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pure. There will be cleanliness. The charkhas will be in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the atmosphere will be congenial for spinning. It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facilities for selling khadi. The Bombay bhandar up to now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clearing-house. It will still be that though in a different way.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we only worried about what the Bombay customers wanted.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 of a particular design was in vogue we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centres to make such handkerchiefs. If it was a sari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border we told the Andhra people to make such saris.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used to send representatives of the bhandars to those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explain what exactly was wanted. We took up printing saris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Masulipatnam. It revived a dying craft. But if we do not now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method of work the same thing will be the undoing of khadi.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centres will have to meet the needs of the areas around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produce things with that end in view. In the matter of designs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have to follow the directives of the Bombay bhandar.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have to accept whatever varieties and designs are left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that. It is no part of our duty to provide to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designs they want. Our duty is only to teach how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things that they want.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reason why I want the bhandars to be shifted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bazaar. Take some place on the outskirts of the city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attractive. Create beauty in wilderness. It is said that the English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their factory on the banks of the Tapti on the outskirts of Surat,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they started running the country. They wanted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and other village industries of India. Our mission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them. If some stray artisan happens to come to you, put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loom. Start the work of carding, spinning and such other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 model village grow up there. Make the khadi bhandar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centre. Those who seek peace from the noise of Bombay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on Saturdays if not every day. They will buy their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carding. If you make things you need in the village way the city </w:t>
      </w:r>
      <w:r>
        <w:rPr>
          <w:rFonts w:ascii="Times" w:hAnsi="Times" w:eastAsia="Times"/>
          <w:b w:val="0"/>
          <w:i w:val="0"/>
          <w:color w:val="000000"/>
          <w:sz w:val="22"/>
        </w:rPr>
        <w:t>folk may also find an interest in such activity.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talk about our responsibility to the people of Bombay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ask: ‘What responsibility?’ If the people of Bombay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old interest, what shall we do? Will you be able to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horse-racing, gambling, cinema, theatre, dancing?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do about people who want to pursue these? Yes,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facility to live in the style of a village we may invite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doing our duty. You say that in a city like Bombay where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politically conscious we can make khadi a success only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able to persuade them that the success of our political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our pursuing this new khadi policy. I shall only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value to me only if it is a symbol of ahimsa.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once said that it was not words that grew but it was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success will depend on what kind of khadi bhandars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surroundings for them you can create with your faith and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1946</w:t>
      </w:r>
    </w:p>
    <w:p>
      <w:pPr>
        <w:autoSpaceDN w:val="0"/>
        <w:autoSpaceDE w:val="0"/>
        <w:widowControl/>
        <w:spacing w:line="260" w:lineRule="exact" w:before="4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701. KASTURBA NIDHI’S POLICY REGARDING </w:t>
      </w:r>
      <w:r>
        <w:rPr>
          <w:rFonts w:ascii="Times" w:hAnsi="Times" w:eastAsia="Times"/>
          <w:b w:val="0"/>
          <w:i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1945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regarding education is carried 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Nidhi, whether it is for children or adults,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manual labour and handicrafts.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teachers will be required to carry on this work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should be made to give training to these teachers in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training schools.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such teachers are not ready, education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through manual labour and handicrafts but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>handicrafts should also be given in a proper way.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should study the literature of Nayee Talim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their work on those lines as far as possible till they get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trained.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Kasturba Gandhi National Memorial Trust Papers.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702. LETTER TO VANAMALA N. PARIKH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VANUDI,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doubt about your purity, nor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firmness of mind. But if you yourself have some doubt,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faint, regarding the propriety of what you do, you should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 and change your habits suitably. Suppose,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somebody in jest that you are married and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and add that your mother-in-law is dead. Such jokes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permissible, but the dangers in them are easy to see. That is why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highest circles we still hear criticism of certain things that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theatres. If a married man acts the part of Rama in a play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married to another man that of Sita, how far is that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both? It also requires to be seriously considered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such Rama and Sita produce on the spectators. That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the modern trend we may do or like improper things or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doing that is altogether a different matter.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at length on this, nor have I the time for that. But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girl and I have, therefore, put before you in a few words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question for you to think over.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keep good health, and trust that all of you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keeping the Arogya Bhavan clean in every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You have with you many visitors now. Use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in cleaning up the place. I am trying to send Munnalal there. </w:t>
      </w:r>
      <w:r>
        <w:rPr>
          <w:rFonts w:ascii="Times" w:hAnsi="Times" w:eastAsia="Times"/>
          <w:b w:val="0"/>
          <w:i w:val="0"/>
          <w:color w:val="000000"/>
          <w:sz w:val="22"/>
        </w:rPr>
        <w:t>I expect he will arrive there in about a week.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6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had Zohra’s letter and I tore it up.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5796. Also C.W. 3019.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703. LETTER TO HARI-ICHCHHA P. KAMDAR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become the mother of so many children,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as foolish as ever. If I cannot write to you owing to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ask somebody else to do so, what is wrong in that?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thing in giving me all the news of the family. Do come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again in the Ashram and stay there as long as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your son with you. Perhaps you do not know that in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come every day to read books to me. I would quietly </w:t>
      </w:r>
      <w:r>
        <w:rPr>
          <w:rFonts w:ascii="Times" w:hAnsi="Times" w:eastAsia="Times"/>
          <w:b w:val="0"/>
          <w:i w:val="0"/>
          <w:color w:val="000000"/>
          <w:sz w:val="22"/>
        </w:rPr>
        <w:t>spin while he read to me for half an hour or three quarters of an hour.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Valji Govindji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good. Now I am going on a tour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>and Madras and am not likely to return before February.</w:t>
      </w:r>
    </w:p>
    <w:p>
      <w:pPr>
        <w:autoSpaceDN w:val="0"/>
        <w:autoSpaceDE w:val="0"/>
        <w:widowControl/>
        <w:spacing w:line="220" w:lineRule="exact" w:before="66" w:after="1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1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ICHCHHABEHN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AMDAR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AJMAHAL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7475. Also C.W. 4921. Courtesy: Hari-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ichchha P. Kamdar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704. LETTER TO KANTILAL GANDHI</w:t>
      </w:r>
    </w:p>
    <w:p>
      <w:pPr>
        <w:autoSpaceDN w:val="0"/>
        <w:autoSpaceDE w:val="0"/>
        <w:widowControl/>
        <w:spacing w:line="294" w:lineRule="exact" w:before="6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postcard, as also the report sent by you.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drafted by you. If so, your English is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this should not count as a deficiency in one, but in India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is; for we take pride, though we ought not to, in being able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a foreign language correctly. I am a lover of all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scrupulous care to write correctly, but I am more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meaning and am not scared of making mistakes.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I would never have been able to speak in Hindi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Having said this, my criticism of the report is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not correct. I have no time to revise it and return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itself is good and, therefore, I show it to everybody who is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it. I am now sending it to Jajuji to read.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feel sorry that you will be breaking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you have brought into being. Your leaving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breaking it. I only hope that your action will 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the rashness and anger which I have observed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Sometimes it becomes one’s dharma to humbly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one has set up, despite the co-workers’ coolness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I have been doing this from a much earlier age than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and it has certainly benefited me. Endurance is a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cultivating. You are a student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Ponder the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 contained in it. After cautioning you thus, I unreservedly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decision. If you teach the students who come to you and take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intimate interest in their lives, you may perhaps be able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organization with their help. In future lay stress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on all the processes relating to cotton.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from daily experience that this is of the utmost importance.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good wishes for the result of your examination.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starts on the 30th. Manilal arrived last evening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left for Delhi yesterday morning. He had come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Kasturba Fund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Chi. Saru and Shanti.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7380.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705. LETTER TO DINSHAW K. MEHTA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as also Jehangir’s.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to offer you some suggestions but that will be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spare the time. For the present I shall say only this much.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encouragement to those who are engaged in the cleaning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also pay as much attention to it as you can while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work. You will have already decided to dispose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furniture. You can take it to Bombay and sell it there to recover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or if you want me to dispose of it you will let me know,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arrangements from wherever I am. We shall not sell it at a </w:t>
      </w:r>
      <w:r>
        <w:rPr>
          <w:rFonts w:ascii="Times" w:hAnsi="Times" w:eastAsia="Times"/>
          <w:b w:val="0"/>
          <w:i w:val="0"/>
          <w:color w:val="000000"/>
          <w:sz w:val="22"/>
        </w:rPr>
        <w:t>throw-away price.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Munnalal will be going there in six or seven days.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cleaning activity. I think he can keep the accounts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for you whatever shopping there is to be done. He is well versed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things and has done them all before.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Mange is looking after the accounts and shopping. I wish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entirely out of all this. I have no doubt that he should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something else. He should become a naturopath.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educate himself. If you wish that Munnalal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my absence or if you have any other plans, you can send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8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wire to the Ashram. It is necessary that what we wish to start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January 1 should be started at home as early as possible.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</w:t>
            </w:r>
          </w:p>
        </w:tc>
      </w:tr>
    </w:tbl>
    <w:p>
      <w:pPr>
        <w:autoSpaceDN w:val="0"/>
        <w:tabs>
          <w:tab w:pos="5330" w:val="left"/>
          <w:tab w:pos="5710" w:val="left"/>
        </w:tabs>
        <w:autoSpaceDE w:val="0"/>
        <w:widowControl/>
        <w:spacing w:line="26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706. LETTER TO SATYADEV</w:t>
      </w:r>
    </w:p>
    <w:p>
      <w:pPr>
        <w:autoSpaceDN w:val="0"/>
        <w:autoSpaceDE w:val="0"/>
        <w:widowControl/>
        <w:spacing w:line="298" w:lineRule="exact" w:before="180" w:after="0"/>
        <w:ind w:left="46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would like to have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you have mentioned. I just cannot agree to what you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some misunderstanding. You had better ask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and write to me at Calcutta. There I shall be staying with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 at Khadi Pratishthan, Sodepur.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3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707. ANSWERS TO QUESTIONS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constructive programme is stated to be the preparation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for a non-violent political order. Is this definition correct? Or will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to define such a social and political order as one in which no one would be able </w:t>
      </w:r>
      <w:r>
        <w:rPr>
          <w:rFonts w:ascii="Times" w:hAnsi="Times" w:eastAsia="Times"/>
          <w:b w:val="0"/>
          <w:i w:val="0"/>
          <w:color w:val="000000"/>
          <w:sz w:val="18"/>
        </w:rPr>
        <w:t>to exploit the labour of another?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definition is correct but it is incomplete. In what way it </w:t>
      </w:r>
      <w:r>
        <w:rPr>
          <w:rFonts w:ascii="Times" w:hAnsi="Times" w:eastAsia="Times"/>
          <w:b w:val="0"/>
          <w:i w:val="0"/>
          <w:color w:val="000000"/>
          <w:sz w:val="22"/>
        </w:rPr>
        <w:t>is incomplete will be explained in the answer to your next question.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my definition is correct I feel such a social and political order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theoretically even by our making the largest use of machinery. In that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necessary to have the maximum number of village industries for the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order? If so why?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Non-violence cannot be divided into compartments.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an inherent attribute of man or, at any rate, it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of man during his waking hours. Devotion to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expression of his conscious state. If we thus conceive </w:t>
      </w:r>
      <w:r>
        <w:rPr>
          <w:rFonts w:ascii="Times" w:hAnsi="Times" w:eastAsia="Times"/>
          <w:b w:val="0"/>
          <w:i w:val="0"/>
          <w:color w:val="000000"/>
          <w:sz w:val="22"/>
        </w:rPr>
        <w:t>ahimsa we should satisfy all our necessities by the labour of our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Nature Cure Clinic at Uruli Kanchan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If we do not do this we shall have to depend upon other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long as such condition persists we shall be unable to realize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fearless-ness. Another danger in making more and more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machinery is that we have to make great efforts for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it, that is to say,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have to keep an army as is being done today elsewhere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world. The fact is that even if there is no danger of aggression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outside we shall be slaves to those who will be in control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big machinery. Take the case of the atom bomb. Those nations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atom bombs are feared even by their friends. If we take a wise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view, we shall be saved from the working of machinery.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One of the reasons given in favour of hand-spinning is that it makes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self-sufficient. Can one who is self-sufficient serve society better than one who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dependent on others? Do you mean to say that there is such a connection between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self-sufficiency and social service that the more one is self-sufficient the more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one’s capacity for social service?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satisfy this doubt also we will have to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non-violent outlook because truth and non-violence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of the order of my conception. Our first duty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be a burden on society, i.e., we should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That means self-sufficiency by itself is a kind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becoming self-sufficient we shall use our spare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others. If all become self-sufficient no one will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In that case no one will be required to undertake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we have not yet reached that stage and therefore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social service. Even if we succeed in realizing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self-sufficiency, man being a social animal we shall have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some form or other. That is, man is as much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he is dependent on himself. When dependence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order to keep society in good order it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dependence but becomes co-operation. There is a fragrance in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there is no one weak or strong among the 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equal. There is a feeling of helplessness in dependency.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 family are as much self-dependent as interdependent,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feeling of mine or thine. That is why they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co-operators. Similarly when we take a society, a nation or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as a family all men become co-operators. If we can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picture of such co-operation we shall find that there is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upon lifeless machines. Or we shall have to use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not the most, and therein lies the real security and self-protection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society.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lay more emphasis on spinning than on agriculture. Is there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reason behind it? Or is it because people cannot take to farming as easily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can to spinning?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make such divisions as social,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What is political is also social and economic. One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It is true that we make and have to make such divisions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clarity of understanding. One of the reasons why I have not laid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agriculture is that even my knowledge of it is almost nil. How will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enlighten you if I put emphasis on it? It is not so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charkha. I have acquired enough knowledge of it. Secondly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foreign rule the charkha had died out; it had been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can never be destroyed but its form has been so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increased the slavery of the people. The third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emphasis on the charkha is that skill of hand has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agriculture. There is hardly any other industry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the fingers are so much used as they are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that go to make khadi. The fourth reason is that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first takes hold of the land and through it controls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Therefore Government help is very necessary for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agriculture. For these and other similar reasons I have laid more </w:t>
      </w:r>
      <w:r>
        <w:rPr>
          <w:rFonts w:ascii="Times" w:hAnsi="Times" w:eastAsia="Times"/>
          <w:b w:val="0"/>
          <w:i w:val="0"/>
          <w:color w:val="000000"/>
          <w:sz w:val="22"/>
        </w:rPr>
        <w:t>emphasis on hand-spinning.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One of the features of the material development of human society appears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that man is tending to move more and more from self-sufficiency to dependency.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this tendency is not right and that there will be revival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opposite tendency?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this question to mean that society is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machinery. If I have understood the question right,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that society must get rid of its slavery to the machine.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slaves to the machine our slavery to our senses and their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also increases immensely.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confident that the constructive programme will be able to achieve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object during your lifetime by mere propaganda? Don’t you think taking into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human frailties (lust, anger, greed, infatuation, pride and jealousy)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will be need for “legislative aid”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make the people take to the constructive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on any wide scale especially in this machine age? Will there be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violation of the principle of non-violence in taking such help from the elected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representatives of the people? If so how?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said many a time that we will have to take help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on our own terms. Not only that, we will have to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from the whole world There was a time when I felt that we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only the barest minimum of help from the legislators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of constructive programme. But now I have come to realize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representatives of the people go into the legislatures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their help. Along with this we must bear in mind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value of the constructive programme properly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carry it on in adverse circumstances. Other people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can’t. I can say dispassionately but from experience that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has increased in proportion to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If we can make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get it implemented through the people, then swaraj is in </w:t>
      </w:r>
      <w:r>
        <w:rPr>
          <w:rFonts w:ascii="Times" w:hAnsi="Times" w:eastAsia="Times"/>
          <w:b w:val="0"/>
          <w:i w:val="0"/>
          <w:color w:val="000000"/>
          <w:sz w:val="22"/>
        </w:rPr>
        <w:t>our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29, 1945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Khadi Jagat,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December 1945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708. LETTER TO J. S. HOYLAND</w:t>
      </w:r>
    </w:p>
    <w:p>
      <w:pPr>
        <w:autoSpaceDN w:val="0"/>
        <w:autoSpaceDE w:val="0"/>
        <w:widowControl/>
        <w:spacing w:line="294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1945</w:t>
      </w:r>
    </w:p>
    <w:p>
      <w:pPr>
        <w:autoSpaceDN w:val="0"/>
        <w:tabs>
          <w:tab w:pos="550" w:val="left"/>
          <w:tab w:pos="1610" w:val="left"/>
          <w:tab w:pos="3690" w:val="left"/>
          <w:tab w:pos="4970" w:val="left"/>
          <w:tab w:pos="5210" w:val="left"/>
        </w:tabs>
        <w:autoSpaceDE w:val="0"/>
        <w:widowControl/>
        <w:spacing w:line="25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HOYLAND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gladdened me to see your letter after such a long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happy to find that Prof. Privat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wife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remember the communion wehad at Woodbrooke, 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remind me, fourteen years ago. I suppose Woodbrooke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during this what may be called fairly long lapse of time,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how the ‘School for the Imbeciles’ we all visited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faring.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all. I am looking forward to the visit of Horace and </w:t>
      </w:r>
      <w:r>
        <w:rPr>
          <w:rFonts w:ascii="Times" w:hAnsi="Times" w:eastAsia="Times"/>
          <w:b w:val="0"/>
          <w:i w:val="0"/>
          <w:color w:val="000000"/>
          <w:sz w:val="22"/>
        </w:rPr>
        <w:t>Agatha.</w:t>
      </w:r>
    </w:p>
    <w:p>
      <w:pPr>
        <w:autoSpaceDN w:val="0"/>
        <w:autoSpaceDE w:val="0"/>
        <w:widowControl/>
        <w:spacing w:line="220" w:lineRule="exact" w:before="26" w:after="24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S. H</w:t>
      </w:r>
      <w:r>
        <w:rPr>
          <w:rFonts w:ascii="Times" w:hAnsi="Times" w:eastAsia="Times"/>
          <w:b w:val="0"/>
          <w:i w:val="0"/>
          <w:color w:val="000000"/>
          <w:sz w:val="18"/>
        </w:rPr>
        <w:t>OYLAND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6" w:lineRule="exact" w:before="4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OODBROOKE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ETTLEMENT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504" w:right="1394" w:bottom="358" w:left="1440" w:header="720" w:footer="720" w:gutter="0"/>
          <w:cols w:num="2" w:equalWidth="0">
            <w:col w:w="3834" w:space="0"/>
            <w:col w:w="26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4" w:bottom="358" w:left="1440" w:header="720" w:footer="720" w:gutter="0"/>
          <w:cols w:num="2" w:equalWidth="0">
            <w:col w:w="3834" w:space="0"/>
            <w:col w:w="26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4512. Courtesy: Woodbrooke College and Mrs. Jessie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Hoyland</w:t>
      </w:r>
    </w:p>
    <w:p>
      <w:pPr>
        <w:autoSpaceDN w:val="0"/>
        <w:autoSpaceDE w:val="0"/>
        <w:widowControl/>
        <w:spacing w:line="220" w:lineRule="exact" w:before="420" w:after="0"/>
        <w:ind w:left="10" w:right="288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Quaker and member of the India Conciliation Group along with Horace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Alexander and Agatha Harrison; was in India for sixteen years teaching at Hislop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Nagpur; afterwards taught at Quaker College Woodbrooke.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Edmond and Yvonne Privat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Woodbrooke on October 18, 1931; vide “Speech at Birmingham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18-10-1931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709. LETTER TO UTTAMCHAND SHAH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UTTAMCHAND,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such deep faith in you that I am sure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your new undertaking, too, and that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under its new policy will progress in Gujarat at least.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it is your duty to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710. LETTER TO MANILAL AND SUSHILA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30,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Arun is a good boy but he is not up to the mark.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additions, though he talks of additions, subtractions,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multiplications and divisions. It was only when I tested him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understand the report given to me by Valji.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fault. It is the parents’ fault and now that of us all who are here. I </w:t>
      </w:r>
      <w:r>
        <w:rPr>
          <w:rFonts w:ascii="Times" w:hAnsi="Times" w:eastAsia="Times"/>
          <w:b w:val="0"/>
          <w:i w:val="0"/>
          <w:color w:val="000000"/>
          <w:sz w:val="22"/>
        </w:rPr>
        <w:t>am the first among them. Am I not?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4960</w:t>
      </w:r>
    </w:p>
    <w:p>
      <w:pPr>
        <w:autoSpaceDN w:val="0"/>
        <w:autoSpaceDE w:val="0"/>
        <w:widowControl/>
        <w:spacing w:line="260" w:lineRule="exact" w:before="398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711. FOREWORD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GANDHIAN CONSTITUTION FOR </w:t>
      </w:r>
      <w:r>
        <w:rPr>
          <w:rFonts w:ascii="Times" w:hAnsi="Times" w:eastAsia="Times"/>
          <w:b w:val="0"/>
          <w:i/>
          <w:color w:val="000000"/>
          <w:sz w:val="24"/>
        </w:rPr>
        <w:t>FREE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1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expression “Gandhian Constitution” is not a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for Principal Agrawal’s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pages. It may be acceptable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and compact title. The framework is really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Agrawal’s, based on his study of my writings.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interpreting them for a number of years. And as he is anxious not to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326" w:lineRule="exact" w:before="1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at the back of Arun’s letter to his parents, i. e.,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Arun, who was with Gandhiji in Sevagram till he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Sodepur on November 30, 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Shriman Narayan Agrawal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 them in any way he would publish nothing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it. This is both an advantage and a disadvantage. The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obvious. The disadvantage lies in the reader mistaking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being my view in every detail. Let me then warn him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such mistake. If I were to commit myself to every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in these pages, I might as well write the thing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endeavoured to read the constitution twice,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attention as I was able to bestow on it during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engagements, I could not undertake to check every thought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it. Nor would my sense of propriety and individual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commit any such atrocity. All, therefore, I am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brochure contains ample evidence of the care bestowed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by the author to make it as accurate as he could.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which has jarred on me as inconsistent with what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stand for.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was good enough to make such alterations as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were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“constitution” must not mislead the reader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 author has made any profession to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constitution. He has made it perfectly clear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that he has only laid down broad lines to indicate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my conception would be. I regard Principal Agrawal’s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thoughtful contribution to the many attempts at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constitutions. The merit of his attempt consists 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done what for want of time I have failed to do.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30, 1945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Gandhian Constitution for Free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712. LETTER TO MANAGING COMMITTEE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OF THE TALIMI </w:t>
      </w:r>
      <w:r>
        <w:rPr>
          <w:rFonts w:ascii="Times" w:hAnsi="Times" w:eastAsia="Times"/>
          <w:b w:val="0"/>
          <w:i/>
          <w:color w:val="000000"/>
          <w:sz w:val="24"/>
        </w:rPr>
        <w:t>SANGH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1945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went to see the Talimi Sangh hostel.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Hoshiaribehn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stays in the Ashram. I have sent her son Gajraj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school. He insisted that I should see his school. Even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morning he came and said: “You will come, won’t you?” I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shall I do at your school? I would rather see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sleep.” I had intended to send his mother too. Anyway,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after my morning walk to keep my promise. I was pained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saw there. I noticed filth and mismanagement which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there. I had not wanted to spend much time there,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bear what I saw there and spent half an hour or </w:t>
      </w:r>
      <w:r>
        <w:rPr>
          <w:rFonts w:ascii="Times" w:hAnsi="Times" w:eastAsia="Times"/>
          <w:b w:val="0"/>
          <w:i w:val="0"/>
          <w:color w:val="000000"/>
          <w:sz w:val="22"/>
        </w:rPr>
        <w:t>threequarters of an hour explaining things to Pandey.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there were puddles of water in front of the verandah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children’s hospital. It offended the eye. The children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right there. This breeds mosquitoes and so much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wasted. We should collect the water in a tub. Or we may wash beside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trees near by. If there were a thousand boys it would be a disaster.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through the room I found the same thing in 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verandah on the other side.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went to the children’s dormitory. Even at the entrance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lot of dirt. I went in. Mats were not properly kept.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bedding of a boy unrolled. It was very dirty. The bed-sheet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torn. It was stitched in a couple of places, but very crudely.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had not been attended to. They should have been patched.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was too badly torn it could have been doubled and stitched.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in jail I had got mattresses made that way. They are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strong. The cotton of the mattress had collected into big lumps.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warm. That cotton should have been taken out and 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Several pieces of cloth were discovered from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mattress. They were very dirty. I would have kept those pieces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them for patching. The mat was very dirty.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washed.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Niece of Balvantsinha. According to Balvantsinha Gajraj had complained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that Talimi Sangh was a very dirty place.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examined the floor. It is used for sleeping but is in a very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Pandey said cow-dung was not available. It is better if cow-dung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available. But one can do without it. Where was there cow-dung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Africa? We managed with earth. There was a wooden shelf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to the wall for keeping things. When I touched it my hand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dust. I wiped my hand on Pandey’s hand. It also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dust. One boy had put his ink-pot on the mat. Where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poor boy to put it? But there was no method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each and every pen and nib. I saw also the ink-pots.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way. That should also be the way of Nayee Talim. Everything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from my point of view. These are small things. But small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big things. It does not required money. It requires a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vision, it requires art. It is our duty to teach these. It is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Talim. It is the teacher’s fault if it is not done. It is your fault.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it is my fault. After all, the responsibility lies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in starting a thing and then giving it up?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in this way he can look after only one boy, I would say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boy. Do not admit more. An element of untruth enters if we </w:t>
      </w:r>
      <w:r>
        <w:rPr>
          <w:rFonts w:ascii="Times" w:hAnsi="Times" w:eastAsia="Times"/>
          <w:b w:val="0"/>
          <w:i w:val="0"/>
          <w:color w:val="000000"/>
          <w:sz w:val="22"/>
        </w:rPr>
        <w:t>admit more boys and cannot look after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came out, I noticed the sacking you have hung up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verandah. For this I must quarrel with you. A verandah is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air and sunlight. By fixing sacking around it you shut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And the room at the rear becomes absolutely useless. If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can’t be helped because the boys are too many, I would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only as many boys as we can accommodate.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more.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Pandey’s mother Kodamba was in very dirty clothes.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like a maid servant. She did not even know Hindustani.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with us for two months. Even Pandey’s own clothes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quite all right. The neck was open and so also the cuffs.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Our shirts must have half sleeves. Brass or glass buttons are </w:t>
      </w:r>
      <w:r>
        <w:rPr>
          <w:rFonts w:ascii="Times" w:hAnsi="Times" w:eastAsia="Times"/>
          <w:b w:val="0"/>
          <w:i w:val="0"/>
          <w:color w:val="000000"/>
          <w:sz w:val="22"/>
        </w:rPr>
        <w:t>useless for us.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brief discussion with Asha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because these matters, though small, are very important. And </w:t>
      </w:r>
      <w:r>
        <w:rPr>
          <w:rFonts w:ascii="Times" w:hAnsi="Times" w:eastAsia="Times"/>
          <w:b w:val="0"/>
          <w:i w:val="0"/>
          <w:color w:val="000000"/>
          <w:sz w:val="22"/>
        </w:rPr>
        <w:t>failing in these points, we depart too far from our objective.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this again. It seems to be 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5888. Courtesy: Munnalal G. Shah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Ashadevi Aryanayakum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713. LETTER TO MOHAN SINGH THAKUR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 SINGH,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have a long talk with you. But I am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I am dictating this, Sushilabehn informs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repaired the pump. I knew that you would do it. I knew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ability for mechanical things. Develop it fully and if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comes up in the Ashram continue doing it. Go on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the 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noticed that your help had become inevitable in the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Kanubhai. I realized that you had culinary talent as well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bread and the biscuits you made with tomato juice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oven. I wish you would develop this talent too and give its </w:t>
      </w:r>
      <w:r>
        <w:rPr>
          <w:rFonts w:ascii="Times" w:hAnsi="Times" w:eastAsia="Times"/>
          <w:b w:val="0"/>
          <w:i w:val="0"/>
          <w:color w:val="000000"/>
          <w:sz w:val="22"/>
        </w:rPr>
        <w:t>full benefit to the Ashram.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10430. Courtesy: Navajivan Trust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714. SPEECH AT MAHILA ASHRAM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1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Bengal to serve four or five persons,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Bengal to serve crores of persons.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garba dance which the girls executed, Gandhiji said: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garba dance is famous in the world but this is no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dance.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he was going to Bengal to serve humanity and wished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girls would shower blessings on him and pray for his successful programme.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sari spun by the inmates of the Mahila Ashram from the yarn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produced in non-stop spinning during last Gandhi Jayanti, Gandhiji said that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not like to take the sari with him.</w:t>
      </w:r>
    </w:p>
    <w:p>
      <w:pPr>
        <w:autoSpaceDN w:val="0"/>
        <w:autoSpaceDE w:val="0"/>
        <w:widowControl/>
        <w:spacing w:line="27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1-12-1945</w:t>
      </w:r>
    </w:p>
    <w:p>
      <w:pPr>
        <w:autoSpaceDN w:val="0"/>
        <w:autoSpaceDE w:val="0"/>
        <w:widowControl/>
        <w:spacing w:line="240" w:lineRule="exact" w:before="3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ide”Letter to Krishnachandra”, 27-11-1945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source the inmates of the Ashram entertained Gandhiji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songs and folk-dances and also presented a khadi sari, dhotis and a beautiful garland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out of khadi.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715. RATIONAL APPROACH TO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what the All-India Congress Committee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clear. If constructive work is not carried on keeping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accepting it rationally, India will not achieve swaraj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it. A lot of work always went on in our villages but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by the knowledge and the vision of non- violence. So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was that we did not become as bankrupt financially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And when foreign invasion started, we abandoned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one after another. Work for eradication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Adivasis, equal rights for women, imparting training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bridging the gulf between the poor and the rich and so on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up. When we realized that to achieve real freedom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way was that of non-violence and truth, our range of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the whole of India and beyond it to the whole world,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India being a slave country its fame spread in the world.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of opinion that if, as stated in the question, we forget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aspects of non-violence except non-killing of human beings,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not remain non-violence, it will become bereft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universality will be lost and we shall never achieve swaraj. If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destruction of others’ property, boycotting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going underground and so on, then, we can neither awaken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crores of people nor give them the correct training in fearlessness.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work non-violently, then it is necessary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laid down by me. But if we do away with these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then there will be no other alternative for us but to abandon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to train the people for violence. That this way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for us has been proved by this barbarous war. At any rate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accepting the way of violence we save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deceiving our own people and the world at large.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Jagat, November 1945</w:t>
      </w:r>
    </w:p>
    <w:p>
      <w:pPr>
        <w:autoSpaceDN w:val="0"/>
        <w:autoSpaceDE w:val="0"/>
        <w:widowControl/>
        <w:spacing w:line="220" w:lineRule="exact" w:before="9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question : “How far is the inference correct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make non-violence practical and progressive,  people could arrest others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away, go underground and destroy property but not kill or hurt anyone ?”  It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this point clear that the All-India Congress Committee deliberately added the </w:t>
      </w:r>
      <w:r>
        <w:rPr>
          <w:rFonts w:ascii="Times" w:hAnsi="Times" w:eastAsia="Times"/>
          <w:b w:val="0"/>
          <w:i w:val="0"/>
          <w:color w:val="000000"/>
          <w:sz w:val="18"/>
        </w:rPr>
        <w:t>words “accepting non-violence rationally”.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716. SPEECH ON NAYEE TALIM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1945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means teaching through craft. That basic craft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selected in the light of the conditions and produce of the region.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it would not be proper to have khadi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in a region where cotton does not grow, but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imported for the purpose.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Nayee Talim can be proved to be self-supporting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then the same thing can be applied to other industries too.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by making education self-sustaining is this. Just as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food and clothing for the children studying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is borne by their parents, similarly, in Nayee Talim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will have to bear the expenses on food and clothing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But the expenses incurred in the schools of today on books </w:t>
      </w:r>
      <w:r>
        <w:rPr>
          <w:rFonts w:ascii="Times" w:hAnsi="Times" w:eastAsia="Times"/>
          <w:b w:val="0"/>
          <w:i w:val="0"/>
          <w:color w:val="000000"/>
          <w:sz w:val="22"/>
        </w:rPr>
        <w:t>and fees will be saved.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place for books in Nayee Talim. Initially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expenses may have to be incurred on cotton, carding-bow, and </w:t>
      </w:r>
      <w:r>
        <w:rPr>
          <w:rFonts w:ascii="Times" w:hAnsi="Times" w:eastAsia="Times"/>
          <w:b w:val="0"/>
          <w:i w:val="0"/>
          <w:color w:val="000000"/>
          <w:sz w:val="22"/>
        </w:rPr>
        <w:t>takli and so on. Afterwards the only expenses will be on the teachers’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salaries, stationery, and the salaries of peons, etc., if they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engaged.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there are thirty boys in one school. They will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processes right from collecting cotton from the field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the yarn into cloth. Through every process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will educate them so that their intellect sharpens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result in students’ making ever new discoveries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employed in the khadi industry which will make it more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productive and profitable.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produced by students will be purchased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at any price. It will be the teacher’s duty to see that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students he creates an awareness in their parents that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touch foreign and mill-made cloth. We should also see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self-sufficiency in cloth and khadi is created.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create an atmosphere of our own. For bringing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it has reached today, we had to make efforts and create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As a result no one now can root out khadi.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of Nayee Talim also. If the teacher is unable to create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atmosphere, Nayee Talim cannot become self-reliant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headway. If he succeeds in creating the atmosphere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sharpening the intellect of the students, then the entire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>from beginning to end on Nayee Talim can be met from the sale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: “Self-reliance in Nayee Talim”.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cloth produced by students.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be equipped for earning when they leave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We do not promise them jobs. The Government also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employment to students who are trained at enormous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Government schools. But our students will be brighter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Government schools and will easily find occupations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remember that when atmosphere had to be created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schools, they had to put in considerable effort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being clear. The atmosphere we have to create is for revival.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has been destroyed has to be revived in a new way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it as a peaceful way of attaining swaraj. It should be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this. We do not find it easy as we have not gone to the villages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attitude and have made no real attempts at all.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Nayee Talim. If it does not work a miracle and develop power, </w:t>
      </w:r>
      <w:r>
        <w:rPr>
          <w:rFonts w:ascii="Times" w:hAnsi="Times" w:eastAsia="Times"/>
          <w:b w:val="0"/>
          <w:i w:val="0"/>
          <w:color w:val="000000"/>
          <w:sz w:val="22"/>
        </w:rPr>
        <w:t>then what is it good for?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realize the full significance of boys and girls being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to our care from their childhood and undergoing craft-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education in our schools for seven years or more.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education which is being imparted to us teaches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schooling can never become self-supporting. This creates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in our minds. It is my firm belief that if Nayee Talim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become self-supporting, then the teachers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is. In my view, amongst other characteristics self-reliance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important characteristic of Nayee Talim.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so for the education of boys and girls, then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must also be self-supporting. If we believe that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adults about the value of education, then I have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nothing but an old illusion. And the teaching of the three R’s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education is no part of our Nayee Talim. The meaning of adult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is that we will give them, through their own language,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education of a pure and socially useful life. And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become self-supporting,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there is some serious defect </w:t>
      </w:r>
      <w:r>
        <w:rPr>
          <w:rFonts w:ascii="Times" w:hAnsi="Times" w:eastAsia="Times"/>
          <w:b w:val="0"/>
          <w:i w:val="0"/>
          <w:color w:val="000000"/>
          <w:sz w:val="22"/>
        </w:rPr>
        <w:t>in that education. We should not also forget that complete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should be the basis from the very beginning.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full meaning of co-operation will raise no doubts about self-</w:t>
      </w:r>
      <w:r>
        <w:rPr>
          <w:rFonts w:ascii="Times" w:hAnsi="Times" w:eastAsia="Times"/>
          <w:b w:val="0"/>
          <w:i w:val="0"/>
          <w:color w:val="000000"/>
          <w:sz w:val="22"/>
        </w:rPr>
        <w:t>reliance.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Today only those students go to Government schools whose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parents can pay for their food and clothing. We expect that under Nayee Talim, all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of a village will go to school. There may be many among them who do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the necessary food and clothing in their homes. What is the responsibility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Nayee Talim in such cases?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stated the ideal that parents will provide for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clothes. Even now boys do eat and wear clothes. The parents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to school whatever they spend on their children’s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The diet we give will have a scientific basis. The expense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little more because of the milk. That expense will be met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But when we persuade the parents to bear the expense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then they will pay for milk too. Those who are very poor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few; but if they are really poor then we can certainly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expense.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worry about what clothes the girls and boys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because my ideal for them is a loin-cloth or clothes that a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wears. It may be a brief kuchchha. We can easily make it. When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breasts something will have to be done to cover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a piece of cloth of the kind that is in vogue in the South.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matter what provision is to be made in winters.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provide them any wraps but you must give them enough to wear.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will be our property—the boys and girls of the same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will wear them. One thing should be kept in mind,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will stay with us most of the time. We can easily bear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expense. According to us the clothes for the poor and the rich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same. If the clothes are clean and of the right size,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look as neat and tidy as naked children look.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(a) Will there be an increase in the demand for cloth if an atmosphere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self-reliance in cloth is generated?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Even if parents want to purchase cloth produced by their children, do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means to pay the price that we may ask for it?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price must of course mean reasonable price. This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those who do not even touch khadi today,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 cloth made by their children if we sell it at a reasonable price.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question of making a large profit on it.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item will be different but by and large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price and the selling price will be almost the same.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fancy goods is higher, still comparatively it will be much </w:t>
      </w:r>
      <w:r>
        <w:rPr>
          <w:rFonts w:ascii="Times" w:hAnsi="Times" w:eastAsia="Times"/>
          <w:b w:val="0"/>
          <w:i w:val="0"/>
          <w:color w:val="000000"/>
          <w:sz w:val="22"/>
        </w:rPr>
        <w:t>cheaper. Those who buy them will pay the price willingly. When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in cloth is achieved, everyone will accept khadi and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Then Nayee Talim will have reached its peak. Not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even care for me if this happens during my lifetime.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my answers apply to the present time, the present conditions.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Training of teachers is a vast field that we have before us. In what way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to practise self-reliance in this training.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is, how can those who have come 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become self-reliant? If young students can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reliant, the teachers must become self-reliant. The question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bearing the expense of one’s own food, clothing and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is that if teachers themselves cannot become self-reliant,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make the students self-reliant? In fact well-to-do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not for salary but for service, will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They will learn all occupations attentively and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waste anything because of carelessness. Such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meet their entire expenses from whatever occupation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 Your curriculum ought to be such that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can earn enough for their expenses while they learn.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to the test in preparing such a curriculum. I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very much because it is a good sign that you have raised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the very beginning. Aryanayakum has written: “I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agree with it.” This means that I also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in mind that he has.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syllabus is not based on the above lines, let me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be able to make it with your help. I go so far as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wood should not be available free of charge.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want to work in co-operation. We also want to learn true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Hence the fruits of everyone’s intelligence and skill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one pool. As I go on writing the subject becomes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interesting to me. I become more and more confirmed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self-reliance is the key to our success. This is proved by </w:t>
      </w:r>
      <w:r>
        <w:rPr>
          <w:rFonts w:ascii="Times" w:hAnsi="Times" w:eastAsia="Times"/>
          <w:b w:val="0"/>
          <w:i w:val="0"/>
          <w:color w:val="000000"/>
          <w:sz w:val="22"/>
        </w:rPr>
        <w:t>long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Jagat, November 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717. LETTER TO KALIDAS DEV SHARMA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KALIDAS,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reply to your letter is given below.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International Brotherhood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preserved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essence. Those who sincerely believe that helping the Congress is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helping the Brotherhood League should help the Congress.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founded by Krishna Nath Sarma.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fate of the Communist Party.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opposition if your League works for the Congress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views of the Congress. That Asia is for Asians is a cardinal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foreigners to quit Asia is the clear cry of an anguished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meant for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72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photostat of the Hindi: G.N. 8232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576" w:right="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718. LETTER TO SHRIMAN NARAYAN</w:t>
      </w:r>
    </w:p>
    <w:p>
      <w:pPr>
        <w:autoSpaceDN w:val="0"/>
        <w:autoSpaceDE w:val="0"/>
        <w:widowControl/>
        <w:spacing w:line="238" w:lineRule="exact" w:before="140" w:after="0"/>
        <w:ind w:left="4790" w:right="0" w:hanging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SHRIMAN,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today your booklet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at 9.30 last night. In between I only took time off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spinning. Let me know if any changes are necessary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Foreword.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you do not agree with the changes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in your booklet.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left the place of the Panchayats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and district level rather vague. They are only advisory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be given a place in the legal framework?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their existence is a matter of doubt. When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come to life, the need for advisory bodies should be 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Panchayat would attend to everything and would get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through talukas and districts. If you think there is any snag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 of thinking let me know. I have put in as much hurried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as I could.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I considering if Pakistan and the Princes can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my conception [of India]. Remember that the Gandhian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successful only if it can be achieved through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610" w:val="left"/>
        </w:tabs>
        <w:autoSpaceDE w:val="0"/>
        <w:widowControl/>
        <w:spacing w:line="22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Communist members of the A. I. C. C. were at the time facing an inquiry for </w:t>
      </w:r>
      <w:r>
        <w:rPr>
          <w:rFonts w:ascii="Times" w:hAnsi="Times" w:eastAsia="Times"/>
          <w:b w:val="0"/>
          <w:i w:val="0"/>
          <w:color w:val="000000"/>
          <w:sz w:val="18"/>
        </w:rPr>
        <w:t>indiscipline.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Gandhian Constitution for Free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ide ”Forword to “Gandhian Constitution for Free India”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the booklet and the Foreword by separate registered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book-post.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Ashirvad, p. 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719. LETTER TO SHRIKRISHNADAS JAJU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circular 12 and Dhwaja Babu’s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opinion that the fund that we have will be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handicrafts and adult education. If both the activities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 expenses will be lessened. These funds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cover the other five activities. This does not mean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pursue those five activities or that they are of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We shall conduct them with a separate fund. If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seven activities we may not be able to deal with any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of the opinion that this fund should be earmarked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two activities. Even when the fund grows later on,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only the two activities. Of course all this requires hard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intelligence.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 you may use this letter. I am returning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>and Dhwaja Babu’s letter.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720. INTERVIEW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1945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America and America knows me.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messages do not really know me. You are prompting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say something, but why do you not pay for my Harijan Fund?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While he was on his way to Calcutta, a number of journalists had entered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compartment at Kharagpur and travelled with him till the train reached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Mourigram.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Journalists had asked for “a message for America and American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journalist asked Mahatmaji: “Can we send what you said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publication?” Mahatmaji laughed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it, digest it and assimilate it. Use your journalistic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see what I have given you is something other than a </w:t>
      </w:r>
      <w:r>
        <w:rPr>
          <w:rFonts w:ascii="Times" w:hAnsi="Times" w:eastAsia="Times"/>
          <w:b w:val="0"/>
          <w:i w:val="0"/>
          <w:color w:val="000000"/>
          <w:sz w:val="22"/>
        </w:rPr>
        <w:t>stunt.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regarding his reactions to major questions of the day,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problems lie before us and as and when they arise,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will be there.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declined to commit himself further.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one of the newspapermen queried him about his travel from Wardha,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with his proverbial fund of wit, retorted jokingly: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travelling with me and if your journalistic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does not prompt you to answer that question, resign your post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to something more useful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Amrita Bazar Patrika, 2-12-1945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721. SPEECH AT PRAYER MEETING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1945</w:t>
      </w:r>
    </w:p>
    <w:p>
      <w:pPr>
        <w:autoSpaceDN w:val="0"/>
        <w:autoSpaceDE w:val="0"/>
        <w:widowControl/>
        <w:spacing w:line="24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began by referring to his attempts made since 1914, when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to learn Bengali. He made some progress in it, though he could not keep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Bengali studies. It was his ambition to be able to speak to the people of Bengal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 so that he might be able to penetrate into their hearts. He was sorry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 so on the present occasion. He was also of the opinion that no Indian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himself a full-fledged citizen of India unless he could speak to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provinces in their own tongues. Failing this proficiency in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it was the duty of every Indian to learn at least Hindustani which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the rashtrabhasha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India.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proceeded to give the etiology of his present visit to Bengal.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his release from prison, he had been anxious to visit Bengal but he could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owing to ill-health. Moreover, he did not want to visit Bengal unless he was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authorities would welcome his visit and that there would be no restrictions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movements. He was not prepared to submit to any restrictive orders on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or on the other to offer civil disobedience against such orders under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prevailing in the country. Even after the way for his visit to Bengal was clear it </w:t>
      </w:r>
      <w:r>
        <w:rPr>
          <w:rFonts w:ascii="Times" w:hAnsi="Times" w:eastAsia="Times"/>
          <w:b w:val="0"/>
          <w:i w:val="0"/>
          <w:color w:val="000000"/>
          <w:sz w:val="18"/>
        </w:rPr>
        <w:t>had to be postponed for several months on account of Sardar Vallabhbhai Patel who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National language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need of nature cure treatment and needed his (Gandhiji’s) presence by his side. </w:t>
      </w:r>
      <w:r>
        <w:rPr>
          <w:rFonts w:ascii="Times" w:hAnsi="Times" w:eastAsia="Times"/>
          <w:b w:val="0"/>
          <w:i w:val="0"/>
          <w:color w:val="000000"/>
          <w:sz w:val="18"/>
        </w:rPr>
        <w:t>He was glad, however, that after all he had been able to come to Bengal.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next the object of his visit, Gandhiji said that it was purely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whatever consolation his presence in their midst could give to the victims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famine and to do whatever he could to relieve their distress. He had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part in the politics of the province or in the forthcoming elections. In fact,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all knew, he took very little interest in these things. Where his chief interest lay </w:t>
      </w:r>
      <w:r>
        <w:rPr>
          <w:rFonts w:ascii="Times" w:hAnsi="Times" w:eastAsia="Times"/>
          <w:b w:val="0"/>
          <w:i w:val="0"/>
          <w:color w:val="000000"/>
          <w:sz w:val="18"/>
        </w:rPr>
        <w:t>was too well known to need reiteration.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concluded after appealing to the people assembled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their mite to the Harijan Fund as a token of their sympathy with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abolition of untouchability as also to ameliorate the condition of Harijans.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Incidentally he mentioned that in this way he had collected 2 lakhs of rupees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since his release. The proceeds of the autograph fees that he charged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earmarked for the Harijan Fund. Anyone by paying a fee of Rs. 5 could have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autograph. There could be no exemption on the ground of poverty because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the autograph-hunting was essentially a rich-man’s hobby. Anyway,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poorer than the Harijans and consequently none had a right to cheat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>out of the autograph fees which had been premortgaged to them.</w:t>
      </w:r>
    </w:p>
    <w:p>
      <w:pPr>
        <w:autoSpaceDN w:val="0"/>
        <w:autoSpaceDE w:val="0"/>
        <w:widowControl/>
        <w:spacing w:line="27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2-12-1945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722. DISCUSSION WITH IAN STEPHENS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650" w:val="left"/>
          <w:tab w:pos="6430" w:val="left"/>
        </w:tabs>
        <w:autoSpaceDE w:val="0"/>
        <w:widowControl/>
        <w:spacing w:line="300" w:lineRule="exact" w:before="178" w:after="0"/>
        <w:ind w:left="34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Arguing on those lines, you will be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prejudice in South Africa too. The root cause—a false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of the race and economic status—is common to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is only one of degree. If you apply concrete facts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cases it is half a dozen of one and six of the other. It is on a </w:t>
      </w:r>
      <w:r>
        <w:rPr>
          <w:rFonts w:ascii="Times" w:hAnsi="Times" w:eastAsia="Times"/>
          <w:b w:val="0"/>
          <w:i w:val="0"/>
          <w:color w:val="000000"/>
          <w:sz w:val="22"/>
        </w:rPr>
        <w:t>par with the racial prejudice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IAN STEPHENS: </w:t>
      </w:r>
      <w:r>
        <w:rPr>
          <w:rFonts w:ascii="Times" w:hAnsi="Times" w:eastAsia="Times"/>
          <w:b w:val="0"/>
          <w:i w:val="0"/>
          <w:color w:val="000000"/>
          <w:sz w:val="18"/>
        </w:rPr>
        <w:t>Oh, no. Here it is much less.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owing to the vast disparity in numbers. But take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individual who actually suffers. His experience does not differ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of the coloured men in South Africa or America.</w:t>
      </w:r>
    </w:p>
    <w:p>
      <w:pPr>
        <w:autoSpaceDN w:val="0"/>
        <w:autoSpaceDE w:val="0"/>
        <w:widowControl/>
        <w:spacing w:line="220" w:lineRule="exact" w:before="5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report by Pyarelal appeared under the title “With an English Friend”.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Ian Stephens, a correspondent of The Statesman, Calcutta, was of the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 bar and racial segregation was at its worst in South Africa, and did not agree </w:t>
      </w:r>
      <w:r>
        <w:rPr>
          <w:rFonts w:ascii="Times" w:hAnsi="Times" w:eastAsia="Times"/>
          <w:b w:val="0"/>
          <w:i w:val="0"/>
          <w:color w:val="000000"/>
          <w:sz w:val="18"/>
        </w:rPr>
        <w:t>with Gandhiji that it was equally bad in America.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Sodepur on December 1,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I. S.</w:t>
      </w:r>
      <w:r>
        <w:rPr>
          <w:rFonts w:ascii="Times" w:hAnsi="Times" w:eastAsia="Times"/>
          <w:b w:val="0"/>
          <w:i w:val="0"/>
          <w:color w:val="000000"/>
          <w:sz w:val="18"/>
        </w:rPr>
        <w:t>We, Englishmen are apt to forget that side of the question.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becomes second nature. There may be no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either.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In the Punjab and Delhi races mix much more freely than elsewhere.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due to the fact that the disparity in numbers was comparatively less there?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of opinion that the contrast presented by Bengal in this respect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perhaps due to the violent spirit having manifested itself there on a much larger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scale than in Delhi or in the Punjab. The Punjab did show the violent spirit in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measure. But it was not a patch upon Bengal. The daring of the Chittagong Armoury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Raid was neither attempted nor duplicated anywhere else.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I have often thought over it, and it has always baffled me how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Bengali young men, so gentle by nature, have drifted into violence.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solved it for myself. They feel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unjustly libelled in the past. Lord Curzon harped on their softness.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soured them. So they say, ‘We may not be wealthy, but surely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effeminate.’ So they adopted this devious method and surpassed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province in daring. They defied death, defied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public opinion. I have discussed this question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threadbare with so many terrorists and anarchists. It is terrible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Arab does it or the Jew. It is a bad outlook for the world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violence takes hold of the mass mind. Ultimately in </w:t>
      </w:r>
      <w:r>
        <w:rPr>
          <w:rFonts w:ascii="Times" w:hAnsi="Times" w:eastAsia="Times"/>
          <w:b w:val="0"/>
          <w:i w:val="0"/>
          <w:color w:val="000000"/>
          <w:sz w:val="22"/>
        </w:rPr>
        <w:t>destroying itself it destroys the race.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And it has spread all over the world for the last two or three years.</w:t>
      </w:r>
    </w:p>
    <w:p>
      <w:pPr>
        <w:autoSpaceDN w:val="0"/>
        <w:tabs>
          <w:tab w:pos="550" w:val="left"/>
          <w:tab w:pos="910" w:val="left"/>
          <w:tab w:pos="4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latest ukase of Gen. MacArthur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Japanese nation into two categories, those whom he calls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and those who do not come under that label. As I read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me that this was not the best way to introduce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Japanese—a race so proud, so sensitive, so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along Western lines. They will do what the Italians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Garibaldi’s time on a much larger scale. You cannot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race on these lines. Whatever happens in one part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will affect the other parts. The world has so shrunk.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evoked from the friend the observation that he did not think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world had deteriorated so much theoretically as it might have during the last three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years. Gandhiji agreed with him though his grounds, he remarked, were different.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My reason for that belief is that in spite of the fact that suffering,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Douglas MacArthur, U. S. Army General; Commander of the occupation </w:t>
      </w:r>
      <w:r>
        <w:rPr>
          <w:rFonts w:ascii="Times" w:hAnsi="Times" w:eastAsia="Times"/>
          <w:b w:val="0"/>
          <w:i w:val="0"/>
          <w:color w:val="000000"/>
          <w:sz w:val="18"/>
        </w:rPr>
        <w:t>forces in Japan after the 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instance in Indonesia and elsewhere, has been appalling during the last three years,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human mind has not been equally warped.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based on a detached view of the situation.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detention in the Aga Khan Palace I had leisure to read and think.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struck me was that whilst practice showed deterioration,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had very much progressed. Practice has not been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with the mind. Man has begun to say, ‘This is wrong,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wrong.’ Whereas previously he justified his conduct, he 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justifies his own or his neighbour’s. He wants to set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but does not know that his own practice fails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his thought and conduct fetters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is not governed by logic. Then, of course, there is my </w:t>
      </w:r>
      <w:r>
        <w:rPr>
          <w:rFonts w:ascii="Times" w:hAnsi="Times" w:eastAsia="Times"/>
          <w:b w:val="0"/>
          <w:i w:val="0"/>
          <w:color w:val="000000"/>
          <w:sz w:val="22"/>
        </w:rPr>
        <w:t>standing prediction in favour of non-violence that it will prevail—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man may or may not do. That keeps my optimism alive. </w:t>
      </w:r>
      <w:r>
        <w:rPr>
          <w:rFonts w:ascii="Times" w:hAnsi="Times" w:eastAsia="Times"/>
          <w:b w:val="0"/>
          <w:i w:val="0"/>
          <w:color w:val="000000"/>
          <w:sz w:val="22"/>
        </w:rPr>
        <w:t>Extensive personal experience too confirms my belief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self-acting. It will have its way and overcome all obstacles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shortcomings of the instruments. It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how we arrive at our conclusion, but it keeps us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>green.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conversation next turned upon Gandhiji’s pet theme of living up to 125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years. Gandhiji’s visitor wanted to know how he managed to keep physically fit.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outwardly he owed his physical fitness to strict adherence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regular habits in eating, drinking and sleeping and to his partiality for nature cure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principles which he had adopted strictly in life since 1901. Reminiscently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described how up till 1901 he used the medicine bottle but had almost thrown it away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for forty-five years he had lived more or less according to nature cure principles.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a still greater measure, it is due to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of mind. By detachment I mean that you must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desired result follows from your action or not,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motive is pure, your means correct. Really, it means that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right in the end if you take care of the means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based his belief on the teachings of the Bhagavad Gita which he had called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“dictionary of action”.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friend remarked on the close analogy between the teaching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Bhagavad Gita and the thesis presented in Aldous Huxley’s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Ends and Means.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mention of Aldous Huxley’s name revived in Gandhiji’s mind memories of old days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novelist and critic; in later life became increasingly drawn to Hindu </w:t>
      </w:r>
      <w:r>
        <w:rPr>
          <w:rFonts w:ascii="Times" w:hAnsi="Times" w:eastAsia="Times"/>
          <w:b w:val="0"/>
          <w:i w:val="0"/>
          <w:color w:val="000000"/>
          <w:sz w:val="18"/>
        </w:rPr>
        <w:t>philosophy.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Aldous Huxley’s father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 in 1889.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2188" w:space="0"/>
            <w:col w:w="431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whose writings he used to read during his student days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2188" w:space="0"/>
            <w:col w:w="431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But there is a physical side all the same?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only I attach greater importance to the mental.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you become. Thought is never complete unless it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in action and action limits your thought.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perfect accord between the two that there is full, natural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But what about the legacy of one’s past life? It cannot be written off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balance-sheet.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answer for that. If my past conduct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full span of life, no matter however correct my present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I can still counteract the effect of past mistakes by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detachment between the mind and the body.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one to overcome the effects of past faulty practice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handicaps of heredity and environment. Normally speaking,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deviation from the rule of nature, whether ignorant or wilful, e. 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ill-temper, impatience, errors in conjugal life, exacts its toll.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this promise that if you have arrived at complete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rub out all these. “Except ye be born again, ye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>everlasting life.” Conversely, you can have everlasting life if you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“born again”. There is no hurdle placed before death. You can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new leaf and begin life anew here and now; the past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its tenor provided you have completely severed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>it and its legacy by the axe of detachment.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previous occasion when this friend had visited Gandhiji, Gandhiji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all the talking and the friend had listened. This time Gandhiji had intended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only speak in answer to questions and let the friend do the talking but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friend again had the better of his resolve. Gandhiji remarked, discomfited, at the end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their talk: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admit defeat. After all you are a practised journalist.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I. S. </w:t>
      </w:r>
      <w:r>
        <w:rPr>
          <w:rFonts w:ascii="Times" w:hAnsi="Times" w:eastAsia="Times"/>
          <w:b w:val="0"/>
          <w:i w:val="0"/>
          <w:color w:val="000000"/>
          <w:sz w:val="18"/>
        </w:rPr>
        <w:t>I am only human.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7-4-1946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presumably has in mind T. H. Huxley, biologist and writer, who </w:t>
      </w:r>
      <w:r>
        <w:rPr>
          <w:rFonts w:ascii="Times" w:hAnsi="Times" w:eastAsia="Times"/>
          <w:b w:val="0"/>
          <w:i w:val="0"/>
          <w:color w:val="000000"/>
          <w:sz w:val="18"/>
        </w:rPr>
        <w:t>was, however, the grandfather of Aldous.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723. DISCUSSION WITH MEMBER OF FRIENDS </w:t>
      </w:r>
      <w:r>
        <w:rPr>
          <w:rFonts w:ascii="Times" w:hAnsi="Times" w:eastAsia="Times"/>
          <w:b w:val="0"/>
          <w:i/>
          <w:color w:val="000000"/>
          <w:sz w:val="24"/>
        </w:rPr>
        <w:t>AMBULANCE UNIT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F. A. U. MEMBER: </w:t>
      </w:r>
      <w:r>
        <w:rPr>
          <w:rFonts w:ascii="Times" w:hAnsi="Times" w:eastAsia="Times"/>
          <w:b w:val="0"/>
          <w:i w:val="0"/>
          <w:color w:val="000000"/>
          <w:sz w:val="18"/>
        </w:rPr>
        <w:t>However much we may want to be friendly the past tradition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clings round your necks and drives you to desperation. It seems to me, that there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hardly any hope of giving to a young Bengali student an idea of the better side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Englishmen unless perhaps he is transferred to England. The atmosphere in India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poisoned that I wonder if it would not be better for Englishmen not to attempt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work in India just now but to wait for better times.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friend, who is a real friend, and who comes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service, not as a superior, is bound to be welcome. India,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come into her own will need all such assistance. The distrust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as you say, is there. It won’t disappear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transporting Indian students to England. You have got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live it down. It has its roots in history. The late Charlie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were bed-fellows. There were scarcely a thought in 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did not share. He even adopted Indian dress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with grotesque results. But even he could 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He was even dubbed “a spy”. His was a very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He suffered unspeakable anguish under these unmerited attacks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hard put to it to dispel the baseless distrust. ‘If he is a spy,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spy,’ I said to these critics. In the end C. F. A.’s spirit </w:t>
      </w:r>
      <w:r>
        <w:rPr>
          <w:rFonts w:ascii="Times" w:hAnsi="Times" w:eastAsia="Times"/>
          <w:b w:val="0"/>
          <w:i w:val="0"/>
          <w:color w:val="000000"/>
          <w:sz w:val="22"/>
        </w:rPr>
        <w:t>triumphed.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C. F. Andrews’ disciple and friend. He too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share of distrust. Then there is Stocks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“If I am to serve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become an Indian,” he said to himself and married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Rajput. He was boycotted by the Rajputs. The Government distrusted </w:t>
      </w:r>
      <w:r>
        <w:rPr>
          <w:rFonts w:ascii="Times" w:hAnsi="Times" w:eastAsia="Times"/>
          <w:b w:val="0"/>
          <w:i w:val="0"/>
          <w:color w:val="000000"/>
          <w:sz w:val="22"/>
        </w:rPr>
        <w:t>him too in the beginning. But he has lived down the distrust of both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Calcutta on December 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W. W. Pearson, a British missionary worker in Bengal and for some time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 in Santiniketan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Samuel Stokes, a British missionary and an associate of C. F. Andrews.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member of the Congress and courted arrest in 1920; became a Hindu to deliver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of Jesus to the Hindus; changed his name to Satyanand, and took up work </w:t>
      </w:r>
      <w:r>
        <w:rPr>
          <w:rFonts w:ascii="Times" w:hAnsi="Times" w:eastAsia="Times"/>
          <w:b w:val="0"/>
          <w:i w:val="0"/>
          <w:color w:val="000000"/>
          <w:sz w:val="18"/>
        </w:rPr>
        <w:t>for the uplift of the Hill tribes at Kotgarh.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and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then, even a C. F. Andrews and a Stokes and others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 distrust, for you to be distrusted may not be wondered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at. So far Indians have known Englishmen only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race—supercilious when they were not patronizing. The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street makes no distinction between such an Englishman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humble European, between the Empire-builder Englishman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type that he has known and the new type that is now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being, burning to make reparation for what his forefathers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one has not got the fire of sacrifice in him I would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him: ‘Do not come to India just now.’ But if you are cast in a heroic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 there will be no difficulty. You will in the end be taken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if you persevere. Anyway those of you who are here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going back.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friend was able to elicit from Gandhiji what he considered to be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weak spots in the Indusco Plan of Chinese co-operatives. Firstly, the Indusco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product of abnormal times. Its production was war-time and war-purposes production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stimulated by the Japanese blockade. Secondly, it was organized by foreign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missionary enterprise and their work was tainted by the proselytization motive.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try to merely copy the Chinese co-operatives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end in miserable failure. Here you have to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Christians. The temperament is different, the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and the circumstances are different. Co-operation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rooted in the soil always works. You have therefore to find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what type of co-operative is best suited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 and soil. Even those who have become converts to </w:t>
      </w:r>
      <w:r>
        <w:rPr>
          <w:rFonts w:ascii="Times" w:hAnsi="Times" w:eastAsia="Times"/>
          <w:b w:val="0"/>
          <w:i w:val="0"/>
          <w:color w:val="000000"/>
          <w:sz w:val="22"/>
        </w:rPr>
        <w:t>orthodox Christianity are today veering round.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“veering round” you mean going back?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mean going back to real Christianity, to Christ,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Christianity. They are beginning to realize that Jesus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Asiatic. Having seen this they are reading their Bible through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You should study the meaning of Indian Christianity through J. </w:t>
      </w:r>
      <w:r>
        <w:rPr>
          <w:rFonts w:ascii="Times" w:hAnsi="Times" w:eastAsia="Times"/>
          <w:b w:val="0"/>
          <w:i w:val="0"/>
          <w:color w:val="000000"/>
          <w:sz w:val="22"/>
        </w:rPr>
        <w:t>C. Kumarappa’s book Practice and Precepts of Jesus.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724. MESSAGE ON RAJENDRA PRASAD’S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630" w:val="left"/>
        </w:tabs>
        <w:autoSpaceDE w:val="0"/>
        <w:widowControl/>
        <w:spacing w:line="300" w:lineRule="exact" w:before="17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Prasad is a true patriot. Long live Rajendra Prasad.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725. SPEECH AT PRAYER MEETING</w:t>
      </w:r>
    </w:p>
    <w:p>
      <w:pPr>
        <w:autoSpaceDN w:val="0"/>
        <w:autoSpaceDE w:val="0"/>
        <w:widowControl/>
        <w:spacing w:line="298" w:lineRule="exact" w:before="180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2, 1945</w:t>
      </w:r>
    </w:p>
    <w:p>
      <w:pPr>
        <w:autoSpaceDN w:val="0"/>
        <w:autoSpaceDE w:val="0"/>
        <w:widowControl/>
        <w:spacing w:line="260" w:lineRule="exact" w:before="5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congregation after the prayer Gandhiji said he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them and congratulate them because they had maintained silence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during the prayer. The gathering of this evening was very big indeed.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the prayer meeting was less crowded. On both the days they had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remarkable discipline. So he would thank them and hope they would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>behave calmly in future also.</w:t>
      </w:r>
    </w:p>
    <w:p>
      <w:pPr>
        <w:autoSpaceDN w:val="0"/>
        <w:autoSpaceDE w:val="0"/>
        <w:widowControl/>
        <w:spacing w:line="260" w:lineRule="exact" w:before="6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prayer song which was sung this evening had a special significance.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it was very appropriate in the conditions obtaining at present. The </w:t>
      </w:r>
      <w:r>
        <w:rPr>
          <w:rFonts w:ascii="Times" w:hAnsi="Times" w:eastAsia="Times"/>
          <w:b w:val="0"/>
          <w:i w:val="0"/>
          <w:color w:val="000000"/>
          <w:sz w:val="18"/>
        </w:rPr>
        <w:t>song was also sung in a very melodious tune.</w:t>
      </w:r>
    </w:p>
    <w:p>
      <w:pPr>
        <w:autoSpaceDN w:val="0"/>
        <w:autoSpaceDE w:val="0"/>
        <w:widowControl/>
        <w:spacing w:line="260" w:lineRule="exact" w:before="6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song there was an appeal to God to lead humanity from darkness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light. It said the humanity was engulfed in thickening darkness and had lost vision. </w:t>
      </w:r>
      <w:r>
        <w:rPr>
          <w:rFonts w:ascii="Times" w:hAnsi="Times" w:eastAsia="Times"/>
          <w:b w:val="0"/>
          <w:i w:val="0"/>
          <w:color w:val="000000"/>
          <w:sz w:val="18"/>
        </w:rPr>
        <w:t>So they were praying to God to give them strength and lead them to light.</w:t>
      </w:r>
    </w:p>
    <w:p>
      <w:pPr>
        <w:autoSpaceDN w:val="0"/>
        <w:autoSpaceDE w:val="0"/>
        <w:widowControl/>
        <w:spacing w:line="260" w:lineRule="exact" w:before="6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 of the song was that they must be freed from all bondage and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enlightenment. The freedom from bondage also included the winning of swaraj. India </w:t>
      </w:r>
      <w:r>
        <w:rPr>
          <w:rFonts w:ascii="Times" w:hAnsi="Times" w:eastAsia="Times"/>
          <w:b w:val="0"/>
          <w:i w:val="0"/>
          <w:color w:val="000000"/>
          <w:sz w:val="18"/>
        </w:rPr>
        <w:t>wanted release from the bondage.</w:t>
      </w:r>
    </w:p>
    <w:p>
      <w:pPr>
        <w:autoSpaceDN w:val="0"/>
        <w:autoSpaceDE w:val="0"/>
        <w:widowControl/>
        <w:spacing w:line="260" w:lineRule="exact" w:before="5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engulfed in darkness today. Not only India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also is engulfed in darkness. India wants peace. So also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world. We are all travellers groping in that thickening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blind and cannot feel the absence of light.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we have offered is the most important thing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 was in South Africa when I used to pray privately.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India I saw the necessity of holding mass prayers. I have</w:t>
      </w:r>
    </w:p>
    <w:p>
      <w:pPr>
        <w:autoSpaceDN w:val="0"/>
        <w:autoSpaceDE w:val="0"/>
        <w:widowControl/>
        <w:spacing w:line="22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news report which carried the item was dated December 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exclusively published in Advance on the occasion of Rajendra Prasad’s </w:t>
      </w:r>
      <w:r>
        <w:rPr>
          <w:rFonts w:ascii="Times" w:hAnsi="Times" w:eastAsia="Times"/>
          <w:b w:val="0"/>
          <w:i w:val="0"/>
          <w:color w:val="000000"/>
          <w:sz w:val="18"/>
        </w:rPr>
        <w:t>61th birthday.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holding mass prayers since then. There is of course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of individual praying in his own way.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 today to God is to lead us from darkness to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untruth to truth, and let us have peace—peace not only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the entire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did not like the shouting of slogans. The shouting of slogans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disturbed the peaceful atmosphere which was the condition prerequisite to holding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prayer. So he would request them not to distrub the peaceful atmosphere of the place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shouting slogans.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Gandhiji asked the gathering to remove untouchability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midst. Untouchability was a slur on humanity.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requested those who had assembled to contribute their mite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Harijan Fund.</w:t>
      </w:r>
    </w:p>
    <w:p>
      <w:pPr>
        <w:autoSpaceDN w:val="0"/>
        <w:autoSpaceDE w:val="0"/>
        <w:widowControl/>
        <w:spacing w:line="27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3-12-1945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726. SPEECH AFTER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1945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love for me. I also want to love you. I also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your heart. But that I want to achieve through work.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darshan or want to touch my feet. I am not God;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being. I am an old man and my capacity to stand the strain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If I am to appear before you again and again my strength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exhausted. And I will not be able to do work.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my request to you is that you should not ask for my 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request me to stand before you so that you may touch my feet.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at prayer time you will have my darshan. But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upon you that I like peace. I do not like shouting of slogans </w:t>
      </w:r>
      <w:r>
        <w:rPr>
          <w:rFonts w:ascii="Times" w:hAnsi="Times" w:eastAsia="Times"/>
          <w:b w:val="0"/>
          <w:i w:val="0"/>
          <w:color w:val="000000"/>
          <w:sz w:val="22"/>
        </w:rPr>
        <w:t>or claps. They irritate me. If you love me you will not do so.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3-12-1945</w:t>
      </w:r>
    </w:p>
    <w:p>
      <w:pPr>
        <w:autoSpaceDN w:val="0"/>
        <w:autoSpaceDE w:val="0"/>
        <w:widowControl/>
        <w:spacing w:line="220" w:lineRule="exact" w:before="121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had reported that this was in response to requests from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people who arrived at the Ashram after the prayer was over.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returned to the lawn and spoke to them for a few minutes.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727. LETTER TO AMRIT KAUR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got yours (at 11.45). The mail closes at noon.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all the time you need, whether at Delhi or Simla. Come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I am in Calcutta till 10th at the least. Then is all uncertain.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well and working. Sushila is in Sevagram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Madalasa. She is due here on 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4172. Courtesy: Amrit Kaur. Also G.N. 7808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728. LETTER TO NIRMAL KUMAR BOSE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NIRMAL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sweet letter. You will do exactly as you please.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interpret my writings, you should be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in Wardha when it is fairly cool.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amoebiasis may not be removed but can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under control by nature cure methods.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clinic in Poona when I am there. From 1st January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for the poor.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10511</w:t>
      </w:r>
    </w:p>
    <w:p>
      <w:pPr>
        <w:autoSpaceDN w:val="0"/>
        <w:autoSpaceDE w:val="0"/>
        <w:widowControl/>
        <w:spacing w:line="220" w:lineRule="exact" w:before="9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of geography and anthropology, Calcutta University.  He first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1934 at Wardha and thereafter devoted himself to study and propagation </w:t>
      </w:r>
      <w:r>
        <w:rPr>
          <w:rFonts w:ascii="Times" w:hAnsi="Times" w:eastAsia="Times"/>
          <w:b w:val="0"/>
          <w:i w:val="0"/>
          <w:color w:val="000000"/>
          <w:sz w:val="18"/>
        </w:rPr>
        <w:t>of his ideas.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729. SILENCE DAY NOTE TO R. G. CASEY</w:t>
      </w:r>
    </w:p>
    <w:p>
      <w:pPr>
        <w:autoSpaceDN w:val="0"/>
        <w:autoSpaceDE w:val="0"/>
        <w:widowControl/>
        <w:spacing w:line="294" w:lineRule="exact" w:before="1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come tomorrow? 7.30 is better for me, but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easily come at 7 p. m. if that is better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a lot of literature for you that I promised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yesterday—of this more tomorrow.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809; also G.N. 810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730. LETTER TO ARUNA ASAF ALI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ARUNA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carefully. How I wish I could meet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and have you with me for a few days. I love you too dearly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you through letter-writing. Know that I have been silent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indifference but by design. I am trying to reach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helping me. Go on doing it. You can help me much more by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appreciating than following my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 no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56" w:lineRule="exact" w:before="166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carries the following note by Casey, then Governor of Bengal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 passed to me by M. K. Gandhi during our ‘talk’ on December 3, 1945—one of </w:t>
      </w:r>
      <w:r>
        <w:rPr>
          <w:rFonts w:ascii="Times" w:hAnsi="Times" w:eastAsia="Times"/>
          <w:b w:val="0"/>
          <w:i w:val="0"/>
          <w:color w:val="000000"/>
          <w:sz w:val="18"/>
        </w:rPr>
        <w:t>his silence days—during which I talked to him for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hours; he said nothing.”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Asaf Ali, a Congress leader.  She was a member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Socialist Party and had played a prominent part in the Quit India movement in 1942, </w:t>
      </w:r>
      <w:r>
        <w:rPr>
          <w:rFonts w:ascii="Times" w:hAnsi="Times" w:eastAsia="Times"/>
          <w:b w:val="0"/>
          <w:i w:val="0"/>
          <w:color w:val="000000"/>
          <w:sz w:val="18"/>
        </w:rPr>
        <w:t>ever since when she had continued to work underground.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39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731. LETTER TO NARGIS CAPTAIN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thank you for your note. Of course you will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things you mention, when we meet. I have to work double </w:t>
      </w:r>
      <w:r>
        <w:rPr>
          <w:rFonts w:ascii="Times" w:hAnsi="Times" w:eastAsia="Times"/>
          <w:b w:val="0"/>
          <w:i w:val="0"/>
          <w:color w:val="000000"/>
          <w:sz w:val="22"/>
        </w:rPr>
        <w:t>speed. But I am so far well. I did read Jh’s words. Love to you two.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ARGISBEHN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APTAIN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UNLAVIN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ODGE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732. LETTER TO SARAT CHANDRA BOSE</w:t>
      </w:r>
    </w:p>
    <w:p>
      <w:pPr>
        <w:autoSpaceDN w:val="0"/>
        <w:autoSpaceDE w:val="0"/>
        <w:widowControl/>
        <w:spacing w:line="294" w:lineRule="exact" w:before="1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SARAT,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writing this I am on my back with mud-pack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>abdomen.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Nathalal saw me too. I like your reply to him. But we must talk </w:t>
      </w:r>
      <w:r>
        <w:rPr>
          <w:rFonts w:ascii="Times" w:hAnsi="Times" w:eastAsia="Times"/>
          <w:b w:val="0"/>
          <w:i w:val="0"/>
          <w:color w:val="000000"/>
          <w:sz w:val="22"/>
        </w:rPr>
        <w:t>more when you are free.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ask me to come to your place for Gita’s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wedding.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saw me yesterday. She has grown. You know how my views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about marriages. Whether I am present or not Gita and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 (to be) have my blessings. (Here I went off to sleep.)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to come to your house, the old house, to Mona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of the Deshabandhu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family. You must tell me how and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Gujarati.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C. R. Das; vide also “Letter to Mona”, 6-12-1945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C. R. 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when. It must be after the Working 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ARAT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HANDRA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8"/>
        </w:rPr>
        <w:t>OODBURN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733. LETTER TO AMTUSSALAAM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December 3, 1945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AMTULSSALAAM,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ill. It should not have happened.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correct. Do what you think is proper. It will be all right if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villages.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me. God will keep me fit as long as He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whenever you get an opportunity. You had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if there is no particular 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more to write. I am writing this at night.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734. LETTER TO KRISHNAVARMA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charge against you is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 and given to falsehood. My own experience with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opposite, but nevertheless you are thoughtless and impatient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thinking is not consistent. That is why your work does not shine.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if you cannot accommodate more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hygienic way have only one. If I send someone from here, my </w:t>
      </w:r>
      <w:r>
        <w:rPr>
          <w:rFonts w:ascii="Times" w:hAnsi="Times" w:eastAsia="Times"/>
          <w:b w:val="0"/>
          <w:i w:val="0"/>
          <w:color w:val="000000"/>
          <w:sz w:val="22"/>
        </w:rPr>
        <w:t>fear is you will not be able to put up with him. So I feel you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be held in Calcutta from 7th to 11th December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what I say. If you insist I may think of sending someone but if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may have to repent it later.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RISHNAVARMA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735. LETTER TO VALLABHRAM VAIDYA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I return to Sevagram and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>there you may certainly come if you wish.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you are not acquainted with my views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progressed. They were of course implicit in all my writings but of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more explicit. I have no longer any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whether within the caste, inter-caste or even interprovincial.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far as possible, I do not say anything anywhere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marriages. As it is I hardly ever attended any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firmly stopped attending them altogether. What I believe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preserve whatever is good in varnashrama every Hindu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not only a Shudra but an atishudra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regard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And as a true indication of it marriages should really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between atishudras and the so-called other varnas.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also should be not for the sake of indulgence but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observe restraint and keeping in mind the restrictions it implies.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send my blessings to Chi. Ramakant and Chi. Tara.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they be happy, live in restraint and may their alliance be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service. Often after a marriage instead of one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into two both the parties drop out of service.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There are exceptions, and may this union be one such.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 pure restraint on your part will prove helpful to them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field.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Board has not been lax; it has to do work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in scope. Besides, they are contemplating a co-ordination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systems of medicine; so the matter it seems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 Let me also add that although I have a great regard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lowest among the shudras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Ayurveda my experience with those practising it has not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But, at the moment this is beside the point. We shall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>further when you can find time to come over.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736. LETTER TO SAILEN CHATTERJEE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SAILEN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thought, and it has been my experience, that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prayer, heart-felt prayer, one can achieve what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any other power. Swaraj is a very small thing. But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recited mechanically. True prayer transforms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a man.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question displays sheer ignorance on your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did I say that I would live up to 125 years? If I can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I shall be God as the questioner says. On the contrary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I shall be able to take the next breath.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is that I want to live for 125 years while rendering service.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said that all should aspire to that end. We can only wish. I </w:t>
      </w:r>
      <w:r>
        <w:rPr>
          <w:rFonts w:ascii="Times" w:hAnsi="Times" w:eastAsia="Times"/>
          <w:b w:val="0"/>
          <w:i w:val="0"/>
          <w:color w:val="000000"/>
          <w:sz w:val="22"/>
        </w:rPr>
        <w:t>am an humble devotee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that the real purpose of the prayer could not be fulfilled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the congregation became calm and quiet.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that a crowd of people have entered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after we have finished the prayer. I must remind you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begins punctually at 5 p. m. (Bengal Time).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want to join the prayer must reach the place earlier.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Gandhiji said that he was happy that such a big gathering attended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prayer. He was also happy that those who had unfortunately came late had imbibed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mass feeling and stood at the edge of the congregation and listened to what he had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 the gathering included British, American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Chinese nationals as also a large number of women students.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say very calmly and quietly. Even though they could not take part in the prayer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very silent. That attitude, said Gandhiji, was what the prayer intended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teach the average man. It was called self-control and was a great factor of human life.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last sixteen years he had practised it. Whenever he was late in attending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or function he decided better not to go at all as otherwise he was sure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disturb others. When placed in such a position he requested friends to excuse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inability to comply with their requests for attending the meeting. He would strongly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urge upon those who came to attend the prayer to learn the virtue of self-control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 it in their lives.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his stay in Calcutta, concluded Gandhiji, he would try to explain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and other important aspects of self-control and prayer.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738. LETTER TO BHAGAWATICHARAN SHUKLA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BHAGAWATI,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will the marriage be performed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Gondia? Will there be some rites or will it take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magistrate? You have not made it clear. I, of course, wish you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can never have any objection to such marriages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mindless indulgence but for exercising restraint, for expanding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and enhancing the spirit of service. Actually,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encourage such marriages. That is why I wish to have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question.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girl’s brother doing? Why does the girl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I am certainly eager to know what she has been doing since she </w:t>
      </w:r>
      <w:r>
        <w:rPr>
          <w:rFonts w:ascii="Times" w:hAnsi="Times" w:eastAsia="Times"/>
          <w:b w:val="0"/>
          <w:i w:val="0"/>
          <w:color w:val="000000"/>
          <w:sz w:val="22"/>
        </w:rPr>
        <w:t>first visited the Ashram.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739. LETTER TO SHANTILAL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of your notes is kept in my files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get the time I can go through it and return it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one I have already read but I don’t know where it is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lost. But I agree it should reach you at the earliest. I am sorry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reply to the addressee’s letter dated December 4,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some laxity about it but I do not know how it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gave me the information about Manibhai.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talk with him. I now have my eye on him. I am very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engaging him in Dinshaw’s clinic. I believe that the experience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gain there will prove very useful for village work. Moreover,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spend some time with me he will certainly be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from time to time and so I shall myself get better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on well at your end.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HANTILAL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>IDYARTHI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ANPURA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740. LETTER TO JIVANJI D. DESAI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cheque. It has to be considered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go as far as you suggest regarding the copy-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writing to us for permission and our giving it will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read the work or got it read by someone and approve.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Anand Hingorani had suggested different Boards,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Board would decide about the Tamil translation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Malayalam Board would advise about the translation in that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would, thus, be a separate Board for each language.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far it would be advisable and becoming for us to bother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that extent.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translations of Tolstoy’s books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All of them are not up to the mark, and the titles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also have been translated differently. All of them sell,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which is most faithful to the original, most painstaking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sells more than the other translations. The same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case of the Bible. The authorized version is there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others in the field and their publication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prohibited. Every translation has its own circle of readers.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the question of the Autobiography.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has been brought out by one Tamil publisher and now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second. How would we know which of the two is really good?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would it be advisable to stop other translations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published? I do not see much benefit in that. Even when we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claim copyright, I did not go as far as that. This matter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from a purely legal point of view, nor from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one. We should look at it wholly from a moral and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And looking at it thus I feel that we should permit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written to us to publish the translation.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him, however. Consult all the others and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suggest whatever reply you think should be given. I </w:t>
      </w:r>
      <w:r>
        <w:rPr>
          <w:rFonts w:ascii="Times" w:hAnsi="Times" w:eastAsia="Times"/>
          <w:b w:val="0"/>
          <w:i w:val="0"/>
          <w:color w:val="000000"/>
          <w:sz w:val="22"/>
        </w:rPr>
        <w:t>will think over it and then send a reply to the man.</w:t>
      </w:r>
    </w:p>
    <w:p>
      <w:pPr>
        <w:autoSpaceDN w:val="0"/>
        <w:autoSpaceDE w:val="0"/>
        <w:widowControl/>
        <w:spacing w:line="22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9959. Also C.W. 6933.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741. LETTER TO SONAVANE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SONAVANE,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wrote. I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practice will flourish. I very much like your idea of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Assembly.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742. SPEECH AT PRAYER MEETING</w:t>
      </w:r>
    </w:p>
    <w:p>
      <w:pPr>
        <w:autoSpaceDN w:val="0"/>
        <w:autoSpaceDE w:val="0"/>
        <w:widowControl/>
        <w:spacing w:line="218" w:lineRule="exact" w:before="140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1945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spoke about the technique and purpose of prayer which was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commune with the inner self by the individual. To the extent this communion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achieved the individual man got a fresh lease of spiritual enlightenment to sustain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for the next 24 hours.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 6-12-1945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743. LETTER TO R. G. CASEY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were eager to have a copy of the Constructive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procured a copy. But today’s post brought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copy of the revised edition. I send it for your perusal.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you like. The copy need not be returned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things I am trying to collect as fast as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the overwhelming work before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repeat the pleasure it gave me to meet you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Casey.</w:t>
      </w:r>
    </w:p>
    <w:p>
      <w:pPr>
        <w:autoSpaceDN w:val="0"/>
        <w:autoSpaceDE w:val="0"/>
        <w:widowControl/>
        <w:spacing w:line="240" w:lineRule="exact" w:before="6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811; also Gandhiji’s Correspondence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1944-47, p. 105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744. LETTER TO MONA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BABY,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letter. I was pleased to see your big family. Only I </w:t>
      </w:r>
      <w:r>
        <w:rPr>
          <w:rFonts w:ascii="Times" w:hAnsi="Times" w:eastAsia="Times"/>
          <w:b w:val="0"/>
          <w:i w:val="0"/>
          <w:color w:val="000000"/>
          <w:sz w:val="22"/>
        </w:rPr>
        <w:t>was too busy to play with them to my heart’s content.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not come up to your promise, try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trouble to come, I shall not misunderstand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>absence.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 “Constructive Programme: Its Meaning and Place”, 13-12-1941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in his letter of December 9, 1945, said that he entirely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Gandhiji’s views on home-spinning and weaving but he was against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 growing his own cotton as that would reduce the already very small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growing of his main crop—paddy.  Further, his scheme would not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from the thraldom of monsoon or other disabilities arising out of lack of </w:t>
      </w:r>
      <w:r>
        <w:rPr>
          <w:rFonts w:ascii="Times" w:hAnsi="Times" w:eastAsia="Times"/>
          <w:b w:val="0"/>
          <w:i w:val="0"/>
          <w:color w:val="000000"/>
          <w:sz w:val="18"/>
        </w:rPr>
        <w:t>irrigation.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745. LETTER TO A. K. M. ZAKARIAH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yours of 3rd inst. to Shri Pyarelal.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any day just before 5.15 p. m. You will forgive me if I am </w:t>
      </w:r>
      <w:r>
        <w:rPr>
          <w:rFonts w:ascii="Times" w:hAnsi="Times" w:eastAsia="Times"/>
          <w:b w:val="0"/>
          <w:i w:val="0"/>
          <w:color w:val="000000"/>
          <w:sz w:val="22"/>
        </w:rPr>
        <w:t>called away for work at the time.</w:t>
      </w:r>
    </w:p>
    <w:p>
      <w:pPr>
        <w:autoSpaceDN w:val="0"/>
        <w:autoSpaceDE w:val="0"/>
        <w:widowControl/>
        <w:spacing w:line="220" w:lineRule="exact" w:before="86" w:after="28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ANAB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A. K. M. 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AKARIAH </w:t>
      </w:r>
      <w:r>
        <w:rPr>
          <w:rFonts w:ascii="Times" w:hAnsi="Times" w:eastAsia="Times"/>
          <w:b w:val="0"/>
          <w:i w:val="0"/>
          <w:color w:val="000000"/>
          <w:sz w:val="20"/>
        </w:rPr>
        <w:t>68 S</w:t>
      </w:r>
      <w:r>
        <w:rPr>
          <w:rFonts w:ascii="Times" w:hAnsi="Times" w:eastAsia="Times"/>
          <w:b w:val="0"/>
          <w:i w:val="0"/>
          <w:color w:val="000000"/>
          <w:sz w:val="18"/>
        </w:rPr>
        <w:t>YED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MEER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716" w:right="1396" w:bottom="358" w:left="1440" w:header="720" w:footer="720" w:gutter="0"/>
          <w:cols w:num="2" w:equalWidth="0">
            <w:col w:w="3896" w:space="0"/>
            <w:col w:w="262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96" w:bottom="358" w:left="1440" w:header="720" w:footer="720" w:gutter="0"/>
          <w:cols w:num="2" w:equalWidth="0">
            <w:col w:w="3896" w:space="0"/>
            <w:col w:w="26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746. LETTER TO THE AGA KHAN</w:t>
      </w:r>
    </w:p>
    <w:p>
      <w:pPr>
        <w:autoSpaceDN w:val="0"/>
        <w:autoSpaceDE w:val="0"/>
        <w:widowControl/>
        <w:spacing w:line="280" w:lineRule="exact" w:before="78" w:after="0"/>
        <w:ind w:left="41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),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about the little crematorium on your ground.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perhaps that when I was a prisoner in the Aga Khan Palace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the ashes of Mahadev Desai first and then of my wife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in your compound. The remains were cremated there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instance. They would not let me cremate them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usual crematorium. Through Government’s good grace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people’s forbearance, friends have been able to have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crematorium. I have been pleading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acquire the little plot and some right of way for devotees.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in India, may I look to you to facilitate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manner you think proper?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 and that we shall meet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leave India again.</w:t>
      </w:r>
    </w:p>
    <w:p>
      <w:pPr>
        <w:autoSpaceDN w:val="0"/>
        <w:tabs>
          <w:tab w:pos="525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747. LETTER TO SHANTIKUMAR N. MORARJEE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been able to reach your letter. A letter to the Aga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it. If you approve of it, send it on to him.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you may show it to Sir Purushottamdas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4806.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748. LETTER TO MADALSA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no reply, but I do wish to reply. You have had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do not like it at all. Make a practice of lying in the sun.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you like, increase the duration gradually. Cover up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with and, as you feel warmer, remove the cov ring gradually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you are stripped of all clothing. This will not only cure the </w:t>
      </w:r>
      <w:r>
        <w:rPr>
          <w:rFonts w:ascii="Times" w:hAnsi="Times" w:eastAsia="Times"/>
          <w:b w:val="0"/>
          <w:i w:val="0"/>
          <w:color w:val="000000"/>
          <w:sz w:val="22"/>
        </w:rPr>
        <w:t>chest complaint but I am sure make the whole body perfectly healthy.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1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Ashirvad, p. 327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ide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Thakurdas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 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749. LETTER TO MUNNALAL G. SHAH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sectPr>
          <w:type w:val="continuous"/>
          <w:pgSz w:w="9360" w:h="12960"/>
          <w:pgMar w:top="716" w:right="1396" w:bottom="358" w:left="1440" w:header="720" w:footer="720" w:gutter="0"/>
          <w:cols w:num="2" w:equalWidth="0">
            <w:col w:w="3068" w:space="0"/>
            <w:col w:w="3455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76" w:after="208"/>
        <w:ind w:left="1722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sectPr>
          <w:type w:val="nextColumn"/>
          <w:pgSz w:w="9360" w:h="12960"/>
          <w:pgMar w:top="716" w:right="1396" w:bottom="358" w:left="1440" w:header="720" w:footer="720" w:gutter="0"/>
          <w:cols w:num="2" w:equalWidth="0">
            <w:col w:w="3068" w:space="0"/>
            <w:col w:w="345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If other people’s advice differs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follow mine. I assume that you have gone to Poona and am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 addressing this letter there.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concerned over anything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hear? Remain engrossed in your work and don’t speak except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necessary. You should attend to only three duties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them to the best of your ability: writing the accounts,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marketing and maintaining cleanliness. In doing the last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have to express your opinion, but in doing the other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you need speak nothing. If you keep up courage and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bound to win appreciation. But even if it does not, what </w:t>
      </w:r>
      <w:r>
        <w:rPr>
          <w:rFonts w:ascii="Times" w:hAnsi="Times" w:eastAsia="Times"/>
          <w:b w:val="0"/>
          <w:i w:val="0"/>
          <w:color w:val="000000"/>
          <w:sz w:val="22"/>
        </w:rPr>
        <w:t>does it matter?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seems to be keeping good health. I get very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her. She works and remains cheerful.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torn up your letter.</w:t>
      </w:r>
    </w:p>
    <w:p>
      <w:pPr>
        <w:autoSpaceDN w:val="0"/>
        <w:autoSpaceDE w:val="0"/>
        <w:widowControl/>
        <w:spacing w:line="22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8615. Also C.W. 7197.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750. LETTER TO BALBHADRA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BALBHADRA,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Satyawati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away,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like to be better acquainted with you.</w:t>
      </w:r>
    </w:p>
    <w:p>
      <w:pPr>
        <w:autoSpaceDN w:val="0"/>
        <w:autoSpaceDE w:val="0"/>
        <w:widowControl/>
        <w:spacing w:line="240" w:lineRule="exact" w:before="5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ALBHADRAJI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ASHMERE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Grand-daughter of Swami Shraddhanand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751. LETTER TO KRISHNACHANDRA</w:t>
      </w:r>
    </w:p>
    <w:p>
      <w:pPr>
        <w:autoSpaceDN w:val="0"/>
        <w:autoSpaceDE w:val="0"/>
        <w:widowControl/>
        <w:spacing w:line="266" w:lineRule="exact" w:before="66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Om Prakashji I think there is no need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A. degree. Of course he must improve his knowledge of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proficiency in it. But how will a degree help in that?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go home when his brother sends for him, he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go.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entrusted the sadhu to Aryanayakum’s charge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I should not burden you with the responsibility of a case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careful [medical] attention. Let him go if he wishes to.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he has to abide by all the rules. Cleaning of lavatories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 should not be a burden in any way. From what Kanu tells me </w:t>
      </w:r>
      <w:r>
        <w:rPr>
          <w:rFonts w:ascii="Times" w:hAnsi="Times" w:eastAsia="Times"/>
          <w:b w:val="0"/>
          <w:i w:val="0"/>
          <w:color w:val="000000"/>
          <w:sz w:val="22"/>
        </w:rPr>
        <w:t>he seems to be a totally useless 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new Sevagram only what is deemed proper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In this connection, only what Jajuji says should be done.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Sankaran which is enclosed herewith. That </w:t>
      </w:r>
      <w:r>
        <w:rPr>
          <w:rFonts w:ascii="Times" w:hAnsi="Times" w:eastAsia="Times"/>
          <w:b w:val="0"/>
          <w:i w:val="0"/>
          <w:color w:val="000000"/>
          <w:sz w:val="22"/>
        </w:rPr>
        <w:t>includes my reply regarding his sister and his son.</w:t>
      </w:r>
    </w:p>
    <w:p>
      <w:pPr>
        <w:autoSpaceDN w:val="0"/>
        <w:autoSpaceDE w:val="0"/>
        <w:widowControl/>
        <w:spacing w:line="240" w:lineRule="exact" w:before="54" w:after="468"/>
        <w:ind w:left="10" w:right="3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girl who wishes to learn only Hindi can easily learn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own. But we cannot provide facilities for teaching only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can be made for both the scripts. This point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intelligible. Try to convince them by appealing to their reason.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compel anyone to learn both the scripts, but let us provide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for those who wish to learn both the scripts.</w:t>
      </w:r>
    </w:p>
    <w:p>
      <w:pPr>
        <w:sectPr>
          <w:pgSz w:w="9360" w:h="12960"/>
          <w:pgMar w:top="716" w:right="10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4835</w:t>
      </w:r>
    </w:p>
    <w:p>
      <w:pPr>
        <w:sectPr>
          <w:type w:val="continuous"/>
          <w:pgSz w:w="9360" w:h="12960"/>
          <w:pgMar w:top="716" w:right="1078" w:bottom="358" w:left="1440" w:header="720" w:footer="720" w:gutter="0"/>
          <w:cols w:num="2" w:equalWidth="0">
            <w:col w:w="4508" w:space="0"/>
            <w:col w:w="233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76"/>
        <w:ind w:left="720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078" w:bottom="358" w:left="1440" w:header="720" w:footer="720" w:gutter="0"/>
          <w:cols w:num="2" w:equalWidth="0">
            <w:col w:w="4508" w:space="0"/>
            <w:col w:w="2334" w:space="0"/>
          </w:cols>
          <w:docGrid w:linePitch="360"/>
        </w:sectPr>
      </w:pPr>
    </w:p>
    <w:p>
      <w:pPr>
        <w:autoSpaceDN w:val="0"/>
        <w:tabs>
          <w:tab w:pos="550" w:val="left"/>
          <w:tab w:pos="1390" w:val="left"/>
          <w:tab w:pos="4350" w:val="left"/>
          <w:tab w:pos="4790" w:val="left"/>
          <w:tab w:pos="563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752. LETTER TO V. A. SUNDARAM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6,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SUNDARAM,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take the least interest in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I am forwarding your letter to Pantji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remember Suresh very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 Ballabh Pant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716" w:right="10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am surprised that even a man like Suresh wants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</w:t>
      </w:r>
    </w:p>
    <w:p>
      <w:pPr>
        <w:autoSpaceDN w:val="0"/>
        <w:autoSpaceDE w:val="0"/>
        <w:widowControl/>
        <w:spacing w:line="220" w:lineRule="exact" w:before="86" w:after="0"/>
        <w:ind w:left="0" w:right="4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UNDARAM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</w:p>
    <w:p>
      <w:pPr>
        <w:autoSpaceDN w:val="0"/>
        <w:tabs>
          <w:tab w:pos="370" w:val="left"/>
        </w:tabs>
        <w:autoSpaceDE w:val="0"/>
        <w:widowControl/>
        <w:spacing w:line="220" w:lineRule="exact" w:before="114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C.W. 2895. Also Pyarelal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753.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08" w:after="0"/>
        <w:ind w:left="4790" w:right="288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introductory speech Gandhiji referred to the incident which  took place </w:t>
      </w:r>
      <w:r>
        <w:rPr>
          <w:rFonts w:ascii="Times" w:hAnsi="Times" w:eastAsia="Times"/>
          <w:b w:val="0"/>
          <w:i w:val="0"/>
          <w:color w:val="000000"/>
          <w:sz w:val="18"/>
        </w:rPr>
        <w:t>at Sodepur Railway Station when one person either in attempting</w:t>
      </w:r>
    </w:p>
    <w:p>
      <w:pPr>
        <w:autoSpaceDN w:val="0"/>
        <w:autoSpaceDE w:val="0"/>
        <w:widowControl/>
        <w:spacing w:line="260" w:lineRule="exact" w:before="4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board a running train which was not scheduled to stop at Sodepur or for some such </w:t>
      </w:r>
      <w:r>
        <w:rPr>
          <w:rFonts w:ascii="Times" w:hAnsi="Times" w:eastAsia="Times"/>
          <w:b w:val="0"/>
          <w:i w:val="0"/>
          <w:color w:val="000000"/>
          <w:sz w:val="18"/>
        </w:rPr>
        <w:t>reason was run over and killed.</w:t>
      </w:r>
    </w:p>
    <w:p>
      <w:pPr>
        <w:autoSpaceDN w:val="0"/>
        <w:autoSpaceDE w:val="0"/>
        <w:widowControl/>
        <w:spacing w:line="260" w:lineRule="exact" w:before="40" w:after="0"/>
        <w:ind w:left="10" w:right="3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think that when there were crores of Indians what did it matter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met with death in such circumstances. But that was a totally wrong view.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allowed themselves to think in that way they would not be able to build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brotherhood in India and secure her salvation. They must instead think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who met his death the other day was one of them and must feel sorry for his </w:t>
      </w:r>
      <w:r>
        <w:rPr>
          <w:rFonts w:ascii="Times" w:hAnsi="Times" w:eastAsia="Times"/>
          <w:b w:val="0"/>
          <w:i w:val="0"/>
          <w:color w:val="000000"/>
          <w:sz w:val="18"/>
        </w:rPr>
        <w:t>tragic end.</w:t>
      </w:r>
    </w:p>
    <w:p>
      <w:pPr>
        <w:autoSpaceDN w:val="0"/>
        <w:autoSpaceDE w:val="0"/>
        <w:widowControl/>
        <w:spacing w:line="260" w:lineRule="exact" w:before="40" w:after="0"/>
        <w:ind w:left="10" w:right="3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said Gandhiji, he himself was partly responsible for his death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deceased went there either to see him or to attend the prayer. The congregation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partly responsible because after the prayer was over they rushed to the Station,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vied with each other to catch the train and thereby created a situation which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death. They, therefore, should henceforth take the vow with him not to create any </w:t>
      </w:r>
      <w:r>
        <w:rPr>
          <w:rFonts w:ascii="Times" w:hAnsi="Times" w:eastAsia="Times"/>
          <w:b w:val="0"/>
          <w:i w:val="0"/>
          <w:color w:val="000000"/>
          <w:sz w:val="18"/>
        </w:rPr>
        <w:t>such situation in future which might cause the death of a fellow-brother.</w:t>
      </w:r>
    </w:p>
    <w:p>
      <w:pPr>
        <w:autoSpaceDN w:val="0"/>
        <w:autoSpaceDE w:val="0"/>
        <w:widowControl/>
        <w:spacing w:line="260" w:lineRule="exact" w:before="40" w:after="0"/>
        <w:ind w:left="10" w:right="3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this happened because they were not disciplined. The prayer was intended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confer upon man that discipline which he required so urgently.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mentally disciplined through the practice of prayer they would no more commit the </w:t>
      </w:r>
      <w:r>
        <w:rPr>
          <w:rFonts w:ascii="Times" w:hAnsi="Times" w:eastAsia="Times"/>
          <w:b w:val="0"/>
          <w:i w:val="0"/>
          <w:color w:val="000000"/>
          <w:sz w:val="18"/>
        </w:rPr>
        <w:t>mistake they committed the other day.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by prayer they could be mentally disciplined, stated Gandhiji, they would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Tamil.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also attended by Abdul Ghaffar Khan and Jawaharlal Nehru.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0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 a state which was nobler and higher than even the salvation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freedom of India could be maintained with the help of pistols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swords. But were those weapons of any value if their votaries were not disciplined?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whether a country was wedded to violence or non-violence discipline was of </w:t>
      </w:r>
      <w:r>
        <w:rPr>
          <w:rFonts w:ascii="Times" w:hAnsi="Times" w:eastAsia="Times"/>
          <w:b w:val="0"/>
          <w:i w:val="0"/>
          <w:color w:val="000000"/>
          <w:sz w:val="18"/>
        </w:rPr>
        <w:t>paramount importance to all men.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discipline it was difficult to attain swaraj as he had stated two days </w:t>
      </w:r>
      <w:r>
        <w:rPr>
          <w:rFonts w:ascii="Times" w:hAnsi="Times" w:eastAsia="Times"/>
          <w:b w:val="0"/>
          <w:i w:val="0"/>
          <w:color w:val="000000"/>
          <w:sz w:val="18"/>
        </w:rPr>
        <w:t>ago.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practised prayer with all concentration they would find that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would smoothen.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referred to an incident in South Africa when a ship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rock and was about to sink. Its Captain was a strong-willed and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man. He preserved the calm of his mind and realized that he could not save all lives.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therefore, secured the safety of as many men as he could and then went down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hymn to God on his lips alone with the sinking ship. If he was not a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said Gandhiji, he could not have saved the lives of the many passengers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 whom he brought to safety. What was, therefore, urgently required of all was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 and this all men could aquire by actively participating in prayer.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7-12-1945</w:t>
      </w:r>
    </w:p>
    <w:p>
      <w:pPr>
        <w:autoSpaceDN w:val="0"/>
        <w:tabs>
          <w:tab w:pos="5770" w:val="left"/>
        </w:tabs>
        <w:autoSpaceDE w:val="0"/>
        <w:widowControl/>
        <w:spacing w:line="294" w:lineRule="exact" w:before="5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VOL.88: 30 AUGUST, 1945 - 6 DECEMBER,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82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 WAVELL’S  VERSION  OF  HIS  TALK  WITH  GANDHIJI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deplored the recent speeches of Congress leaders and said that the preaching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violence could only lead to violence, especially with the inflammable material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of young students and goondas (the Indian equivalent of hooligans);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fomentation of racial and communal hatred would not produce the atmosphere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solution could be produced in next year’s discussions.  He admitted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Congress speeches and indicated that he was trying to get the tone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lowered.  I said that an agreement of some kind between Hindu and Muslim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necessary, even if it was an agreement to part.  He said he had always tried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but was frustrated by the British policy of divide and rule.  I said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nonsense, we tried our best to bring them together; that the increase in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was mainly due to the action of Congress Ministries in 1937-39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Muslims feel they would not get a square deal from Congress and had caused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rise of the Muslim League and the idea of Pakistan.  He defended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Ministries at some length, and said all Governors had admitted their fairness. 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doubt about the psychological effect on the Muslims, whatever the 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been; and he admitted this.  I then said that the British were accustomed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 and misrepresentation from Indian Nationalists, but that there was a limit,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seemed hardly wise to antagonize us at this moment when we were trying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to bring about a settlement, and that India after getting her freedom would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Britain’s co-operation in defence and in commercial development.  I added that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disorder resulted from the hatred now being stirred up, it would of course be my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 it, and I should do so by all means in my power.  He assented to this;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said that India needed no help from Britian in trade or defence.  She would </w:t>
      </w:r>
      <w:r>
        <w:rPr>
          <w:rFonts w:ascii="Times" w:hAnsi="Times" w:eastAsia="Times"/>
          <w:b w:val="0"/>
          <w:i w:val="0"/>
          <w:color w:val="000000"/>
          <w:sz w:val="18"/>
        </w:rPr>
        <w:t>develop her trade in her own way, and her defence would be the moral force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which would eventually conquer the world and bring about universal peace.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I did not think either of us would live to see this desirable issue,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point was to prevent violence in India during the next year or so.  We left </w:t>
      </w:r>
      <w:r>
        <w:rPr>
          <w:rFonts w:ascii="Times" w:hAnsi="Times" w:eastAsia="Times"/>
          <w:b w:val="0"/>
          <w:i w:val="0"/>
          <w:color w:val="000000"/>
          <w:sz w:val="18"/>
        </w:rPr>
        <w:t>it at that.  He was quite friendly though woolly, and seemed in good health.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Viceroy’s Journal</w:t>
      </w:r>
      <w:r>
        <w:rPr>
          <w:rFonts w:ascii="Times" w:hAnsi="Times" w:eastAsia="Times"/>
          <w:b w:val="0"/>
          <w:i w:val="0"/>
          <w:color w:val="000000"/>
          <w:sz w:val="22"/>
        </w:rPr>
        <w:t>, pp. 192-3</w:t>
      </w:r>
    </w:p>
    <w:p>
      <w:pPr>
        <w:autoSpaceDN w:val="0"/>
        <w:autoSpaceDE w:val="0"/>
        <w:widowControl/>
        <w:spacing w:line="258" w:lineRule="exact" w:before="7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1, “Speech At Calcutta”, 10-12-1945</w:t>
      </w:r>
    </w:p>
    <w:p>
      <w:pPr>
        <w:autoSpaceDN w:val="0"/>
        <w:tabs>
          <w:tab w:pos="2590" w:val="left"/>
        </w:tabs>
        <w:autoSpaceDE w:val="0"/>
        <w:widowControl/>
        <w:spacing w:line="266" w:lineRule="exact" w:before="4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676" w:right="1404" w:bottom="35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