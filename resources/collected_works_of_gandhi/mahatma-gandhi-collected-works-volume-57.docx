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1. LETTER TO PADMAJA NAIDU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PADMAJA,</w:t>
      </w:r>
    </w:p>
    <w:p>
      <w:pPr>
        <w:autoSpaceDN w:val="0"/>
        <w:autoSpaceDE w:val="0"/>
        <w:widowControl/>
        <w:spacing w:line="26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basket of oranges again! Seeing that you will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them no matter what I say. let me tell you that they are really </w:t>
      </w:r>
      <w:r>
        <w:rPr>
          <w:rFonts w:ascii="Times" w:hAnsi="Times" w:eastAsia="Times"/>
          <w:b w:val="0"/>
          <w:i w:val="0"/>
          <w:color w:val="000000"/>
          <w:sz w:val="22"/>
        </w:rPr>
        <w:t>a good variety—very juicy.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responded to the gentle driving by the poor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slave-driver. Even I could decipher your letter without difficulty.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you, please, to exert yourself when you are lying flat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back. Any abomination will do. Even the abominations of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are preferable to their silence. But when you are really ill,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some willing assistance? Anybody will gladly write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dictation. Your mention of that magnificent story of the Buddha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to mind many sacred things. Yes, I do dream many dreams.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airy nothings or I would be crushed under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I appropriate from people of all sorts and conditions—men,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boys and girls.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Mahadev have more books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cope with. The former is absorbed like a diligent student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Sanskrit studies; the latter in his French and Urdu thanks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on their behalf for your offer. It is no use, I fear, your wanting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them. I wish it was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86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8"/>
        </w:rPr>
        <w:t>RIVER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 al: Padmaj a Naidu Papers . Courte sy: Nehru Memori 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 and Librar 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already been reproduced in “Letter to Padmaja Naidu”, </w:t>
      </w:r>
      <w:r>
        <w:rPr>
          <w:rFonts w:ascii="Times" w:hAnsi="Times" w:eastAsia="Times"/>
          <w:b w:val="0"/>
          <w:i w:val="0"/>
          <w:color w:val="000000"/>
          <w:sz w:val="18"/>
        </w:rPr>
        <w:t>5-9-1932.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46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NANALAL K. JASANI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awaiting your letter and was relieved when it came.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written to Mayashankar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; I hope he got the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restraining Champa. I had also dissuaded Manjula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would welcome this. She seems to me a very wise girl.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find any difficulty in selling the emeralds? 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obstruction by somebody that you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sell them?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worthy of you not to wish to withdraw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deposited in your name by the Doctor. The daughters,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the money set apart for them, but at present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their being able to withdraw any part of it. Hence,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has not yet come for thinking about your share. Everything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settled if the train gets on the rails. We will see about it provided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 does not break up and the bitterness disappears.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act as Chhaganlal advises, everything will end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will go on doing your duty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love you or slight you and, therefore, I do not worry.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9470a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A LETTER</w:t>
      </w:r>
    </w:p>
    <w:p>
      <w:pPr>
        <w:autoSpaceDN w:val="0"/>
        <w:autoSpaceDE w:val="0"/>
        <w:widowControl/>
        <w:spacing w:line="270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1932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either cunning or foolish. Do you really not know what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‘vikar’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means? The </w:t>
      </w:r>
      <w:r>
        <w:rPr>
          <w:rFonts w:ascii="Times" w:hAnsi="Times" w:eastAsia="Times"/>
          <w:b w:val="0"/>
          <w:i/>
          <w:color w:val="000000"/>
          <w:sz w:val="22"/>
        </w:rPr>
        <w:t>vikar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resulting from eating pulses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resulting from physical touch, are both signs of something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Both disturb the equilibrium. The first kind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swallowing some external substance; the second is a change of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resulting from the sight of some external object. A </w:t>
      </w:r>
      <w:r>
        <w:rPr>
          <w:rFonts w:ascii="Times" w:hAnsi="Times" w:eastAsia="Times"/>
          <w:b w:val="0"/>
          <w:i/>
          <w:color w:val="000000"/>
          <w:sz w:val="22"/>
        </w:rPr>
        <w:t>vikar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one’s whole being may prove harmful. If a woman feels </w:t>
      </w:r>
      <w:r>
        <w:rPr>
          <w:rFonts w:ascii="Times" w:hAnsi="Times" w:eastAsia="Times"/>
          <w:b w:val="0"/>
          <w:i/>
          <w:color w:val="000000"/>
          <w:sz w:val="22"/>
        </w:rPr>
        <w:t>vikar</w:t>
      </w:r>
    </w:p>
    <w:p>
      <w:pPr>
        <w:autoSpaceDN w:val="0"/>
        <w:autoSpaceDE w:val="0"/>
        <w:widowControl/>
        <w:spacing w:line="220" w:lineRule="exact" w:before="32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Mayashankar Vrajlal Desai, business partner of Dr. Pranjivan Mehta.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Maganlal Mehta.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man, society does not always hold her guilty; that is,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springs from a desire to marry that person and such marriage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forbidden, the matter is not kept secret from one’s people and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marry. According to me, you are not yet fit to marry,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studying and are still a minor. Your having such relations with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improper, as he was your teacher and was, moreover, like a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Call your feeling what you like, whether </w:t>
      </w:r>
      <w:r>
        <w:rPr>
          <w:rFonts w:ascii="Times" w:hAnsi="Times" w:eastAsia="Times"/>
          <w:b w:val="0"/>
          <w:i/>
          <w:color w:val="000000"/>
          <w:sz w:val="22"/>
        </w:rPr>
        <w:t>vikar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>marriage, you kept it secret and, therefore, it is blameworthy.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understand the meaning of independence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show the letters to your elders of your own free will,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lose your independence but seek your safety. If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posts himself at our door-step, he is like a Government bailiff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depriving us of our freedom; but if we station a watchman at the gate,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lose our freedom but protect it. In the same way, if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adolescent state regard your elders as guardians of your interests,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your heart to them and show your letters to them.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your independence but seek protection for it. I earnestly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become independent. It was for protecting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that I advised you to show your letters, etc.,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If, however, you cannot reconcile yourself to this and feel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irksome restraint, you may keep your letters private.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pressure on you in any way, as that would crush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individuality. I only wish that you should become a brave girl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spirited servant of the people. And I shall be extremely pained if you </w:t>
      </w:r>
      <w:r>
        <w:rPr>
          <w:rFonts w:ascii="Times" w:hAnsi="Times" w:eastAsia="Times"/>
          <w:b w:val="0"/>
          <w:i w:val="0"/>
          <w:color w:val="000000"/>
          <w:sz w:val="22"/>
        </w:rPr>
        <w:t>stop writing to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BEGUM MOHAMMAD ALAM</w:t>
      </w:r>
    </w:p>
    <w:p>
      <w:pPr>
        <w:autoSpaceDN w:val="0"/>
        <w:autoSpaceDE w:val="0"/>
        <w:widowControl/>
        <w:spacing w:line="294" w:lineRule="exact" w:before="16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your husband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come round.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recieved the doctor’s letter which has kept me informed of his health.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has given me further information regarding his health.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is omitted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in the source is dated September 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Mohammad Alam, who was a prisoner in Lahore Central Jail and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ailing.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34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keep unbroken correspondence with me and convey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Patel’s, Mahadev Desai’s and my good wishes to the doctor.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grace of God we are all well here, and hope you will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reading this letter which is written in broken Urdu.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Advance, </w:t>
      </w:r>
      <w:r>
        <w:rPr>
          <w:rFonts w:ascii="Times" w:hAnsi="Times" w:eastAsia="Times"/>
          <w:b w:val="0"/>
          <w:i w:val="0"/>
          <w:color w:val="000000"/>
          <w:sz w:val="22"/>
        </w:rPr>
        <w:t>7-9-1932.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MOHAN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1932</w:t>
      </w:r>
    </w:p>
    <w:p>
      <w:pPr>
        <w:autoSpaceDN w:val="0"/>
        <w:tabs>
          <w:tab w:pos="550" w:val="left"/>
          <w:tab w:pos="453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MOHAN,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long. Be good and serve the country.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which you have taken, namely, that during the year in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entering you will learn by heart four chapters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And also make an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understand their meaning.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RATILAL SHETH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RATILAL,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Chhaganlal and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satisfied with their letters. I also receive complaints against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which I immediately pass on to them. Lilavati wrote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to me too. If Chhaganlal willingly permits her to go,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to call her there for some time. Her health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improve. Manekbehn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very much displeased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Lilavati says that she has done nothing but I do not believe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completely innocent. For one thing, her tongue is very sharp.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Manekbehn is a simple-minded woman and anybody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deceive her. I had observed in Rangoon and also when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Sabarmati, that she could not tolerate any criticism.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you change her nature? You have been exercising upon her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good influence you can as her father.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>Gita.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daughter, and chhaganlal’s wife.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Dr. Pranjivan Mehta’s widow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wrote to me a letter with which I was quite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Manjula seems to me to be a girl who has not yet felt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ways of the world. If necessary, I will request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Rangoon. Let us hope that the two brothers will settle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peacefully.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7168. Also C.W. 4662.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 Gandhi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you want cannot be sent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forget that we are prisoners?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our yarn is there. Mahadev draws yarn of about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 from Keshu’s slivers. If there is a proper spindle,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much to draw a thinner yarn. I spin a yarn of 40 counts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 spinning-wheel. It takes about three hours to spin 250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yarn. It takes much of my time. But as long as my hand gives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stick to it. This time, I do not have with me the right mechanic.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 would have got the alterations made. Whatever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make, do not sacrifice the simplicity of the spinning-wheel.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draw fine yarn, I feel the distance between the spindle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tip should be reduced. There are more chances of fine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gettingsnapped if drawn long. The spindle should be shorter and </w:t>
      </w:r>
      <w:r>
        <w:rPr>
          <w:rFonts w:ascii="Times" w:hAnsi="Times" w:eastAsia="Times"/>
          <w:b w:val="0"/>
          <w:i w:val="0"/>
          <w:color w:val="000000"/>
          <w:sz w:val="22"/>
        </w:rPr>
        <w:t>thinner than it is. This is only my thinking.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set up a limit [of work] is more than enough. Do </w:t>
      </w:r>
      <w:r>
        <w:rPr>
          <w:rFonts w:ascii="Times" w:hAnsi="Times" w:eastAsia="Times"/>
          <w:b w:val="0"/>
          <w:i w:val="0"/>
          <w:color w:val="000000"/>
          <w:sz w:val="22"/>
        </w:rPr>
        <w:t>not be impatient. Do not build castles in the air. Keep writing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Gujara ti origin al : S.N. 32940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34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exercise,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slowly and standing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effect. It should be done slowly and methodically.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keep time in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have to in music.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must be rhythmic. Once you have learnt to do this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your lungs will have to do much less work and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they will be able to inhale more oxygen. As they inhale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oxygen, they exhale more carbon dioxide. You can gradually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this exercise. If it is done correctly, its beneficial effects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felt immediately. You will feel less tired, your appetite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improve, the mind will remain calm and, if the body is cold,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warm.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true that my reason does not accept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sex-pleasure, and my view is confirmed by experience. The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about artificial means of birth-control is that their acceptance </w:t>
      </w:r>
      <w:r>
        <w:rPr>
          <w:rFonts w:ascii="Times" w:hAnsi="Times" w:eastAsia="Times"/>
          <w:b w:val="0"/>
          <w:i w:val="0"/>
          <w:color w:val="000000"/>
          <w:sz w:val="22"/>
        </w:rPr>
        <w:t>implies the acceptance of the necessity of sex-pleasure. If the princ-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iple is universally adopted,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desirable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nobody would use artificial means of birth-control.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thefts will continue, though stealing is an anti-social activity, so also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that artifical means of birth-control will continue to be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necessary to create a climate of opinion in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undesirable. Anybody who indulges in sex-pleasure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responsibility of progeny. The hardships resulting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of children must be borne. It is only thus that one can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lesson of complete self-control.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TARAMATI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 letter from Mathuradas today. He writes: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maintaining fairly good health. I am in a cheerful mood. My time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passes quite well. The doctor has given me a warm jacket from his own house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my use. Apart from the prescribed diet, I get one lb. of milk. I also get hot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water for both. Hard days of monsoon are about to be over. Hence, the weather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less oppressive. I have stopped taking rice and </w:t>
      </w:r>
      <w:r>
        <w:rPr>
          <w:rFonts w:ascii="Times" w:hAnsi="Times" w:eastAsia="Times"/>
          <w:b w:val="0"/>
          <w:i/>
          <w:color w:val="000000"/>
          <w:sz w:val="18"/>
        </w:rPr>
        <w:t>dal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even after coming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here. Milk, wheat and vegetables are my chief food. I sleep quite well. I do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even spin at present because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Yeravda chakra </w:t>
      </w:r>
      <w:r>
        <w:rPr>
          <w:rFonts w:ascii="Times" w:hAnsi="Times" w:eastAsia="Times"/>
          <w:b w:val="0"/>
          <w:i w:val="0"/>
          <w:color w:val="000000"/>
          <w:sz w:val="18"/>
        </w:rPr>
        <w:t>is in disrepair. By way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exercise I take rounds.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reading, etc., he mentions some English titles.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writes that he does not intend calling you right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received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which I had enclosed the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>Dilip’s teacher.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keep writing to me.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Beladevi Nayyar  and Dr. Sushil a Nayyar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A LETTER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in your letter here and there traces of deceit.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is wrong, please correct me. If, on the contrary,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is correct, you should overcome this defect in you.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Doctor. May God grant you wisdom. If I am </w:t>
      </w:r>
      <w:r>
        <w:rPr>
          <w:rFonts w:ascii="Times" w:hAnsi="Times" w:eastAsia="Times"/>
          <w:b w:val="0"/>
          <w:i w:val="0"/>
          <w:color w:val="000000"/>
          <w:sz w:val="22"/>
        </w:rPr>
        <w:t>doing you an injustice, please save me from that sin.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VIMAL KISHORE MEHROTRA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improve your hand.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run away from the prayer meeting, it is discourtesy to God.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4985. Courtesy: Parasram Mehrotra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Untouchability—I”, 4-11-1932.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56" w:right="140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12. LETTER TO M. G. BHANDARI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you please come?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RAMSAY MACDONALD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for your frank and full letter telegraphed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received this day. I am sorry, however, that you put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step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interpretation that never crossed my mind.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claimed to speak on behalf of the very class to sacrifice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you impute to me a desire to fast myself to death.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extreme step itself would effectively prevent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interpretation. Without arguing I affirm that for me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of pure religion. The mere fact of “Depressed” classes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votes does not protect them or Hindu society in general from </w:t>
      </w:r>
      <w:r>
        <w:rPr>
          <w:rFonts w:ascii="Times" w:hAnsi="Times" w:eastAsia="Times"/>
          <w:b w:val="0"/>
          <w:i w:val="0"/>
          <w:color w:val="000000"/>
          <w:sz w:val="22"/>
        </w:rPr>
        <w:t>being disrupted. In establishment of a separate electorate at all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“Depressed” classes I sense the injection of a poison that is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>to destroy Hinduism and do no good whatsoever to “Depressed”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You will please permit me to say that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you may be you cannot come to a correct decision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such vital and religious importance to the parties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not be against even over-representation of “Depressed”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What I am against is their statutory separation, even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form, from Hindu fold, so long as they choose to belong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realize that if your decision stands and constitution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being, you arrest the marvellous growth of work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who have dedicated themselves to the uplift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brethren in every walk of life?</w:t>
      </w:r>
    </w:p>
    <w:p>
      <w:pPr>
        <w:autoSpaceDN w:val="0"/>
        <w:autoSpaceDE w:val="0"/>
        <w:widowControl/>
        <w:spacing w:line="30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Superintendent of the Yeravda Central Prison.</w:t>
      </w:r>
    </w:p>
    <w:p>
      <w:pPr>
        <w:autoSpaceDN w:val="0"/>
        <w:autoSpaceDE w:val="0"/>
        <w:widowControl/>
        <w:spacing w:line="22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announced his intention to begin an indefinite fast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20 in protest against Government’s announcement providing for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electorates for the Depressed Classes.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been compelled reluctantly to adhere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conveyed 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your letter may give rise to a misunderstanding,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state that the fact of my having isolated for special treatment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“Depressed” Classes question from other parts of your decision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way mean I approve of or am reconciled to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In my opinion many other parts are open to very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Only I do not consider them to be any warrant for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such self-immolation as my conscience has prompted me to </w:t>
      </w:r>
      <w:r>
        <w:rPr>
          <w:rFonts w:ascii="Times" w:hAnsi="Times" w:eastAsia="Times"/>
          <w:b w:val="0"/>
          <w:i w:val="0"/>
          <w:color w:val="000000"/>
          <w:sz w:val="22"/>
        </w:rPr>
        <w:t>in the matter of “Deepressed” Classes.</w:t>
      </w:r>
    </w:p>
    <w:p>
      <w:pPr>
        <w:autoSpaceDN w:val="0"/>
        <w:autoSpaceDE w:val="0"/>
        <w:widowControl/>
        <w:spacing w:line="220" w:lineRule="exact" w:before="86" w:after="0"/>
        <w:ind w:left="0" w:right="3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faithful friend,</w:t>
      </w:r>
    </w:p>
    <w:p>
      <w:pPr>
        <w:autoSpaceDN w:val="0"/>
        <w:autoSpaceDE w:val="0"/>
        <w:widowControl/>
        <w:spacing w:line="266" w:lineRule="exact" w:before="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India, Home Department, Political, File No. 31/113/32 Pol.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let me have the following information as soon as possible: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85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288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How much fuel is consumed in making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rotlis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how much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making bread from the same quantity of flour?</w:t>
            </w:r>
          </w:p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method of making bread.</w:t>
            </w:r>
          </w:p>
        </w:tc>
      </w:tr>
      <w:tr>
        <w:trPr>
          <w:trHeight w:hRule="exact" w:val="320"/>
        </w:trPr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(a)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is the leaven prepared?</w:t>
            </w:r>
          </w:p>
        </w:tc>
      </w:tr>
      <w:tr>
        <w:trPr>
          <w:trHeight w:hRule="exact" w:val="316"/>
        </w:trPr>
        <w:tc>
          <w:tcPr>
            <w:tcW w:type="dxa" w:w="1629"/>
            <w:vMerge/>
            <w:tcBorders/>
          </w:tcPr>
          <w:p/>
        </w:tc>
        <w:tc>
          <w:tcPr>
            <w:tcW w:type="dxa" w:w="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(b)</w:t>
            </w:r>
          </w:p>
        </w:tc>
        <w:tc>
          <w:tcPr>
            <w:tcW w:type="dxa" w:w="5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 addition to leaven, do we mix salt, jaggery or sugar</w:t>
            </w:r>
          </w:p>
        </w:tc>
      </w:tr>
      <w:tr>
        <w:trPr>
          <w:trHeight w:hRule="exact" w:val="284"/>
        </w:trPr>
        <w:tc>
          <w:tcPr>
            <w:tcW w:type="dxa" w:w="1629"/>
            <w:vMerge/>
            <w:tcBorders/>
          </w:tcPr>
          <w:p/>
        </w:tc>
        <w:tc>
          <w:tcPr>
            <w:tcW w:type="dxa" w:w="5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the flour?</w:t>
            </w:r>
          </w:p>
        </w:tc>
      </w:tr>
      <w:tr>
        <w:trPr>
          <w:trHeight w:hRule="exact" w:val="340"/>
        </w:trPr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(c)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various steps of the process;</w:t>
            </w:r>
          </w:p>
        </w:tc>
      </w:tr>
      <w:tr>
        <w:trPr>
          <w:trHeight w:hRule="exact" w:val="340"/>
        </w:trPr>
        <w:tc>
          <w:tcPr>
            <w:tcW w:type="dxa" w:w="1629"/>
            <w:vMerge/>
            <w:tcBorders/>
          </w:tcPr>
          <w:p/>
        </w:tc>
        <w:tc>
          <w:tcPr>
            <w:tcW w:type="dxa" w:w="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(d)</w:t>
            </w:r>
          </w:p>
        </w:tc>
        <w:tc>
          <w:tcPr>
            <w:tcW w:type="dxa" w:w="51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long is the dough left over?</w:t>
            </w:r>
          </w:p>
        </w:tc>
      </w:tr>
      <w:tr>
        <w:trPr>
          <w:trHeight w:hRule="exact" w:val="336"/>
        </w:trPr>
        <w:tc>
          <w:tcPr>
            <w:tcW w:type="dxa" w:w="162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(e)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long is the loaf kept in the oven?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the description should be so written out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it, we can try the method here. I want this information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compare our method with the method followed here.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quantity of flour do you use these days for making bread?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the flour cost? How many persons would have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making bread from the same quantity of flour?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3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4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boy is in fine health and spirits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Shankarbhai’s hand is now free from its prison.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BHAU PANSE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brood over the deeper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into practice its teaching about non-attachment, its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will automatically reveal itself to you, and,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it, you will be perfectly satisfied. Meanwhile,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 meaning explained by Vinoba. Mostly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explanations are his. Wherever you find a difference between us,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tentatively accept the meaning which appeals to you.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at all that if you can spin with ease with a bamboo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suitable for the purpose. You should also learn how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not tried enema for constipation,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Sometimes it seems to help very much. I get a little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but you also should give me in your letters whatever news </w:t>
      </w:r>
      <w:r>
        <w:rPr>
          <w:rFonts w:ascii="Times" w:hAnsi="Times" w:eastAsia="Times"/>
          <w:b w:val="0"/>
          <w:i w:val="0"/>
          <w:color w:val="000000"/>
          <w:sz w:val="22"/>
        </w:rPr>
        <w:t>you get there. Do not lose hope about overcoming your constipation.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6736. Also C.W. 4479.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GANGABEHN VAIDYA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time you wrote to me a long and beautiful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of course, that to you Hakimji is not merely a physician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a brother, one of your family, a friend, a counsellor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elder too. It is, therefore, quite right that you take as much </w:t>
      </w:r>
      <w:r>
        <w:rPr>
          <w:rFonts w:ascii="Times" w:hAnsi="Times" w:eastAsia="Times"/>
          <w:b w:val="0"/>
          <w:i w:val="0"/>
          <w:color w:val="000000"/>
          <w:sz w:val="22"/>
        </w:rPr>
        <w:t>help from him as he can give. You did well in visiting the homes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Shankarbhai Patel had his arm in plaster;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>11/15-8-1932.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Such work will bear fruit in future. If our hearts are pure </w:t>
      </w:r>
      <w:r>
        <w:rPr>
          <w:rFonts w:ascii="Times" w:hAnsi="Times" w:eastAsia="Times"/>
          <w:b w:val="0"/>
          <w:i w:val="0"/>
          <w:color w:val="000000"/>
          <w:sz w:val="22"/>
        </w:rPr>
        <w:t>and filled with love, we shall succeed in getting rid of all prejudices.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Inspector-General gave me news about Kakasaheb. He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I had also a letter from him. Though it is true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weight, he is not suffering from any disease. There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no cause for worry.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Lakshmi, it seems, is enjoying the benefit of good company.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paid a visit to Noorbanu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 as long as you are there. I am happy that Ramibehn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comfortable staying with Shamalbhai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Do what keeps you cheerful. My mind is at rest since </w:t>
      </w:r>
      <w:r>
        <w:rPr>
          <w:rFonts w:ascii="Times" w:hAnsi="Times" w:eastAsia="Times"/>
          <w:b w:val="0"/>
          <w:i w:val="0"/>
          <w:color w:val="000000"/>
          <w:sz w:val="22"/>
        </w:rPr>
        <w:t>Nath is there always to help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regarding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that, for the present,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study, that is, he should become proficient in Gujarati, Sanskrit,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arithmetic, history, geography, all the processes through which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till it is woven into khadi, and carpentry, and learn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music. He will then know what line to take up. His intellect must </w:t>
      </w:r>
      <w:r>
        <w:rPr>
          <w:rFonts w:ascii="Times" w:hAnsi="Times" w:eastAsia="Times"/>
          <w:b w:val="0"/>
          <w:i w:val="0"/>
          <w:color w:val="000000"/>
          <w:sz w:val="22"/>
        </w:rPr>
        <w:t>blossom and his heart must expand.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Mahadev of course read your letters. All of us often </w:t>
      </w:r>
      <w:r>
        <w:rPr>
          <w:rFonts w:ascii="Times" w:hAnsi="Times" w:eastAsia="Times"/>
          <w:b w:val="0"/>
          <w:i w:val="0"/>
          <w:color w:val="000000"/>
          <w:sz w:val="22"/>
        </w:rPr>
        <w:t>think of you.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7"/>
        <w:gridCol w:w="3257"/>
      </w:tblGrid>
      <w:tr>
        <w:trPr>
          <w:trHeight w:hRule="exact" w:val="6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G.S. Gangabehnne,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65-6. Also C.W. 8795.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Wife of Pyare Ali.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Shamalbhai Behcharbhai Patel, a worker from Borsad taluka. He was Kaka-</w:t>
      </w:r>
      <w:r>
        <w:rPr>
          <w:rFonts w:ascii="Times" w:hAnsi="Times" w:eastAsia="Times"/>
          <w:b w:val="0"/>
          <w:i w:val="0"/>
          <w:color w:val="000000"/>
          <w:sz w:val="18"/>
        </w:rPr>
        <w:t>saheb’s fellow-prisoner during his first internment in Sabarmati Jail in 1930.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grandson and Purushottamdas D. Saraiya’s younger brother.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3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JOHN HAYNES HOLMES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C. P.,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line to thank you for your kind letter of 7th August.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Bishop Fisher’s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book yet. As you know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and Mahadev Desai are with me. We are turning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our disposal to good account. We are just now concentrating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from the quality of cotton at our disposal as fine a thread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experiment is deeply interesting and even exciting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excitement about such a humdrum process as </w:t>
      </w:r>
      <w:r>
        <w:rPr>
          <w:rFonts w:ascii="Times" w:hAnsi="Times" w:eastAsia="Times"/>
          <w:b w:val="0"/>
          <w:i w:val="0"/>
          <w:color w:val="000000"/>
          <w:sz w:val="22"/>
        </w:rPr>
        <w:t>hand-spinning. For us it is a demand of Indian humanity.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kindest regards from us all.</w:t>
      </w:r>
    </w:p>
    <w:p>
      <w:pPr>
        <w:autoSpaceDN w:val="0"/>
        <w:autoSpaceDE w:val="0"/>
        <w:widowControl/>
        <w:spacing w:line="220" w:lineRule="exact" w:before="86" w:after="30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EV</w:t>
      </w:r>
      <w:r>
        <w:rPr>
          <w:rFonts w:ascii="Times" w:hAnsi="Times" w:eastAsia="Times"/>
          <w:b w:val="0"/>
          <w:i w:val="0"/>
          <w:color w:val="000000"/>
          <w:sz w:val="20"/>
        </w:rPr>
        <w:t>. J. H. H</w:t>
      </w:r>
      <w:r>
        <w:rPr>
          <w:rFonts w:ascii="Times" w:hAnsi="Times" w:eastAsia="Times"/>
          <w:b w:val="0"/>
          <w:i w:val="0"/>
          <w:color w:val="000000"/>
          <w:sz w:val="18"/>
        </w:rPr>
        <w:t>OLMES</w:t>
      </w:r>
    </w:p>
    <w:p>
      <w:pPr>
        <w:sectPr>
          <w:type w:val="continuous"/>
          <w:pgSz w:w="9360" w:h="12960"/>
          <w:pgMar w:top="516" w:right="1400" w:bottom="508" w:left="1440" w:header="720" w:footer="720" w:gutter="0"/>
          <w:cols w:num="2" w:equalWidth="0">
            <w:col w:w="3654" w:space="0"/>
            <w:col w:w="286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0" w:bottom="508" w:left="1440" w:header="720" w:footer="720" w:gutter="0"/>
          <w:cols w:num="2" w:equalWidth="0">
            <w:col w:w="3654" w:space="0"/>
            <w:col w:w="28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 at: C. W. 10963. Courtesy: S. P. K. Gupta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MATHURI N. KHARE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MATHURI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was bad. There were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in the language too. You should try and avoid such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you can. And one can always improve one’s handwriting if </w:t>
      </w:r>
      <w:r>
        <w:rPr>
          <w:rFonts w:ascii="Times" w:hAnsi="Times" w:eastAsia="Times"/>
          <w:b w:val="0"/>
          <w:i w:val="0"/>
          <w:color w:val="000000"/>
          <w:sz w:val="22"/>
        </w:rPr>
        <w:t>one takes sufficient care.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268. Courtesy: Lakshmibehn N. Khare</w:t>
      </w:r>
    </w:p>
    <w:p>
      <w:pPr>
        <w:autoSpaceDN w:val="0"/>
        <w:autoSpaceDE w:val="0"/>
        <w:widowControl/>
        <w:spacing w:line="220" w:lineRule="exact" w:before="19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American Methodist,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That Strange Little Brown Man –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Narayan Moreshwar Khare.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BABALBHAI MEHTA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Once you have decided that it is good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thing, you should not wait for even one second. For death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at any time, and therefore, delay in beginning a good thing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in our inability to do it at all. For when the soul leaves the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takes with it its deeds. Its intentions which are not acted upon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credited to its account. Suppose I decide to take five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when going on a journey by train, but through carelessness,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to take the money. In the train, I cannot cash my intention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will make me uneasy and torment me. Any person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 in </w:t>
      </w:r>
      <w:r>
        <w:rPr>
          <w:rFonts w:ascii="Times" w:hAnsi="Times" w:eastAsia="Times"/>
          <w:b w:val="0"/>
          <w:i/>
          <w:color w:val="000000"/>
          <w:sz w:val="22"/>
        </w:rPr>
        <w:t>bhajans,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etc., though attending the prayer, is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We may or may not be at fault if somebody deceives us into </w:t>
      </w:r>
      <w:r>
        <w:rPr>
          <w:rFonts w:ascii="Times" w:hAnsi="Times" w:eastAsia="Times"/>
          <w:b w:val="0"/>
          <w:i w:val="0"/>
          <w:color w:val="000000"/>
          <w:sz w:val="22"/>
        </w:rPr>
        <w:t>giving him what he wants.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944850.</w:t>
      </w:r>
    </w:p>
    <w:p>
      <w:pPr>
        <w:autoSpaceDN w:val="0"/>
        <w:autoSpaceDE w:val="0"/>
        <w:widowControl/>
        <w:spacing w:line="292" w:lineRule="exact" w:before="362" w:after="0"/>
        <w:ind w:left="0" w:right="9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Indeed! You could barely find time to write to me!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indolence! And the letter also is as good as no letter. What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during all these months?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go and see Qureshi. Did you see Pyare Ali’s </w:t>
      </w:r>
      <w:r>
        <w:rPr>
          <w:rFonts w:ascii="Times" w:hAnsi="Times" w:eastAsia="Times"/>
          <w:b w:val="0"/>
          <w:i w:val="0"/>
          <w:color w:val="000000"/>
          <w:sz w:val="22"/>
        </w:rPr>
        <w:t>Ashram?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visit Amina’s children?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577. Courtesy: Vasumati Pandit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46" w:right="139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NARMADABEHN RANA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on hoping to receive a long letter from me even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being called greedy. One day I may think of writing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Gujarati is not good. You should get your letters corrected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someone. But do not bother if that cannot be done.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continue to write to me whatever you wish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learn in time everything that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in the Ashram.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learning?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 teaches you Gujarati? What other languages are you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2763. Courtesy: Ramnarayan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DAUGHTER RAIHANA,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good.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time to write much today. I hope all of you approve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fast. Father, at any rate, should have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my step. I have taken it in God’s name and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He will bring me to the goal. I seek blessings from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Mother. What will you send? You should indeed 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joy that God has given me an opportunity to offer such a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When is Hamida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arriving? Is Bhaiji still there? Convey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him. All of us are well here.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9670</w:t>
      </w:r>
    </w:p>
    <w:p>
      <w:pPr>
        <w:autoSpaceDN w:val="0"/>
        <w:autoSpaceDE w:val="0"/>
        <w:widowControl/>
        <w:spacing w:line="240" w:lineRule="exact" w:before="8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sister.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you could easily save many hours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work in the store-room and cleaning, so also,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you can save time in other work as well. For that, sincerity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co-operation on the part of everybody are required. If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>work as a team, each doing his best, a lot more work can be done.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holds true for all living creatures. If you watch the ants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other insects, you will learn the same lesson from their activities.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GULAB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practice, you can increase your speed at spinning. What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at present? The slivers must be good and the spindle straight.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much scope for improvement in your handwriting.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possible, you should practise writing with a reed-pen with model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of the alphabet in front of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not sure you will get this letter, I am writing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glad if you had written to me giving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impressions about the Ashram. If you get this letter, you may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even now. I must know everything, though of course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I can do.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5508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4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patience and faith, all the pages of the “book of </w:t>
      </w:r>
      <w:r>
        <w:rPr>
          <w:rFonts w:ascii="Times" w:hAnsi="Times" w:eastAsia="Times"/>
          <w:b w:val="0"/>
          <w:i w:val="0"/>
          <w:color w:val="000000"/>
          <w:sz w:val="22"/>
        </w:rPr>
        <w:t>nature” will be open to you. It is the promise of the God of Truth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those who worship Me (Truth) with love, I grant the yoga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Meditation on this verse opens up to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my nature. When the book is lying before you, whosefault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if you cannot read it or do not take the trouble to read it?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have said too much. In any case, I have explained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reading that book. You will say that you knew it.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>would it not prove me right in describing you as omniscient?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have no objection at all to your sending all my letter to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letter was about her and, therefore, I particularly wished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it to her. You may now write and tell me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stands.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I could not find the correct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. . . and she is right, but only partly. I have discovered the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not in a position to apply it. How can I help that?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which he needs is a woman—either a woman whom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would marry, or one who would be more than a sister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my eyes on . . . ever since I saw her and . . .’s affection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hers for him. I have always believed in the innocence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But how could I burden . . . with a responsibility till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arose? Your letter gave me the required opportunity.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my diagnosis is correct and whether . . .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him. Perhaps . . . herself does not know it.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truth only if we try the remedy which I have suggested.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desire is . . .’s peace of mind. In the absence of such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abilities remain unused and his health is wasting away.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even know whether he feels interested in the work which he does.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collected from somewhere a good many </w:t>
      </w:r>
      <w:r>
        <w:rPr>
          <w:rFonts w:ascii="Times" w:hAnsi="Times" w:eastAsia="Times"/>
          <w:b w:val="0"/>
          <w:i w:val="0"/>
          <w:color w:val="000000"/>
          <w:sz w:val="22"/>
        </w:rPr>
        <w:t>stories about my childhood.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Ramabehn is ill? You should at least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to her. In actual fact there is often no cause for the fear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 in our imagination. The saying, “A ghost is the projection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</w:t>
      </w:r>
      <w:r>
        <w:rPr>
          <w:rFonts w:ascii="Times" w:hAnsi="Times" w:eastAsia="Times"/>
          <w:b w:val="0"/>
          <w:i w:val="0"/>
          <w:color w:val="000000"/>
          <w:sz w:val="18"/>
        </w:rPr>
        <w:t>Gita, x, 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fancies and a witch of our fears” is literally true.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per cent true.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properly looking after the new arrivals among </w:t>
      </w:r>
      <w:r>
        <w:rPr>
          <w:rFonts w:ascii="Times" w:hAnsi="Times" w:eastAsia="Times"/>
          <w:b w:val="0"/>
          <w:i w:val="0"/>
          <w:color w:val="000000"/>
          <w:sz w:val="22"/>
        </w:rPr>
        <w:t>women. You may reduce your other work, but attend to this carefully.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about Kisan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paper. Dhurandhar has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work. But he should take care and make his body strong. What is </w:t>
      </w:r>
      <w:r>
        <w:rPr>
          <w:rFonts w:ascii="Times" w:hAnsi="Times" w:eastAsia="Times"/>
          <w:b w:val="0"/>
          <w:i w:val="0"/>
          <w:color w:val="000000"/>
          <w:sz w:val="22"/>
        </w:rPr>
        <w:t>his weight?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I write about you in my letter to Anandi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What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Lilavati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don’t remember. I have no doubt at all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present. I don’t know what may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future. If you can tell, you know more than Narad and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However, I have always admired your resolution. I don’t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anyone can easily tempt you. But I have seen women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as you get married. How can anyone blame them for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at present I can only wish that you will remain faithful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and bless you that you may. I may help you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and give you blows as often as necessary. The result lies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your letters to be in no way different from what they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cease to be natural, I will take no interest in you. You are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complexes. I can try to remove them only as and when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However, who am I to remove them? It does not lie in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do so. I should like to be an instrument in removing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He permits me to be so. It is in my interest to do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hope to take much work from you. If I believed that what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inculcate in you would bear no fruit, do you think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trouble to write these long letters?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 instance of the cause of an individual’s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society’s fall having been discovered. Many guesses, of course,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made. The immediate cause is sometimes discovered, but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there is not one such cause only. Generally speaking,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that a fall can be traced to lack of dharma.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 can never be the root cause, for it is itself the result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causes, other weaknesses.</w:t>
      </w:r>
    </w:p>
    <w:p>
      <w:pPr>
        <w:autoSpaceDN w:val="0"/>
        <w:autoSpaceDE w:val="0"/>
        <w:widowControl/>
        <w:spacing w:line="220" w:lineRule="exact" w:before="40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Daughters of Lakshmidas P.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friend, Kisan Ghumatkar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3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duty as a neighbour is always to help a neighbour in a </w:t>
      </w:r>
      <w:r>
        <w:rPr>
          <w:rFonts w:ascii="Times" w:hAnsi="Times" w:eastAsia="Times"/>
          <w:b w:val="0"/>
          <w:i w:val="0"/>
          <w:color w:val="000000"/>
          <w:sz w:val="22"/>
        </w:rPr>
        <w:t>manner consistent with dharma.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 of ego is destroyed only when one feels oneself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cipher. If anyone looks inward and ponders deeply over the matter,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realize his total insignificance. As we count an insect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relatively to the earth, so is man insignificant in relation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universe which is millions of times vaster than the earth.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endowed with reason makes no difference to this fact.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lies in realizing his insignificance, for simultaneously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realization, he realizes that, insignificant in himself,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aspect of God and that, when he merges in Him,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God, that this microscopic atom which he is contains the </w:t>
      </w:r>
      <w:r>
        <w:rPr>
          <w:rFonts w:ascii="Times" w:hAnsi="Times" w:eastAsia="Times"/>
          <w:b w:val="0"/>
          <w:i w:val="0"/>
          <w:color w:val="000000"/>
          <w:sz w:val="22"/>
        </w:rPr>
        <w:t>infinite power of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believe in the theory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own way. In the cycle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this universe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during the moment of time it exists, it </w:t>
      </w:r>
      <w:r>
        <w:rPr>
          <w:rFonts w:ascii="Times" w:hAnsi="Times" w:eastAsia="Times"/>
          <w:b w:val="0"/>
          <w:i w:val="0"/>
          <w:color w:val="000000"/>
          <w:sz w:val="22"/>
        </w:rPr>
        <w:t>is real enough. I believe in the theory of the many-sidedness of truth.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anything in this world which faces man as a certainty,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death. And yet we fear that inescapable certainty;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wonder of life, that is real attachment and that is atheism.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possibe only for man to rise above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good and evil deeds do accompany the soul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the body. The soul, as soul, suffers their consequences,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in another physical body or in a subtle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Isn’t this enough?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10302. Also C.W. 5753.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MANGALA S. PATEL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forgive you for not writing to me. But do not repeat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went to Baroda. Does Baroda suit your health better?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Kanu staying and with whom? Did you see Moti’s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house at </w:t>
      </w:r>
      <w:r>
        <w:rPr>
          <w:rFonts w:ascii="Times" w:hAnsi="Times" w:eastAsia="Times"/>
          <w:b w:val="0"/>
          <w:i w:val="0"/>
          <w:color w:val="000000"/>
          <w:sz w:val="22"/>
        </w:rPr>
        <w:t>Baroda?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Motibehn, wife of Najuklal Choksi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Consult Premabehn about the pain in your back.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G. W. 111022 . Courte sy: Pushpa 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PUSHPA S.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people living together give presents to one another?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presents given by parents to their children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birthdays or on festivals? Besides, in the Ashram all live together.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take something belonging to another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 do not say that presents have to be given.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you advance is not valid. Supposing you had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plucked a flower and presented it to Mangala that morning,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token of love. But your argument is: if Mangala is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why not the other girls? Real love is not in giving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Love expresses itself spontaneously when the moment comes.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C. W. 11084.  Courte sy: Pushpa  Naik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actions which count. Thoughts, however good in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are like false pearls unless they are translated into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always see our neighbour’s virtues and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defects. A man like Tulsidas described himself as a crooked man </w:t>
      </w:r>
      <w:r>
        <w:rPr>
          <w:rFonts w:ascii="Times" w:hAnsi="Times" w:eastAsia="Times"/>
          <w:b w:val="0"/>
          <w:i w:val="0"/>
          <w:color w:val="000000"/>
          <w:sz w:val="22"/>
        </w:rPr>
        <w:t>despite all his goodness.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you are mentally disturbed and that,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write to me. This too is a sign of </w:t>
      </w:r>
      <w:r>
        <w:rPr>
          <w:rFonts w:ascii="Times" w:hAnsi="Times" w:eastAsia="Times"/>
          <w:b w:val="0"/>
          <w:i/>
          <w:color w:val="000000"/>
          <w:sz w:val="22"/>
        </w:rPr>
        <w:t>vikar.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exact meaning of this word. Even being angry is </w:t>
      </w:r>
      <w:r>
        <w:rPr>
          <w:rFonts w:ascii="Times" w:hAnsi="Times" w:eastAsia="Times"/>
          <w:b w:val="0"/>
          <w:i/>
          <w:color w:val="000000"/>
          <w:sz w:val="22"/>
        </w:rPr>
        <w:t>vikar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all kinds of desires is also </w:t>
      </w:r>
      <w:r>
        <w:rPr>
          <w:rFonts w:ascii="Times" w:hAnsi="Times" w:eastAsia="Times"/>
          <w:b w:val="0"/>
          <w:i/>
          <w:color w:val="000000"/>
          <w:sz w:val="22"/>
        </w:rPr>
        <w:t>vikar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wearing this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eating or not eating this or that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marry, or, even without wishing to marry, to feel pleasure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boys of one’s own age, in talking with a boy in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touching him, or in unbecoming joking with him, that also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vikar. </w:t>
      </w:r>
      <w:r>
        <w:rPr>
          <w:rFonts w:ascii="Times" w:hAnsi="Times" w:eastAsia="Times"/>
          <w:b w:val="0"/>
          <w:i w:val="0"/>
          <w:color w:val="000000"/>
          <w:sz w:val="22"/>
        </w:rPr>
        <w:t>This last is looked upon as a very serious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vikar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subject to any of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be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menstruation. In the case of man it is not menstruation, but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In this sense even Mirabehn cannot be considered 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she still has menstruation. She does not sin in this.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indeed risen very high. She is continually striving to overcome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desire for man has completely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 her. But she still has anger and attachment, and desires.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too she strives to control. If a woman attains a state free from </w:t>
      </w:r>
      <w:r>
        <w:rPr>
          <w:rFonts w:ascii="Times" w:hAnsi="Times" w:eastAsia="Times"/>
          <w:b w:val="0"/>
          <w:i/>
          <w:color w:val="000000"/>
          <w:sz w:val="22"/>
        </w:rPr>
        <w:t>vikars,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have described, she will not get monthly periods.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if all of you girls were to strive to attain such a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do not succeed in your present life, what does it matter?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lesson for you to learn is to keep nothing secret.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secret relations with anyone. You should cling to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BRIJKRISHNA CHANDIWALA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letters from Banaras and Delhi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me. You have not acknowledged the letters I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Deolali. It is good that you have now given me detailed news.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 all about your health. The benefit Mira has derived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is largely psychological. It cannot all be attributed to salt; salt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possess all that virtue. No article of diet or medicine can affect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extent because ultimately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mind; a disturbed mind affects the body. As long as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firm and rid of passions how can diet alone help? Admittedly,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 or excessive food can be harmful. Salt, taken in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can do no harm. In the same way, it does not appear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lost much by giving up salt. Salt does not have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affect one either way. I have written to you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 suitable diet for you. Ultimately you must find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what food suits you. Go to Deolali if you have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there agreeable. It may also be a good thing otherwise,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of help to Radha and Damodardas. True, there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left if they are to leave Deolali at the end of the month.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short the period it will benefit you to go there.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 have to vacate the sanatorium there is nothing wrong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at Deolali for your health’s sake. It ought to be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another place. What happened to your plan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Kuvalayanand? What did Dr. Talwalkar say? You must build up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Ashram. It is true that the Ashram inmates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ought to be, they are full of short-comings. That is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have the right to criticize and condemn the Ashram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must not only tolerate the criticism but take a lesson from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surprised to learn that you too have been similarly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that is the truth. But in spite of all that the total result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bad; that is my belief. People residing in the Ashram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for the better. The fact is that much remains to be done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has been accomplished, but that was to be expected.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defined as Ashram inmates? If you have not discussed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Narandas, open your heart to him and listen to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I have no hope of finding a more steadfast, wise, sensible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man than Narandas and I consider it God’s grace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granted me to have him. It is also true that Ashram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diseases but they do not really catch illness in the Ashram;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malady is already with them. In short we try to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amid deficiency. God has ordained that we go 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till we die but has reserved unto Himself the fruit. Thus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content if it can be said that there is no tardiness of effort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shall even admit that there is scope for improvement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3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anybody doing something for Pandit Jagatram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2394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32. WORKING AND THINKING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some time ago about fully using our power of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doing any 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said something towards the end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which it is necessary to explain further. I suggested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thinking may be either conducive to or destructive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that, in other words, it may be either divine or demoniac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One person, as he spins daily, may think and try to invent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which would benefit the millions of spinners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easier. Another person may think how fine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could spin on his wheel as much yarn as ten million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rich. The thinking of the former is divine in nature,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conducive to the good of society. The thinking of the second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demoniac, it is opposed to the good of society. Thus,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we should think when doing any work. Our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aim at the good of all,and not at satisfying our own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desires. Indeed he who tries to serve only his selfish interests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harms the good of others but in the end does not serve even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everybody keeps this point of view before him and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work he is doing, and so works intelligently, he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education, would find his work interesting, develop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intellect, enlarge and purify his heart, acquire efficiency in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inventions and improvements which would benefit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As the work has become more interesting it gives him joy;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no fatigue in doing it and the work becomes artistic-whether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lavatories or roads, shredding vegetables, anything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dairy, writing accounts or something else. A person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Political prisoner connected with terrorist activities incarcerated then in </w:t>
      </w:r>
      <w:r>
        <w:rPr>
          <w:rFonts w:ascii="Times" w:hAnsi="Times" w:eastAsia="Times"/>
          <w:b w:val="0"/>
          <w:i w:val="0"/>
          <w:color w:val="000000"/>
          <w:sz w:val="18"/>
        </w:rPr>
        <w:t>the Multan Jail.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presumably sent along with “Letter to Narandas Gandhi”, [7]/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11-9-1932;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Action —Thoughtful and Thoughtless”, 28-8-1932.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learns to look at everything from the point of view of public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no work low or uninteresting. He will see God in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comes to his share and feel that he was serving Him through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interest in work does not depend on the nature or type of thework.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springs from within, from his sense of devotion to duty.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 understand and practice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all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this spirit.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M.M.U/II. also C.W. 8248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/11,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morning of Wednesday, and the goats are being milked,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singing to us the while. I duly got your mail last evening.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plentiful blessings. Why should I not? You are fulfilling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and, by your incomparable and intelligent service, fill all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with wonder. God seems to have gifted you with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every kind of ordeal. May you live long and realize the God of </w:t>
      </w:r>
      <w:r>
        <w:rPr>
          <w:rFonts w:ascii="Times" w:hAnsi="Times" w:eastAsia="Times"/>
          <w:b w:val="0"/>
          <w:i w:val="0"/>
          <w:color w:val="000000"/>
          <w:sz w:val="22"/>
        </w:rPr>
        <w:t>Truth through the goddess of ahimsa and help others to do the same.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postcards about Baba, but each late by a day.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is that they did not reach the post-office in time.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“detained-late fee not paid” are stamped on both. And so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post-office the time of the clearance. Your bigger packet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 posted on Monday and the postcard posted on Sunday reached </w:t>
      </w:r>
      <w:r>
        <w:rPr>
          <w:rFonts w:ascii="Times" w:hAnsi="Times" w:eastAsia="Times"/>
          <w:b w:val="0"/>
          <w:i w:val="0"/>
          <w:color w:val="000000"/>
          <w:sz w:val="22"/>
        </w:rPr>
        <w:t>me on the same day.</w:t>
      </w:r>
    </w:p>
    <w:p>
      <w:pPr>
        <w:autoSpaceDN w:val="0"/>
        <w:autoSpaceDE w:val="0"/>
        <w:widowControl/>
        <w:spacing w:line="270" w:lineRule="exact" w:before="10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1932</w:t>
      </w:r>
    </w:p>
    <w:p>
      <w:pPr>
        <w:autoSpaceDN w:val="0"/>
        <w:autoSpaceDE w:val="0"/>
        <w:widowControl/>
        <w:spacing w:line="260" w:lineRule="exact" w:before="2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special letter from you till today from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 that Kanji Sheth is out of danger. Not only that, he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regained strength. I hope Dahibehn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 I read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that you had very good rains there. Mahadev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up to 105 counts with Keshu’s slivers. I see that if he gets a </w:t>
      </w:r>
      <w:r>
        <w:rPr>
          <w:rFonts w:ascii="Times" w:hAnsi="Times" w:eastAsia="Times"/>
          <w:b w:val="0"/>
          <w:i w:val="0"/>
          <w:color w:val="000000"/>
          <w:sz w:val="22"/>
        </w:rPr>
        <w:t>straight and thin spindle, he will reach 105 counts without difficulty.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began writing this letter on Wednesday, which fell on September 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Wife of Raojibhai N. patel.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3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asked you to send a thin spindle, we are trying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here. We must discover the reason why the cotton grown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not of good quality. The fact that it is attacked by insects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manure is either too little or too much, or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kind. You should ask somebody who knows the secret,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orread the descriptions of different types of manures and soils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on cotton cultivation available in the market, and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Agricultural experts now believe that, within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limits, any crop can be grown in any type of soil.With the help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methods they grow in France crops which were formerly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and earn profits from them. If anybody there can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time, he should study this problem. I think that Maganlal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some books on agriculture. We have a copy of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Cotton Committee. You may find some information even in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write to Prof. Higginbottom at Allahabad, perhaps he may help </w:t>
      </w:r>
      <w:r>
        <w:rPr>
          <w:rFonts w:ascii="Times" w:hAnsi="Times" w:eastAsia="Times"/>
          <w:b w:val="0"/>
          <w:i w:val="0"/>
          <w:color w:val="000000"/>
          <w:sz w:val="22"/>
        </w:rPr>
        <w:t>you. He has inspected the soil in the Ashram fields.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Gandiva spinning-wheel is placed on one side at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angles to our body, instead of in front, one can stretch one’s legs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wishes to do so. If one wishes to spin sitting on a stool, one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too, with ease. The spinning-wheel can be placed on a box or </w:t>
      </w:r>
      <w:r>
        <w:rPr>
          <w:rFonts w:ascii="Times" w:hAnsi="Times" w:eastAsia="Times"/>
          <w:b w:val="0"/>
          <w:i w:val="0"/>
          <w:color w:val="000000"/>
          <w:sz w:val="22"/>
        </w:rPr>
        <w:t>board on a level with the stool.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follow your explanation about the Anantpur Report.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sent by registered post, the post-office must have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acknowledgement. It will serve. You can inquire in the post-office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who has signed it. If you are required to pay any fee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inspecting the record, you may do so. If you have called for a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report, it means that this is the third copy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sending. How can we put him to such trouble?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say about Padma is correct. Read what I have written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Panditiji in regard to the temple. I understood that the image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Ganapati would not be kept in the gymnasium permanently.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you about Manjula and cod-liver oil.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Indu’s condition. If there is a danger of his losing his reason,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likely to become extreme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But before that happens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steps to avert the possibility.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Nrrayan M. Khare”, 3-9-1932.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3/4/-9-1932.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portion of the letter from here onwards is placed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Patro—9: </w:t>
      </w:r>
      <w:r>
        <w:rPr>
          <w:rFonts w:ascii="Times" w:hAnsi="Times" w:eastAsia="Times"/>
          <w:b w:val="0"/>
          <w:i/>
          <w:color w:val="000000"/>
          <w:sz w:val="18"/>
        </w:rPr>
        <w:t>Shri Narandas Gandhine,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I, under September 3. This evidently is an error;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4th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“Letter to Narandas Gandhi”, 3/4/9-1932.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1030" w:val="left"/>
          <w:tab w:pos="1970" w:val="left"/>
          <w:tab w:pos="3170" w:val="left"/>
          <w:tab w:pos="54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in the Ashram is quite good. It is very good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stayed on in Rajkot. I hope Devbhabhi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now. Where is Virmani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kept? Amtulbehn tells me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that she liked my addressing her by her full name Amtussalaam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Urdu. I am writing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to ask her why, but please know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she likes the full name and, if that is the right thing,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address her by that name. It is possible that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as ”Amtul”, and that ”Amtussalaam” is one single word-just </w:t>
      </w:r>
      <w:r>
        <w:rPr>
          <w:rFonts w:ascii="Times" w:hAnsi="Times" w:eastAsia="Times"/>
          <w:b w:val="0"/>
          <w:i w:val="0"/>
          <w:color w:val="000000"/>
          <w:sz w:val="22"/>
        </w:rPr>
        <w:t>as we cannot say ”Ibra” instead of ”Ibrahim” or ”Brij” instead of</w:t>
      </w:r>
      <w:r>
        <w:rPr>
          <w:rFonts w:ascii="Times" w:hAnsi="Times" w:eastAsia="Times"/>
          <w:b w:val="0"/>
          <w:i w:val="0"/>
          <w:color w:val="000000"/>
          <w:sz w:val="22"/>
        </w:rPr>
        <w:t>”Brijkrishna ”.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80" w:lineRule="exact" w:before="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Sharma seems to want to come to the Ashram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stay. Send him the list of the Ashram rules. If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them while he stays there, I see no objection to informing him </w:t>
      </w:r>
      <w:r>
        <w:rPr>
          <w:rFonts w:ascii="Times" w:hAnsi="Times" w:eastAsia="Times"/>
          <w:b w:val="0"/>
          <w:i w:val="0"/>
          <w:color w:val="000000"/>
          <w:sz w:val="22"/>
        </w:rPr>
        <w:t>that he may come. However, do what you think best.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Brijkrishna. He is a man of pure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with him. If it is possible to remove his suspicion, </w:t>
      </w:r>
      <w:r>
        <w:rPr>
          <w:rFonts w:ascii="Times" w:hAnsi="Times" w:eastAsia="Times"/>
          <w:b w:val="0"/>
          <w:i w:val="0"/>
          <w:color w:val="000000"/>
          <w:sz w:val="22"/>
        </w:rPr>
        <w:t>try to do so.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postcard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wrote on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to send me information about how bread is made there.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taking interest in the preparation of the bread here, and I, </w:t>
      </w:r>
      <w:r>
        <w:rPr>
          <w:rFonts w:ascii="Times" w:hAnsi="Times" w:eastAsia="Times"/>
          <w:b w:val="0"/>
          <w:i w:val="0"/>
          <w:color w:val="000000"/>
          <w:sz w:val="22"/>
        </w:rPr>
        <w:t>too, eat it. The bread is excellent. Perhaps ours is not better.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Sharda. We have to think over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girls. I think I can now guess the reason for their bad health.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train all these women who have had very little education, and it </w:t>
      </w:r>
      <w:r>
        <w:rPr>
          <w:rFonts w:ascii="Times" w:hAnsi="Times" w:eastAsia="Times"/>
          <w:b w:val="0"/>
          <w:i w:val="0"/>
          <w:color w:val="000000"/>
          <w:sz w:val="22"/>
        </w:rPr>
        <w:t>is for you to think how that can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52 letters in all, 37 in a bundle and 15 loose.</w:t>
      </w:r>
    </w:p>
    <w:p>
      <w:pPr>
        <w:autoSpaceDN w:val="0"/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my Will lying in some place there.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it. If it is sealed in a cover, break open the seal. If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any suggestion about it, send it to me. I suppose it will be</w:t>
      </w:r>
    </w:p>
    <w:p>
      <w:pPr>
        <w:autoSpaceDN w:val="0"/>
        <w:autoSpaceDE w:val="0"/>
        <w:widowControl/>
        <w:spacing w:line="256" w:lineRule="exact" w:before="226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 of Madhavlal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Amtusalaam”11-9-1932.</w:t>
      </w:r>
    </w:p>
    <w:p>
      <w:pPr>
        <w:autoSpaceDN w:val="0"/>
        <w:autoSpaceDE w:val="0"/>
        <w:widowControl/>
        <w:spacing w:line="22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Brijkrishna Chandiwala”, 11-9-1932.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9-9-1932.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3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now to revise the names of the trustees. Imam Saheb is no </w:t>
      </w:r>
      <w:r>
        <w:rPr>
          <w:rFonts w:ascii="Times" w:hAnsi="Times" w:eastAsia="Times"/>
          <w:b w:val="0"/>
          <w:i w:val="0"/>
          <w:color w:val="000000"/>
          <w:sz w:val="22"/>
        </w:rPr>
        <w:t>more. I do not remember all the names.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8250 and 8248.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A LETTER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8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Nature are one. The various gods are the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manifestations of God. One can reach God worshipping Him.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depicting the importance of action Tulsidasji has extolled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God condones the sins of the devotee. In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the devotee is purified when he becomes one with God. </w:t>
      </w:r>
      <w:r>
        <w:rPr>
          <w:rFonts w:ascii="Times" w:hAnsi="Times" w:eastAsia="Times"/>
          <w:b w:val="0"/>
          <w:i w:val="0"/>
          <w:color w:val="000000"/>
          <w:sz w:val="22"/>
        </w:rPr>
        <w:t>Purificaton means removal of sins, like alloys from gold.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saint living in seclusion can perform service by thought alone;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only one such man in a million.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existence of body stands in the way of total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complete ahimsa one is unable to see Truth. But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rid himself of passions comes very near to Truth.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content with this.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now by punishment I have understood corporal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Abstaining from food has not been beyond my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call that a punishment. No one in any institution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right to food; it is a question of arriving at an arrangement.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 the one hand the condition that rules are to be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other hand that food is to be supplied. Money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for the food we receive in an institution. Rules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in exchange.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and truth are mutually contradictory terms. But to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does not contain any element of fear may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conformity with truth but also necessary. A physician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certainly, in the interest of the patient’s health, conceal from him the </w:t>
      </w:r>
      <w:r>
        <w:rPr>
          <w:rFonts w:ascii="Times" w:hAnsi="Times" w:eastAsia="Times"/>
          <w:b w:val="0"/>
          <w:i w:val="0"/>
          <w:color w:val="000000"/>
          <w:sz w:val="22"/>
        </w:rPr>
        <w:t>gravity of his illness. It may even be his duty.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perfect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one  who has all the senses under </w:t>
      </w:r>
      <w:r>
        <w:rPr>
          <w:rFonts w:ascii="Times" w:hAnsi="Times" w:eastAsia="Times"/>
          <w:b w:val="0"/>
          <w:i w:val="0"/>
          <w:color w:val="000000"/>
          <w:sz w:val="22"/>
        </w:rPr>
        <w:t>his  control. This  state is possible even in this body. Regulating diet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but it does not play an important part in the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self-control is certainly detrimental.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milk and ghee taken by way of medicine are not harmful.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Explain to me why I should not call you only ‘Amtul’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if you receive the money you are expecting but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even if it is not forthcoming. Your letters are quite good,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write more legibly. Anyway, after I have read a few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 shall be able to follow everything. It is astonishing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arrangement in Bombay for the education of girls;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idea that the Anjuman had pretty good provision.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about Dr. Sharma I think there is no harm in his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if he conforms to its rules.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Kudsia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nice it would be if the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her health in the Ashram! As for you rest is the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KRISHNADAS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13,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was waiting for your letter and it came today. I can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feelings of the survivors. But you should inculcate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fearlessness of death and its advent as that of a friend. We,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most indifferent about death, somehow or other fear it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other religious bodies. Mussalmans appear to fear it the least.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previous letters, Gandhiji had addressed her as ‘Amtul’ to which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have objected;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7-11-1932 Her full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consisted of two words ‘Amtul’, meaning ‘servant’, and ‘salaam’ meaning ‘peace’.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niece.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come the Christians. I believe the Chinese too regard death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ordinary event in life which it really is. We,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hand,remain in a state of collapse for a long time after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death and never wholly cease to mourn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love to all of you. Vallabhbhai’s and Mahadev’s good </w:t>
      </w:r>
      <w:r>
        <w:rPr>
          <w:rFonts w:ascii="Times" w:hAnsi="Times" w:eastAsia="Times"/>
          <w:b w:val="0"/>
          <w:i w:val="0"/>
          <w:color w:val="000000"/>
          <w:sz w:val="22"/>
        </w:rPr>
        <w:t>wishes are with you.</w:t>
      </w:r>
    </w:p>
    <w:p>
      <w:pPr>
        <w:autoSpaceDN w:val="0"/>
        <w:autoSpaceDE w:val="0"/>
        <w:widowControl/>
        <w:spacing w:line="228" w:lineRule="exact" w:before="78" w:after="0"/>
        <w:ind w:left="590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Advance, </w:t>
      </w:r>
      <w:r>
        <w:rPr>
          <w:rFonts w:ascii="Times" w:hAnsi="Times" w:eastAsia="Times"/>
          <w:b w:val="0"/>
          <w:i w:val="0"/>
          <w:color w:val="000000"/>
          <w:sz w:val="18"/>
        </w:rPr>
        <w:t>13-9-1932</w:t>
      </w:r>
    </w:p>
    <w:p>
      <w:pPr>
        <w:autoSpaceDN w:val="0"/>
        <w:autoSpaceDE w:val="0"/>
        <w:widowControl/>
        <w:spacing w:line="292" w:lineRule="exact" w:before="2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CABLE TO C.F. ANDREWS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6"/>
        <w:gridCol w:w="2186"/>
        <w:gridCol w:w="2186"/>
      </w:tblGrid>
      <w:tr>
        <w:trPr>
          <w:trHeight w:hRule="exact" w:val="1048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0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HARLIE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NDREWS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112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13,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RECEIVED.  REGARD   FASTING  GOD’S   CALL.   ONLY    CERTAIN   PROSPECT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  WITHDRAWAL   SEPARATE    ELECTORATE   FOR   DEPRESSED  CAN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WARRANT   POSTPONEMENT.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IN  MY   OPINION   YOUR   PRESENCE   MORE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USEFUL       THERE.         VALLABHBHAI            MAHADEV          AGREE.       LOVE.</w:t>
      </w:r>
    </w:p>
    <w:p>
      <w:pPr>
        <w:autoSpaceDN w:val="0"/>
        <w:autoSpaceDE w:val="0"/>
        <w:widowControl/>
        <w:spacing w:line="266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Home Department, I.G.P. File No. 20-IX.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MOHANLAL M. BHATT</w:t>
      </w:r>
    </w:p>
    <w:p>
      <w:pPr>
        <w:autoSpaceDN w:val="0"/>
        <w:autoSpaceDE w:val="0"/>
        <w:widowControl/>
        <w:spacing w:line="270" w:lineRule="exact" w:before="14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1932</w:t>
      </w:r>
    </w:p>
    <w:p>
      <w:pPr>
        <w:autoSpaceDN w:val="0"/>
        <w:autoSpaceDE w:val="0"/>
        <w:widowControl/>
        <w:spacing w:line="260" w:lineRule="exact" w:before="42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that is my supreme dharma. Hence,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nor any of you should feel unhappy. On the contrary,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rejoice and thank God for His kindness that one of your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has been inspired to take the ultimate step in dharma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an opportunity to do that. I hope all of you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imitate me. Everybody is not fit to undertake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fast.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a person who is not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in accord with the Shastra and is therefore demoniac. His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for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physical suffering. Your duty, therefore, is to </w:t>
      </w:r>
      <w:r>
        <w:rPr>
          <w:rFonts w:ascii="Times" w:hAnsi="Times" w:eastAsia="Times"/>
          <w:b w:val="0"/>
          <w:i w:val="0"/>
          <w:color w:val="000000"/>
          <w:sz w:val="22"/>
        </w:rPr>
        <w:t>do your work with greater devotion, to become purer and to remain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C.F. Andrews had cabled: “Please postpone fasting till I come. Starting imme </w:t>
      </w:r>
      <w:r>
        <w:rPr>
          <w:rFonts w:ascii="Times" w:hAnsi="Times" w:eastAsia="Times"/>
          <w:b w:val="0"/>
          <w:i w:val="0"/>
          <w:color w:val="000000"/>
          <w:sz w:val="18"/>
        </w:rPr>
        <w:t>diately.”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vigilant, without thinking or worrying about my fast.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get excited there. Have no doubt that,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Ashram, there is no other duty but what I have explained.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Rebirth means transformation of the body—not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dwells in the body. Hence belief in rebirth differs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concept.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undergo transformation,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changes its abode. One who does not regard himself as the doer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kill anybody. This is not a matter of intellectual conviction,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concerns the heart. It is, therefore, incorrect to speak of “without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oneself as the doer” or “dedicating a thing to the Lord”.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phrases signify intellectual attitudes whereas the advice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scriptures to dedicate everything to the Lord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intellect. Our activities are in perfect accord with </w:t>
      </w:r>
      <w:r>
        <w:rPr>
          <w:rFonts w:ascii="Times" w:hAnsi="Times" w:eastAsia="Times"/>
          <w:b w:val="0"/>
          <w:i w:val="0"/>
          <w:color w:val="000000"/>
          <w:sz w:val="22"/>
        </w:rPr>
        <w:t>Vedanta as I understand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DEVDAS GANDHI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now knows about my intention to go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fast. I assume that the news has not upset you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degree. One does not get such a unique opportunity by seeking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rarely, and only to a fortunate man. I believe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has come to me, and anybody who believes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 unique opportunity would welcome it heartily. Hence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agitated. If you meet Ghanshyamdas in Calcutta, explain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It will not be necessary to explain to Malaviyaji.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shedding tears of joy at the news and that every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must be blessing me. Tell him this. If other friends feel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depressed, you should show courage and persuade them not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such thoughts. It will be the duty of those who appreciate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to address themselves more earnestly to the task, to awaken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the evil of untouchability and to organize public opinion. If </w:t>
      </w:r>
      <w:r>
        <w:rPr>
          <w:rFonts w:ascii="Times" w:hAnsi="Times" w:eastAsia="Times"/>
          <w:b w:val="0"/>
          <w:i w:val="0"/>
          <w:color w:val="000000"/>
          <w:sz w:val="22"/>
        </w:rPr>
        <w:t>a strong public opinion is organized and expressed peacefully, I may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this the source has introduced a letter to Devdas Gandhi (the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item) and it is not clear whether any portion between this and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paragraph has been omitted.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have to carry the fast to its logical end. So far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at present, I would experience nothing but the profoundest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if I do have to carry the fast to its logical end. If,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that does not happen and I remain alive to serve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more, I will welcome that too. Either result will be good if my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endures till the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probably heard about my fast.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frightened in the slightest degree by the news and also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other women get frightened. Indeed, you should rejoice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granted me an opportunity to go through such an ordeal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dharma. I also hope that you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this fast. I shall not have to start the fast if my demands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accepted, and even if I have started it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it. If, however, I have to carry it on till the end, you should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God. Only one in millions meets death for which he has prayed.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good fortune it would be if I met such a death! And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it is clear as daylight that it would then be my moral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 myself still further and to devote myself more to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after having lived with me for fifty years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clearly to understand this simple thing and willingly follow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in the papers the news about my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 assume that it has not created a panic among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If they see the matter in the proper light, this should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 occasion for rejoicing. A total fast is the ultimate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ideal of the Ashram, but very few persons ever become worthy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privilege of undertaking it. Such a fast is not an everyday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occurrence. Only a rare person on a rare occasion is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it; I believe that I am on this occasion. If I am wrong,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judge my step as a sign of false pride and an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demoniac self-mortification. I claim nearly half a century of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purify my mind completely so that I may be able to hear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within. I believe that as a result I can now hear it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distinctness. I have taken the present step in obedience to that voice.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 is still a little way away. At present the decision to fast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resolve. I am writing this letter to explain that resolve,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all of you that nobody there should get panicky, but that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everybody more devoted to his or her work, purer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awake. I am sure you yourself do realize that nobody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example and undertake a similar fast. Explain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too. I hope nobody there will wonder why I kept my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 to myself and did not let it become known beyond our circle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It is a rule for prisoners that they must not make public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correspondence. If I even wish in my heart to make it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indirectly, I would disgrace my satyagraha and there would be a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purity of my vow of truth. The value of that vow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purity in its observance. I got your weekly packet.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time at least I shall be able to send the replies. I am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doubtful because during the days which remain the work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heavier. If there is any development about which I can write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do so. You can show this letter to all persons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connections with the Ashram.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Anandi that I intend to write a long letter to her. I liked 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much. She should have no fear. You should teach all girls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fearless. If people there are in the habit of whispering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about any girl, it is a bad habit. What is fated to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the girls will happen. We should not feel suspicious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time and fill them with fear. When we see cause for cautioning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them, we may do so and then should not think about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The girls should never feel that they are being suppressed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way. Any restraints which are put on them should be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should be imposed in such a manner that they willingly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Personally, I think you have done the right thing in permitting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Hariyomal to return. I hope Baba has completely recovered now.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M.M.U./I. </w:t>
      </w:r>
      <w:r>
        <w:rPr>
          <w:rFonts w:ascii="Times" w:hAnsi="Times" w:eastAsia="Times"/>
          <w:b w:val="0"/>
          <w:i w:val="0"/>
          <w:color w:val="000000"/>
          <w:sz w:val="18"/>
        </w:rPr>
        <w:t>Also C.W. 8251.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A LETTER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the other sisters may come and meet me—not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To do work for which the penance is being done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than seeing this dwindling mass of flesh.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Epic Fast</w:t>
      </w:r>
      <w:r>
        <w:rPr>
          <w:rFonts w:ascii="Times" w:hAnsi="Times" w:eastAsia="Times"/>
          <w:b w:val="0"/>
          <w:i w:val="0"/>
          <w:color w:val="000000"/>
          <w:sz w:val="22"/>
        </w:rPr>
        <w:t>, p. 128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K. NATARAJAN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KAMAKOTI,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touching and tender letter.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over the ordeal that ‘I have set before me at conscience’ call.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privilege that rarely comes to one. Having identified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suppressed brethren for fifty years, I saw no escape from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God wants more service from me through this body,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way clear for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no faith in prayer? Faith is either derived or revealed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within. You should derive it from the testimony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all the teachers and seers of all climes, countries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A true prayer is not a mere lip expression. It need never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service is prayer. You must not say, ‘I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prayer’.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24</w:t>
      </w:r>
    </w:p>
    <w:p>
      <w:pPr>
        <w:autoSpaceDN w:val="0"/>
        <w:autoSpaceDE w:val="0"/>
        <w:widowControl/>
        <w:spacing w:line="292" w:lineRule="exact" w:before="342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TELEGRAM TO G.D. BIRLA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4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Express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September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1932</w:t>
            </w:r>
          </w:p>
        </w:tc>
      </w:tr>
    </w:tbl>
    <w:p>
      <w:pPr>
        <w:autoSpaceDN w:val="0"/>
        <w:autoSpaceDE w:val="0"/>
        <w:widowControl/>
        <w:spacing w:line="220" w:lineRule="exact" w:before="4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ALLYGUNJ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RECEIVED.   NO   CAUSE    BEING    UPSET.    EVERY    CAUSE    FOR   REJOICING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THAT   GOD  GIVEN    OPPORTUNITY    HAS  COME  TO   ME FOR   OFFERING  FINAL</w:t>
      </w:r>
    </w:p>
    <w:p>
      <w:pPr>
        <w:autoSpaceDN w:val="0"/>
        <w:autoSpaceDE w:val="0"/>
        <w:widowControl/>
        <w:spacing w:line="220" w:lineRule="exact" w:before="3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 this was in answer to one of the many letters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received following the publication on September 13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 with the 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G. D. Birla”, 18-9-1932; in the source, however, the date is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16, 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SACRIFICE    FOR    MOST    DOWNTRODDEN.   AM    QUITE  CERTAIN    FAST    MUST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NOT   BE P  OSTPONED.   UTTERLY   INCAPABLE    SEND    HELPFUL    INSTRUCTIONS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  HERE    OR   FORESEE    FUTURE    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3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Home Department, I.G.P. File No. 20-IX.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17-9-1932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MESSAGE TO C. RAJAGOPALACHARI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distress. On the contrary, I expect you to rejoice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comrade of yours has had this God-given opportunity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act of satyagraha in the cause of the downtrodden. The date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not open to reconsideration. Can see you if you get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18-9-1932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M.G. BHANDARI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38" w:after="50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promptly sending the two important telegrams.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authority to pass replies I would like you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replies by express message. You will see in my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that I have said that he could come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 have done in the belief that the fact of your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telegram asking for interview presupposes authority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it. In case you want to see the original telegrams I enclose them </w:t>
      </w:r>
      <w:r>
        <w:rPr>
          <w:rFonts w:ascii="Times" w:hAnsi="Times" w:eastAsia="Times"/>
          <w:b w:val="0"/>
          <w:i w:val="0"/>
          <w:color w:val="000000"/>
          <w:sz w:val="22"/>
        </w:rPr>
        <w:t>herewith and you will please return them to me tomorrow morning.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5127</w:t>
      </w:r>
    </w:p>
    <w:p>
      <w:pPr>
        <w:sectPr>
          <w:type w:val="continuous"/>
          <w:pgSz w:w="9360" w:h="12960"/>
          <w:pgMar w:top="516" w:right="1402" w:bottom="50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1134"/>
        <w:ind w:left="115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50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date. It would appear, however, that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messages sent to M. G. Bhandari for transmission.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G. Bhandari”, 17-9-1932.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message as reported,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item, says “if you get </w:t>
      </w:r>
      <w:r>
        <w:rPr>
          <w:rFonts w:ascii="Times" w:hAnsi="Times" w:eastAsia="Times"/>
          <w:b w:val="0"/>
          <w:i w:val="0"/>
          <w:color w:val="000000"/>
          <w:sz w:val="18"/>
        </w:rPr>
        <w:t>permision” instead of “whenever you choose”.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1932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waiting for your letter. It arrived today.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understood the reason for the fast. There was no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It is both a privilege and a duty. It comes rarely to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generation or generations. In non-violence it is the crowning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saturated with that spirit and the cause has no trace of self.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therefore, to rejoice with me that such an occasion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me. I say ‘seems’ for my faith has yet to be tried.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dare talk of his own strength in a matter of life and death.The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therefore, is whether I am found worthy of the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also whether the cause is of the required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whether in truth I am free of every trace of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the vow. When I say that I feel like all that, I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statemy belief. Judgment can be pronounced only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act. I want you to watch the progress of the event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perturbation. Nor may you at any stage fast in sympathy.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to be buried in your own task which is to go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in full resignation, making the best use possible of every moment </w:t>
      </w:r>
      <w:r>
        <w:rPr>
          <w:rFonts w:ascii="Times" w:hAnsi="Times" w:eastAsia="Times"/>
          <w:b w:val="0"/>
          <w:i w:val="0"/>
          <w:color w:val="000000"/>
          <w:sz w:val="22"/>
        </w:rPr>
        <w:t>at your disposal.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the drop in your weight if you are otherwise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fit. The weight will come gradually as you become acclimatized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the weather improves, which it will not do for yet another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 am as fit as a fiddle. Just now my food is brown bread,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a vegetable, local dates (not bad) and </w:t>
      </w:r>
      <w:r>
        <w:rPr>
          <w:rFonts w:ascii="Times" w:hAnsi="Times" w:eastAsia="Times"/>
          <w:b w:val="0"/>
          <w:i/>
          <w:color w:val="000000"/>
          <w:sz w:val="22"/>
        </w:rPr>
        <w:t>musambis.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Kisen is with you. You must be a fair size family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had naturally the art of looking upon trees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as friends. I wanted you to extend the idea so as not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of friends from outside. Hence my mention of strangers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category. That is to say, there should be a definite realization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personal friends and relations are no greater friends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of the human family and bird, beast and plant. They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and they are all an expression of God if we would but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Such definite realization assuages all craving for seeing outside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when we are inside prison walls.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have from England about the family is cheering. </w:t>
      </w:r>
      <w:r>
        <w:rPr>
          <w:rFonts w:ascii="Times" w:hAnsi="Times" w:eastAsia="Times"/>
          <w:b w:val="0"/>
          <w:i w:val="0"/>
          <w:color w:val="000000"/>
          <w:sz w:val="22"/>
        </w:rPr>
        <w:t>Send my love to them all when you write.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cat family, or some of them, have a fancy for the </w:t>
      </w:r>
      <w:r>
        <w:rPr>
          <w:rFonts w:ascii="Times" w:hAnsi="Times" w:eastAsia="Times"/>
          <w:b w:val="0"/>
          <w:i/>
          <w:color w:val="000000"/>
          <w:sz w:val="22"/>
        </w:rPr>
        <w:t>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One of them destroyed it the other day. They begin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at meal times and stop only after Vallabhbhai has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mother has a fancy for vegetarian dishes. She enjoys 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rice and especially vegetables. We have an addition to the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you? There was a human touch about the mother whilst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pain and two or three days after delivery. She would caress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insist on being caressed. It was a pathetic sight. The care she </w:t>
      </w:r>
      <w:r>
        <w:rPr>
          <w:rFonts w:ascii="Times" w:hAnsi="Times" w:eastAsia="Times"/>
          <w:b w:val="0"/>
          <w:i w:val="0"/>
          <w:color w:val="000000"/>
          <w:sz w:val="22"/>
        </w:rPr>
        <w:t>bestows on the ‘baby’ is very wonderful.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read regularly just now by Parasram to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6237. Courtesy: Mirabehn. Also G.N. 9703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FRANCISCA STANDENATH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Satyavan’s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problem is simple. No person can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or her limits. You cannot force anyone to be chaste.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have the inner conviction. You can give him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separate himself from you and get a divorce decree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He must be at liberty to marry some other woman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It is most dangerous to have a carnal mind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brooding over satisfaction of animal passion. You must surround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affection you can give him and not judge him harshly.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his credit that he has striven all these years to control himself.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if you have the slightest desire to satisfy his craving,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yourself at liberty to do so. For you both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conclusion about self-control. If now one party wishes to revise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agreement, the other may also, if there is the desire. Whereas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satisfied that you have no craving at all, you must resist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entreaty from Satyavan as lovingly as possible, but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firmness. Let him read this letter. Let him think over it and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 light. And if he finds that he cannot bring his passion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subjection, he must take another wife if you have no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surrender. You should part as friends. If you have to part, what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Frederic Standenath, addressee’s husband.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you is a matter of little concern. If you have the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>as I know you have, you will earn your bread by your own labour.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help you and bless you both.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SARALADEVI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UPERINTENDENT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extremely loving letter. The presence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is like a gift. I took the step only when I saw it as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took it in God’s name and for His sake. I am sittingwithout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care in the firm faith that He will protect my honour.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rejoice that one who is like one of your family has found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wonderful opportunity. Mridula will have received my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told her about having lost her letter. We are all doing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probably have learnt of Vallabhbhai’s doings from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coming from the Ashram.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C. W. 11136.  Courte sy: Sarabh ai Founda tion</w:t>
      </w:r>
    </w:p>
    <w:p>
      <w:pPr>
        <w:autoSpaceDN w:val="0"/>
        <w:autoSpaceDE w:val="0"/>
        <w:widowControl/>
        <w:spacing w:line="220" w:lineRule="exact" w:before="25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had decided to undertake a fast in protest against Ramsay Mac-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Donald’s Award providing for separate electorates for Harijans. For his statement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contemplated fast,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16-9-1932.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50. TELEGRAM TO SATIS CHANDRA DAS GUPTA</w:t>
      </w:r>
    </w:p>
    <w:p>
      <w:pPr>
        <w:autoSpaceDN w:val="0"/>
        <w:autoSpaceDE w:val="0"/>
        <w:widowControl/>
        <w:spacing w:line="270" w:lineRule="exact" w:before="1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ATISBABU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HADIPRATISHTHAN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RECEIVED.  YOU  HAVE  ACCURATELY READ  MY  HEART. WIRE      YOUR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  HEMPRABHA’S  ARUN’S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RECEIVED  NO  LETTER  FROM    HER      LONG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TIME.     WROTE     SEVERAL    MYSELF.  LOVE.</w:t>
      </w:r>
    </w:p>
    <w:p>
      <w:pPr>
        <w:autoSpaceDN w:val="0"/>
        <w:autoSpaceDE w:val="0"/>
        <w:widowControl/>
        <w:spacing w:line="266" w:lineRule="exact" w:before="2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4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51. TELEGRAM TO JAMSHED MEHTA</w:t>
      </w:r>
    </w:p>
    <w:p>
      <w:pPr>
        <w:autoSpaceDN w:val="0"/>
        <w:autoSpaceDE w:val="0"/>
        <w:widowControl/>
        <w:spacing w:line="270" w:lineRule="exact" w:before="1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AMSHED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ARACHI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PRAY  DO    NOT    ASK    ME    ALTER    DECISION    TAKEN  GOD’S NAME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HIS   CALL.   IF   HE  WILLS IT HE WILL KEEP ME ALIVE  NOT WITHSTANDING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FAST TILL   SETTLEMENT   REACHED. HOW IS        KIKIBEHN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?    LOVE.</w:t>
      </w:r>
    </w:p>
    <w:p>
      <w:pPr>
        <w:autoSpaceDN w:val="0"/>
        <w:autoSpaceDE w:val="0"/>
        <w:widowControl/>
        <w:spacing w:line="266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Home Department, I.G.P. File No. 20-IX. Also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17-9-1932</w:t>
      </w:r>
    </w:p>
    <w:p>
      <w:pPr>
        <w:autoSpaceDN w:val="0"/>
        <w:autoSpaceDE w:val="0"/>
        <w:widowControl/>
        <w:spacing w:line="292" w:lineRule="exact" w:before="34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52. TELEGRAM TO TEJ BAHADUR SAPRU</w:t>
      </w:r>
    </w:p>
    <w:p>
      <w:pPr>
        <w:autoSpaceDN w:val="0"/>
        <w:autoSpaceDE w:val="0"/>
        <w:widowControl/>
        <w:spacing w:line="270" w:lineRule="exact" w:before="2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EJBAHADUR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APRU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YOU WILL NOT ASK OR  EXPECT ME TO ALTER    DECISION TAKEN</w:t>
      </w:r>
    </w:p>
    <w:p>
      <w:pPr>
        <w:autoSpaceDN w:val="0"/>
        <w:tabs>
          <w:tab w:pos="730" w:val="left"/>
          <w:tab w:pos="1490" w:val="left"/>
          <w:tab w:pos="1890" w:val="left"/>
          <w:tab w:pos="2490" w:val="left"/>
          <w:tab w:pos="3090" w:val="left"/>
          <w:tab w:pos="3590" w:val="left"/>
          <w:tab w:pos="497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HELPLESSNESS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PROMPTED </w:t>
      </w:r>
    </w:p>
    <w:p>
      <w:pPr>
        <w:autoSpaceDN w:val="0"/>
        <w:autoSpaceDE w:val="0"/>
        <w:widowControl/>
        <w:spacing w:line="240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youngest 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Kikibehn Lalwani, sister of J. B. Kripalani.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It read: “Earnestly appeal to you to refrain from fasting until you have once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 tried to settle the ‘depressed’ classes question. If you fail, no one else can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succeed in this matter. You must live to remove this blot from the Hindu society.”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16" w:right="133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10" w:right="1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DECISION. IF GOD WILLS IT BODY  WILL  HOLD OUT  AGAINST  FAST  LONG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ENOUGH        FOR        SETTLEMENT      WHICH    YOU     AND     OTHER    FRIENDS </w:t>
      </w:r>
      <w:r>
        <w:rPr>
          <w:rFonts w:ascii="Times" w:hAnsi="Times" w:eastAsia="Times"/>
          <w:b w:val="0"/>
          <w:i w:val="0"/>
          <w:color w:val="000000"/>
          <w:sz w:val="16"/>
        </w:rPr>
        <w:t>OUTSIDE    CAN      ALONE      NEGOTIATE.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38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Home Department, I.G.P. File No. 20-IX.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18-9-1932</w:t>
      </w:r>
    </w:p>
    <w:p>
      <w:pPr>
        <w:autoSpaceDN w:val="0"/>
        <w:autoSpaceDE w:val="0"/>
        <w:widowControl/>
        <w:spacing w:line="292" w:lineRule="exact" w:before="34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53. TELEGRAM TO PRIVATE SECRETARY</w:t>
      </w:r>
    </w:p>
    <w:p>
      <w:pPr>
        <w:autoSpaceDN w:val="0"/>
        <w:autoSpaceDE w:val="0"/>
        <w:widowControl/>
        <w:spacing w:line="292" w:lineRule="exact" w:before="88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TO VICEROY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778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0" w:after="0"/>
              <w:ind w:left="0" w:right="187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P.S.V.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IMLA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16, 1932</w:t>
            </w:r>
          </w:p>
        </w:tc>
      </w:tr>
    </w:tbl>
    <w:p>
      <w:pPr>
        <w:autoSpaceDN w:val="0"/>
        <w:autoSpaceDE w:val="0"/>
        <w:widowControl/>
        <w:spacing w:line="212" w:lineRule="exact" w:before="3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JUST   READ  WITH  CONSIDERABLE  PAIN  ANNOUNCEMENT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5"/>
        <w:gridCol w:w="2195"/>
        <w:gridCol w:w="2195"/>
      </w:tblGrid>
      <w:tr>
        <w:trPr>
          <w:trHeight w:hRule="exact" w:val="260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  DECISION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REMOVE    ME 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COMMENCEMENT 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CONTEMPLATED   FAST   TO   UNKNOWN   PRIVATE   RESIDENCE   UNDER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  RESTRICTIONS.   TO   AVOID   UNNECESSARY     TROUBLE   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UNNECESSARY    PUBLIC    EXPENSE    ALSO    UNNECESSARY     WORRY  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MYSELF   I     WOULD     ASK    GOVERNMENT   NOT     TO      DISTURB ME     FOR 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BE    UNABLE    TO    CONFORM    TO     ANY     CONDITIONS     AS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MOVEMENT    FROM    PLACE   TO  PLACE     OR     OTHERWISE     THAT     MAY     BE </w:t>
      </w:r>
      <w:r>
        <w:rPr>
          <w:rFonts w:ascii="Times" w:hAnsi="Times" w:eastAsia="Times"/>
          <w:b w:val="0"/>
          <w:i w:val="0"/>
          <w:color w:val="000000"/>
          <w:sz w:val="16"/>
        </w:rPr>
        <w:t>ATTACHED    TO     FORESHADOWED      RELEASE.</w:t>
      </w:r>
    </w:p>
    <w:p>
      <w:pPr>
        <w:autoSpaceDN w:val="0"/>
        <w:tabs>
          <w:tab w:pos="581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3859</w:t>
      </w:r>
    </w:p>
    <w:p>
      <w:pPr>
        <w:autoSpaceDN w:val="0"/>
        <w:autoSpaceDE w:val="0"/>
        <w:widowControl/>
        <w:spacing w:line="292" w:lineRule="exact" w:before="20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54. LETTER TO M.G. BHANDARI</w:t>
      </w:r>
    </w:p>
    <w:p>
      <w:pPr>
        <w:autoSpaceDN w:val="0"/>
        <w:tabs>
          <w:tab w:pos="4630" w:val="left"/>
        </w:tabs>
        <w:autoSpaceDE w:val="0"/>
        <w:widowControl/>
        <w:spacing w:line="270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Urgent Please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tabs>
          <w:tab w:pos="550" w:val="left"/>
          <w:tab w:pos="299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MAJOR BHANDARI,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should like very much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if it is at all possible, and there might be no difficulty or delay </w:t>
      </w:r>
      <w:r>
        <w:rPr>
          <w:rFonts w:ascii="Times" w:hAnsi="Times" w:eastAsia="Times"/>
          <w:b w:val="0"/>
          <w:i w:val="0"/>
          <w:color w:val="000000"/>
          <w:sz w:val="22"/>
        </w:rPr>
        <w:t>seeing that it is addressed to the Government of India.</w:t>
      </w:r>
    </w:p>
    <w:p>
      <w:pPr>
        <w:autoSpaceDN w:val="0"/>
        <w:autoSpaceDE w:val="0"/>
        <w:widowControl/>
        <w:spacing w:line="282" w:lineRule="exact" w:before="24" w:after="0"/>
        <w:ind w:left="432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3858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DR. M. A. ANSARI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sending your lovely cards. This is just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Shervani our love and prayer that both of you may soon be </w:t>
      </w:r>
      <w:r>
        <w:rPr>
          <w:rFonts w:ascii="Times" w:hAnsi="Times" w:eastAsia="Times"/>
          <w:b w:val="0"/>
          <w:i w:val="0"/>
          <w:color w:val="000000"/>
          <w:sz w:val="22"/>
        </w:rPr>
        <w:t>restored to perfect health and soon return home.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doubt read all about the step I have taken.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peremptory call from God which I could not resist. I hope you had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appreciating the step. The future is in His hands.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is moving so fast that it is difficult to say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happened when this reaches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this proves my last letter to you,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faith in Hindu-Muslim unity is as green as ever and that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richer for having many Muslim friends who are as blood-brothers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28-9</w:t>
      </w:r>
    </w:p>
    <w:p>
      <w:pPr>
        <w:autoSpaceDN w:val="0"/>
        <w:autoSpaceDE w:val="0"/>
        <w:widowControl/>
        <w:spacing w:line="292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16, 1932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which I am approaching was resolved upon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for His work and, as I believed in all humility, at His call.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urged me to postpone the date for the sake of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 chance to organize itself. I am sorry it is not open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even the hour, except for the reason stated in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Minister.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impending fast is against those who have faith in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Indians or foreigners, and for those who have it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not against the English official world, but it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those Englishmen and women who in spite of the contrary teaching of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22-9-1932,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Epic </w:t>
      </w:r>
      <w:r>
        <w:rPr>
          <w:rFonts w:ascii="Times" w:hAnsi="Times" w:eastAsia="Times"/>
          <w:b w:val="0"/>
          <w:i/>
          <w:color w:val="000000"/>
          <w:sz w:val="18"/>
        </w:rPr>
        <w:t>Fast,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sent to the Government of Bombay on September 15 for </w:t>
      </w:r>
      <w:r>
        <w:rPr>
          <w:rFonts w:ascii="Times" w:hAnsi="Times" w:eastAsia="Times"/>
          <w:b w:val="0"/>
          <w:i w:val="0"/>
          <w:color w:val="000000"/>
          <w:sz w:val="18"/>
        </w:rPr>
        <w:t>being released to the Press. However, the statement signed by Gandhiji bears the date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“16-9-32” in his own handwriting.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 stated was: “The fast will cease if during its progress,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its own motion or under pressure of public opinion revise their </w:t>
      </w:r>
      <w:r>
        <w:rPr>
          <w:rFonts w:ascii="Times" w:hAnsi="Times" w:eastAsia="Times"/>
          <w:b w:val="0"/>
          <w:i w:val="0"/>
          <w:color w:val="000000"/>
          <w:sz w:val="18"/>
        </w:rPr>
        <w:t>decision and withdraw their scheme of communal electorates for the ‘depressed’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classes, whose representatives should be elected by the general electorate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franchise no matter how wide it is.”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Ramsay Macdonald”,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18-8-1932. For Gandhiji’s further views on the Communal Award and Untouchability,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“Discussion with Vallabhbhai Patel”, 6-9-1932.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16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world, believe in me and the justice of the 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represent. Nor is it against those of my countrymen who have no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me, whether they be Hindus or others; but it is against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Indians (no matter to what persuasion they belong)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represent a just cause. Above all, it is intended to sting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 conscience into right religious action.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contemplated fast is no appeal to mere emotion. By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throw the whole of my weight (such as it is) in the scales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pure and simple. Therefore, there need be no undue haste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feverish anxiety to save my life. I implicitly believe in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not a blade of grass moves but by His will. He will save 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needs it for further service in this body. None can save it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will. Humanly speaking, I believe it will stand the strain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separate electorate is merely the last straw. No patched-up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caste Hindu leaders and rival “depressed”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will answer the purpose. The agreement to be valid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real. If the Hindu mass mind is not yet prepared to banish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root and branch, it must sacrifice me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hesitation.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coercion of those who are opposed to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electorates. I have no difficulty in understanding their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They have every right to distrust me. Do I not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 section miscalled a superior class, or caste Hindus,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ground down to powder the so-called untouchables? The marvel </w:t>
      </w:r>
      <w:r>
        <w:rPr>
          <w:rFonts w:ascii="Times" w:hAnsi="Times" w:eastAsia="Times"/>
          <w:b w:val="0"/>
          <w:i w:val="0"/>
          <w:color w:val="000000"/>
          <w:sz w:val="22"/>
        </w:rPr>
        <w:t>is that the latter have remained nevertheless in the Hindu fold.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can justify this opposition, I believe that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They will, if they can, separate the “depressed” class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Hindu society and form them into a separate class—a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and living reproach to Hinduism. I should not mind if </w:t>
      </w:r>
      <w:r>
        <w:rPr>
          <w:rFonts w:ascii="Times" w:hAnsi="Times" w:eastAsia="Times"/>
          <w:b w:val="0"/>
          <w:i w:val="0"/>
          <w:color w:val="000000"/>
          <w:sz w:val="22"/>
        </w:rPr>
        <w:t>thereby their interests could be really served.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my intimate acquaintance with every shade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convinces me that their lives, such as they are, are so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those of the caste Hindus in whose midst and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live, that it is impossible to separate them. They are part of an </w:t>
      </w:r>
      <w:r>
        <w:rPr>
          <w:rFonts w:ascii="Times" w:hAnsi="Times" w:eastAsia="Times"/>
          <w:b w:val="0"/>
          <w:i w:val="0"/>
          <w:color w:val="000000"/>
          <w:sz w:val="22"/>
        </w:rPr>
        <w:t>indivisible family.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revolt against the Hindus with whom they live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apostasy from Hinduism I should understand. But this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they will not do. There is a subtle something—quite indefinable—</w:t>
      </w:r>
      <w:r>
        <w:rPr>
          <w:rFonts w:ascii="Times" w:hAnsi="Times" w:eastAsia="Times"/>
          <w:b w:val="0"/>
          <w:i w:val="0"/>
          <w:color w:val="000000"/>
          <w:sz w:val="22"/>
        </w:rPr>
        <w:t>in Hinduism which keeps them in it even in spite of themselves.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fact makes it imperative for a man like me, with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it, to resist the contemplated separation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 should cost life itself.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implications of this resistance are tremendous. No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romise which does not ensure the full freedom for the “depressed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classes” inside the Hindu fold can be an adequate substitute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separation. Any betrayal of the trust can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day of immolation for me and henceforth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with me. The problem before responsible Hindus is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in the event of social, civic or political persecution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“depressed” classes they are prepared to face satyagraha in the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perpetual fast, not of one reformer like me, but an increasing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reformers whom I believe to exist today in India and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their lives of no cost to achieve the liberation of these classes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therethrough [rid] Hinduism of an age-long superstition.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fellow-reformers who have worked with me also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the implications of the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either a hallucination of mine or an illumination. If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former, I must be allowed to do my penance in peace. It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lifting of a dead weight on Hinduism. If it is an illumination, may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purify Hinduism and even melt the hearts of those who are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disposed to distrust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appears to be a misunderstanding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my fast, I may repeat that it is aimed at a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electorate, in any shape or form, for the “depressed” classes.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that threat is removed once for all, my fast will end.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strong views about reservation of seats, as also about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method of dealing with the whole question. But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unfit as a prisoner to set forth my proposals. I should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an agreement on the basis of joint electorate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arrived at between the responsible leaders of caste Hindus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“depressed” classes and which has been accepted by mass meetings </w:t>
      </w:r>
      <w:r>
        <w:rPr>
          <w:rFonts w:ascii="Times" w:hAnsi="Times" w:eastAsia="Times"/>
          <w:b w:val="0"/>
          <w:i w:val="0"/>
          <w:color w:val="000000"/>
          <w:sz w:val="22"/>
        </w:rPr>
        <w:t>of all Hindus.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thing I must make clear. The satisfactory ending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“depressed” classes question, if it is to come, should in no way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be committed to the acceptance of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decision on the other parts of the communal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personally opposed to many other parts of it, which to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working of any free and democratic constitution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impossible, nor would a satisfactory solution of this question in any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 bind me to accept the constitution that may be framed.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questions for the National Congress to consider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determine. They are utterly outside my province in my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Nor may I as a prisoner air my individual views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My fast has a narrow application. The “depressed”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being predominantly a religious matter, I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my own by reason of my lifelong concentration on it.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sacred personal trust which I may not shirk.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fasting for light and penance is a hoary institution.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it in Christianity and Islam. Hinduism is replete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fasting for purification and penance. But it is a privilege,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also a duty. Moreover, to the best of my light, I have reduced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science. As an expert, therefore, I would warn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sympathizers against copying me blindly or out of false or hysterical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sympathy. Let all such qualify themselves by hard work and selfless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“untouchables” and they would have independent light </w:t>
      </w:r>
      <w:r>
        <w:rPr>
          <w:rFonts w:ascii="Times" w:hAnsi="Times" w:eastAsia="Times"/>
          <w:b w:val="0"/>
          <w:i w:val="0"/>
          <w:color w:val="000000"/>
          <w:sz w:val="22"/>
        </w:rPr>
        <w:t>if their time for fasting has come.</w:t>
      </w:r>
    </w:p>
    <w:p>
      <w:pPr>
        <w:autoSpaceDN w:val="0"/>
        <w:autoSpaceDE w:val="0"/>
        <w:widowControl/>
        <w:spacing w:line="24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in so far as I know myself this fast is being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purest of motives and without malice or anger to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For me it is an expression of, and the last seal on,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therefore, who would use violence in this controversy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they may consider to be inimical to me or the cause I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will simply hasten my end. Perfect courtesy and conside-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towards opponents is an absolute essential of success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least if not in all cases.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M. G. BHANDARI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enclosed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[to be sent]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Press for publication forthwith, if the Government approve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course.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3857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Up to this the statement is in Mahadev Desai’s handwriting. What follows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Gandhiji’s hand.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NARGIS CAPTAIN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sorrow; every cause for rejoicing that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has been given by God the opportunity of offering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sacrifice for the purest cause that could be thought of.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imitation of the fast even partially. For you all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greater devotion to work and self-purification.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brace up everyone who is at all disposed to give way to grief.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 to you all including the caged birds.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27-886.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 LETTER TO VERRIER ELWIN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5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VERRIER,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had, I hope, no difficulty in understanding the step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take. This is therefore just to tell you that all my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were before my mind’s eye when I penned my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Prime Minister. May God bring good out of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 in which Sardar and Mahadev join.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sing the hymn this evening (Friday).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Tribal World of Verrier Elwin</w:t>
      </w:r>
      <w:r>
        <w:rPr>
          <w:rFonts w:ascii="Times" w:hAnsi="Times" w:eastAsia="Times"/>
          <w:b w:val="0"/>
          <w:i w:val="0"/>
          <w:color w:val="000000"/>
          <w:sz w:val="18"/>
        </w:rPr>
        <w:t>, p. 83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AGATHA HARRISON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AGATHA,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Well, you know all about the step I am about </w:t>
      </w:r>
      <w:r>
        <w:rPr>
          <w:rFonts w:ascii="Times" w:hAnsi="Times" w:eastAsia="Times"/>
          <w:b w:val="0"/>
          <w:i w:val="0"/>
          <w:color w:val="000000"/>
          <w:sz w:val="22"/>
        </w:rPr>
        <w:t>to take. This is therefore just to send you my love.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1455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was written on a Friday. The Friday before September 20,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fast was to begin, fell 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Ramsay Macdonald”, 9-9-1932. and “Letter to Ramsay </w:t>
      </w:r>
      <w:r>
        <w:rPr>
          <w:rFonts w:ascii="Times" w:hAnsi="Times" w:eastAsia="Times"/>
          <w:b w:val="0"/>
          <w:i w:val="0"/>
          <w:color w:val="000000"/>
          <w:sz w:val="18"/>
        </w:rPr>
        <w:t>Macdonald”, 18-8-1932.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EDMOND AND YVONNE PRIVAT</w:t>
      </w:r>
    </w:p>
    <w:p>
      <w:pPr>
        <w:autoSpaceDN w:val="0"/>
        <w:autoSpaceDE w:val="0"/>
        <w:widowControl/>
        <w:spacing w:line="27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ANAND AND BHAKTI,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On the eve of the step I am about to take this is </w:t>
      </w:r>
      <w:r>
        <w:rPr>
          <w:rFonts w:ascii="Times" w:hAnsi="Times" w:eastAsia="Times"/>
          <w:b w:val="0"/>
          <w:i w:val="0"/>
          <w:color w:val="000000"/>
          <w:sz w:val="22"/>
        </w:rPr>
        <w:t>just to send you both my love.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8793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ROMAIN ROLLAND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AND BROTHER,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taking the momentous step in my life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how I prize those days I had with you and your great, good </w:t>
      </w:r>
      <w:r>
        <w:rPr>
          <w:rFonts w:ascii="Times" w:hAnsi="Times" w:eastAsia="Times"/>
          <w:b w:val="0"/>
          <w:i w:val="0"/>
          <w:color w:val="000000"/>
          <w:sz w:val="22"/>
        </w:rPr>
        <w:t>and devoted sister. Mahadev Desai is with me. We often think of you.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how you have felt over the contemplated step.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 it was decided upon in obedience to the imperative voice </w:t>
      </w:r>
      <w:r>
        <w:rPr>
          <w:rFonts w:ascii="Times" w:hAnsi="Times" w:eastAsia="Times"/>
          <w:b w:val="0"/>
          <w:i w:val="0"/>
          <w:color w:val="000000"/>
          <w:sz w:val="22"/>
        </w:rPr>
        <w:t>of conscience.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both.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H. S. L. AND MILLIE POLAK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HENRY AND MILLIE,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expect you to fully understand and appreciate the step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about to take. It was an irresistible call from within. Pray tell </w:t>
      </w:r>
      <w:r>
        <w:rPr>
          <w:rFonts w:ascii="Times" w:hAnsi="Times" w:eastAsia="Times"/>
          <w:b w:val="0"/>
          <w:i w:val="0"/>
          <w:color w:val="000000"/>
          <w:sz w:val="22"/>
        </w:rPr>
        <w:t>Charlie. I am not writing to him as I am not sure of his movements.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5"/>
        <w:gridCol w:w="3265"/>
      </w:tblGrid>
      <w:tr>
        <w:trPr>
          <w:trHeight w:hRule="exact" w:val="61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Mahadevbhaini Diary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Vol. II, p. 193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240" w:lineRule="exact" w:before="1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against separate electorates for Harijans;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 4 .  L E T T E R  TO  M U R I E L  L E S T E R 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the (to me) sacred step I am about to take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I have been thinking constantly of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Kingsley Hall family among whom I passed so many happy months.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SARALA DEVI CHOWDHARANI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overflowing with love. That the children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joined you in expressing their love made the letter as dear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sacred gift. I took this step only when I was convinced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do so. I have taken it in God’s name and for His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Him that He will protect my honour and, therefore,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worry. All of you should rejoice that one of your own family has </w:t>
      </w:r>
      <w:r>
        <w:rPr>
          <w:rFonts w:ascii="Times" w:hAnsi="Times" w:eastAsia="Times"/>
          <w:b w:val="0"/>
          <w:i w:val="0"/>
          <w:color w:val="000000"/>
          <w:sz w:val="22"/>
        </w:rPr>
        <w:t>got such a holy opportunity.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ANASUYABEHN SARABHAI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from here the misery on your faces—Shankerlal’s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yours—and hear it in your voices. But please regard it as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human attachment. You ought to feel unmixed joy.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opportunity which God has sent me unasked. The duty of you </w:t>
      </w:r>
      <w:r>
        <w:rPr>
          <w:rFonts w:ascii="Times" w:hAnsi="Times" w:eastAsia="Times"/>
          <w:b w:val="0"/>
          <w:i w:val="0"/>
          <w:color w:val="000000"/>
          <w:sz w:val="22"/>
        </w:rPr>
        <w:t>all is to cultivate greater devotion to your work and become purer.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28</w:t>
      </w:r>
    </w:p>
    <w:p>
      <w:pPr>
        <w:autoSpaceDN w:val="0"/>
        <w:autoSpaceDE w:val="0"/>
        <w:widowControl/>
        <w:spacing w:line="240" w:lineRule="exact" w:before="2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During Gandhiji's visit to England in 1931.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16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M.G. BHANDARI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Sjt. Ghanshyamdas Birla which appears in the Bom-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papers of today omits two key-words, viz., “from here”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“helpful instructions”. I see also that the omission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a misinterpretation of my meaning. Could you therefore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message to the Associated Press asking them to circulate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correction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Home Department, I.G.P. File </w:t>
      </w:r>
      <w:r>
        <w:rPr>
          <w:rFonts w:ascii="Times" w:hAnsi="Times" w:eastAsia="Times"/>
          <w:b w:val="0"/>
          <w:i w:val="0"/>
          <w:color w:val="000000"/>
          <w:sz w:val="20"/>
        </w:rPr>
        <w:t>No. 20-IX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LETTER TO BHIMARAO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wire. The fast is to be undertaken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at His will. It would be wrong and cowardly now to desist.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hope that He will give me strength to go through it. After all no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without His permitting. If He has any further use for it He </w:t>
      </w:r>
      <w:r>
        <w:rPr>
          <w:rFonts w:ascii="Times" w:hAnsi="Times" w:eastAsia="Times"/>
          <w:b w:val="0"/>
          <w:i w:val="0"/>
          <w:color w:val="000000"/>
          <w:sz w:val="22"/>
        </w:rPr>
        <w:t>knows best how to keep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GOSIBEHN CAPTAIN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the thought that many sisters are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travail sustains me? I have no time to write separately to Kamala.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her write. My love to you all. Let God’s will be done, not ours.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32</w:t>
      </w:r>
    </w:p>
    <w:p>
      <w:pPr>
        <w:autoSpaceDN w:val="0"/>
        <w:autoSpaceDE w:val="0"/>
        <w:widowControl/>
        <w:spacing w:line="240" w:lineRule="exact" w:before="1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G.D. Birla”, 15-9-1932.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“Telegram to G.D. Birla”, 18-9-1932.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Bangalore Cantonment Congress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KRISHNADAS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as if nothing is to happen. But it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my last letter to you. In that case bear in mind that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 day to gravitate to the Ashram and realize all my hopes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As for the coming fast, I hope you have understood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 privilege God has provided for me. It is therefore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 rather than sorrow. At the same time it is not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by anyone else. It can be taken up when there is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call from within.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S. M. MATE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wire and letter both received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may not as a prisoner answer individual questions.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authorities a general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publication.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allow its publication, you will see your point covered by it.</w:t>
      </w:r>
    </w:p>
    <w:p>
      <w:pPr>
        <w:autoSpaceDN w:val="0"/>
        <w:autoSpaceDE w:val="0"/>
        <w:widowControl/>
        <w:spacing w:line="220" w:lineRule="exact" w:before="86" w:after="2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M. M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sectPr>
          <w:type w:val="continuous"/>
          <w:pgSz w:w="9360" w:h="12960"/>
          <w:pgMar w:top="516" w:right="1402" w:bottom="508" w:left="1440" w:header="720" w:footer="720" w:gutter="0"/>
          <w:cols w:num="2" w:equalWidth="0">
            <w:col w:w="3616" w:space="0"/>
            <w:col w:w="290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508" w:left="1440" w:header="720" w:footer="720" w:gutter="0"/>
          <w:cols w:num="2" w:equalWidth="0">
            <w:col w:w="3616" w:space="0"/>
            <w:col w:w="290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800(40)(3), Pt. III, p. 181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SAROJINI NAIDU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MOTHER, SINGER AND GUARDIAN OF MY SOUL,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lovely letter was preceded by one lovelier—if possible—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Padmaja. The decision was taken after much prayer,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and at His call. I have no power therefore to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>hour of execution.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16-9-1932.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type w:val="continuous"/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every right to call upon me to revise my decisions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and it is my duty to respond, if I discover the error.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unquestioned ‘obedience’ if I cannot with all the prayerful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discover any error. You have ‘manfully’ asserted the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>woman-like offered obedience.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motherly affection has blinded the poetic vision and prom-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pted you to appeal to my pride to retrace my steps so as to make me </w:t>
      </w:r>
      <w:r>
        <w:rPr>
          <w:rFonts w:ascii="Times" w:hAnsi="Times" w:eastAsia="Times"/>
          <w:b w:val="0"/>
          <w:i w:val="0"/>
          <w:color w:val="000000"/>
          <w:sz w:val="22"/>
        </w:rPr>
        <w:t>cling to life.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you have not missed the woman in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chosen the way of life through suffering unto death. I must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find my courage in my weakness.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your vision has failed you. The communal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last straw. The conception of giving my life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not of yesterday. It is very old. There was no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 for years. But the Cabinet’s decision came like a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 waking me from my slumber and telling me this is the time.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provided the psychological moment and I instinctively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 it. The necessarily restricted wording of my official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in their implications the very things you would have me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and to live for—one and the same thing in essence. She who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death and death in life is the real Poetess and Seeress.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the pudding is in the eating. You will soon test it and prove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yourself. Meanwhile pray that God may give me strength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walk steadily through the vale. If Hinduism is to live,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must die.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this is my last letter to you. I have always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treasured your love. I think that I understood you when I first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heard you at the Criterion in 1914. If I die I shall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that comrades like you, with whom God has blessed me,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work of the country which is also fully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in the same spirit in which it was begun. If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are to be one with those of humanity, if the good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to be the good of all faiths, it will come only by the strictest </w:t>
      </w:r>
      <w:r>
        <w:rPr>
          <w:rFonts w:ascii="Times" w:hAnsi="Times" w:eastAsia="Times"/>
          <w:b w:val="0"/>
          <w:i w:val="0"/>
          <w:color w:val="000000"/>
          <w:sz w:val="22"/>
        </w:rPr>
        <w:t>adherence to truth and non-violence in thought, word and deed.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a little lesson in recognizing one’s limitations.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good confectioner, but you need not therefore presume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baker or a judge of good bread. Well, my brown bread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superior to your ‘good white bread’. And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>interesting, instructive history behind it, which you should get Major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Bhandari to relate to you, if he will. Anyway there was to be a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my delicious and digestible brown bread and leathery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chapati. Those who were doomed to these chapatis have chosen the </w:t>
      </w:r>
      <w:r>
        <w:rPr>
          <w:rFonts w:ascii="Times" w:hAnsi="Times" w:eastAsia="Times"/>
          <w:b w:val="0"/>
          <w:i w:val="0"/>
          <w:color w:val="000000"/>
          <w:sz w:val="22"/>
        </w:rPr>
        <w:t>brown loaf. I accept your apology in anticipation.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38-40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NARAYANRAO DESAI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wire. It is not open to me to postpone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without a settlement. As for your question, I have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publication. If it is allowed,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your point covered in it.</w:t>
      </w:r>
    </w:p>
    <w:p>
      <w:pPr>
        <w:autoSpaceDN w:val="0"/>
        <w:autoSpaceDE w:val="0"/>
        <w:widowControl/>
        <w:spacing w:line="220" w:lineRule="exact" w:before="86" w:after="22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OPIWALA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ECCAN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ERCHANTS</w:t>
      </w:r>
      <w:r>
        <w:rPr>
          <w:rFonts w:ascii="Times" w:hAnsi="Times" w:eastAsia="Times"/>
          <w:b w:val="0"/>
          <w:i w:val="0"/>
          <w:color w:val="000000"/>
          <w:sz w:val="20"/>
        </w:rPr>
        <w:t>’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04" w:right="1350" w:bottom="508" w:left="1440" w:header="720" w:footer="720" w:gutter="0"/>
          <w:cols w:num="2" w:equalWidth="0">
            <w:col w:w="4234" w:space="0"/>
            <w:col w:w="233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34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508" w:left="1440" w:header="720" w:footer="720" w:gutter="0"/>
          <w:cols w:num="2" w:equalWidth="0">
            <w:col w:w="4234" w:space="0"/>
            <w:col w:w="2336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>800(40)(3), Pt, III, p. 181</w:t>
      </w:r>
    </w:p>
    <w:p>
      <w:pPr>
        <w:autoSpaceDN w:val="0"/>
        <w:autoSpaceDE w:val="0"/>
        <w:widowControl/>
        <w:spacing w:line="292" w:lineRule="exact" w:before="36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74. LETTER TO BARJORJI F. BHARUCHA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BARJORJI,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surprised to get your wire. But the truth is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resolve on an indefinite fast relying on his own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if he does so he must be an ignorant man. For myself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I can say that I did not take the vow, but that God inspired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it. The date too was fixed by Him, and so also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the date could be changed. Your appeal is not covered </w:t>
      </w:r>
      <w:r>
        <w:rPr>
          <w:rFonts w:ascii="Times" w:hAnsi="Times" w:eastAsia="Times"/>
          <w:b w:val="0"/>
          <w:i w:val="0"/>
          <w:color w:val="000000"/>
          <w:sz w:val="22"/>
        </w:rPr>
        <w:t>by those conditions. What can I do now?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simple thing is this: a prisoner cannot himself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unicate anything to the world outside. Hence, it would have been a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a satyagrahi, to convey indirectly to the nation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slightest hint of what I had in my mind. A satyagrahi prisoner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16-9-1932.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type w:val="continuous"/>
          <w:pgSz w:w="9360" w:h="12960"/>
          <w:pgMar w:top="504" w:right="135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obeys prison rules and, if it becomes necessary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>disobey any of them, he can only do so openly. Thus, the notice given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as a prisoner to the Government should be regarded as a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people also. That is, it was for the Government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would inform the public about my intention.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of it earlier, we should interpret the fact only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did not intend the people to know it earlier.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date of the fast in order to give time to the people?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those who have faith in God rather think that if it is 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serve more yet, He would in spite of the fast spare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as long as may be necessary? And you certainly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You should, therefore, try to understand what I have said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explain it to the men and women who get agitated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and give them courage. My co-workers’ duty at present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vigorously with the work that now faces us. The result is in </w:t>
      </w:r>
      <w:r>
        <w:rPr>
          <w:rFonts w:ascii="Times" w:hAnsi="Times" w:eastAsia="Times"/>
          <w:b w:val="0"/>
          <w:i w:val="0"/>
          <w:color w:val="000000"/>
          <w:sz w:val="22"/>
        </w:rPr>
        <w:t>God’s hands.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this, that my fast cannot be, and certainly is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putting pressure on any party. Its purpose is only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is in the best interests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is done.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seems proper to me does not appear so to others,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continue their opposition. Such pure fast for a public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aim at bringing about an awakening in the nation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at any rate, be used ignorantly to lead the people on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If, in my ignorance, I try through a fast to make the nation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improper demand, I am sure that the nation ought not to yield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demand merely for sparing my life, no matter how much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my services to it in the past. Not only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nation, but my own good too, lies in its not yielding to an improper </w:t>
      </w:r>
      <w:r>
        <w:rPr>
          <w:rFonts w:ascii="Times" w:hAnsi="Times" w:eastAsia="Times"/>
          <w:b w:val="0"/>
          <w:i w:val="0"/>
          <w:color w:val="000000"/>
          <w:sz w:val="22"/>
        </w:rPr>
        <w:t>demand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33-4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BEHRAMJI KHAMBHATTA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KHAMBHATTA,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two are not upset. There is no reason to be.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you should be happy that God has given a golden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a co-worker to take the ultimate step in 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pray to God only that He may give me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step, which has been taken in His name and at His call,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end. Read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it to Bhai Barjorji </w:t>
      </w:r>
      <w:r>
        <w:rPr>
          <w:rFonts w:ascii="Times" w:hAnsi="Times" w:eastAsia="Times"/>
          <w:b w:val="0"/>
          <w:i w:val="0"/>
          <w:color w:val="000000"/>
          <w:sz w:val="22"/>
        </w:rPr>
        <w:t>Bharucha. I am not very sure about his address.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apply your ointment daily to the arm. The pain in the elbow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increased; but it has not decreased either. However, I am not at </w:t>
      </w:r>
      <w:r>
        <w:rPr>
          <w:rFonts w:ascii="Times" w:hAnsi="Times" w:eastAsia="Times"/>
          <w:b w:val="0"/>
          <w:i w:val="0"/>
          <w:color w:val="000000"/>
          <w:sz w:val="22"/>
        </w:rPr>
        <w:t>all worried on that account.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" w:after="0"/>
        <w:ind w:left="0" w:right="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7552. Also C.W. 5027.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DARBARI SADHU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we shall not be able to meet now. Still, do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ask me if you can come. I will see if I can let you.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possible, then think that nothing is gained by meeting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of clay. It is the minds and the hearts that meet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meet in a secend even when the bodies dwell farthest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each other. Even if the bodies are very close to each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as distant from each other as the North Pole is from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minds and the hearts do not meet. Therefore the nearness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has little meaning. It is only because there is a soul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that we wish to meet each other. This, indeed, is the strongest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and till we are free from it we are held in chains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than steel. But it is not enough to understand this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The knowledge should sink into the heart. If that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attained everything worth attaining. But one has to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many lives to acquire this knowledge, and even then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acquiring it. Hence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teaches, by implication,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wear away one’s body doing one’s duty. It is only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that one can learn non-attachment or become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infatuation.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p.35</w:t>
      </w:r>
    </w:p>
    <w:p>
      <w:pPr>
        <w:autoSpaceDN w:val="0"/>
        <w:autoSpaceDE w:val="0"/>
        <w:widowControl/>
        <w:spacing w:line="240" w:lineRule="exact" w:before="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GULAM RASUL QURESHI</w:t>
      </w:r>
    </w:p>
    <w:p>
      <w:pPr>
        <w:sectPr>
          <w:pgSz w:w="9360" w:h="12960"/>
          <w:pgMar w:top="51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sectPr>
          <w:type w:val="continuous"/>
          <w:pgSz w:w="9360" w:h="12960"/>
          <w:pgMar w:top="516" w:right="1398" w:bottom="508" w:left="1440" w:header="720" w:footer="720" w:gutter="0"/>
          <w:cols w:num="2" w:equalWidth="0">
            <w:col w:w="2864" w:space="0"/>
            <w:col w:w="365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sectPr>
          <w:type w:val="nextColumn"/>
          <w:pgSz w:w="9360" w:h="12960"/>
          <w:pgMar w:top="516" w:right="1398" w:bottom="508" w:left="1440" w:header="720" w:footer="720" w:gutter="0"/>
          <w:cols w:num="2" w:equalWidth="0">
            <w:col w:w="2864" w:space="0"/>
            <w:col w:w="365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kept waiting for your letter. You should write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bleeding will have stopped now. Do not worry about my fast.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glad that God has sent me such a great opportunity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seeking. Amina should not get upset. Tell Noorbanubehn and </w:t>
      </w:r>
      <w:r>
        <w:rPr>
          <w:rFonts w:ascii="Times" w:hAnsi="Times" w:eastAsia="Times"/>
          <w:b w:val="0"/>
          <w:i w:val="0"/>
          <w:color w:val="000000"/>
          <w:sz w:val="22"/>
        </w:rPr>
        <w:t>Bhai Pyare Ali that they should not feel unhappy in the least,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 tat of the Gujara ti: C. W. 10810.  Courte sy: Gulam Rasul </w:t>
      </w:r>
      <w:r>
        <w:rPr>
          <w:rFonts w:ascii="Times" w:hAnsi="Times" w:eastAsia="Times"/>
          <w:b w:val="0"/>
          <w:i w:val="0"/>
          <w:color w:val="000000"/>
          <w:sz w:val="18"/>
        </w:rPr>
        <w:t>Quresh 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A LETTER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absurd. On the one hand, you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a fast and, on the other, about marrying. You are too </w:t>
      </w:r>
      <w:r>
        <w:rPr>
          <w:rFonts w:ascii="Times" w:hAnsi="Times" w:eastAsia="Times"/>
          <w:b w:val="0"/>
          <w:i w:val="0"/>
          <w:color w:val="000000"/>
          <w:sz w:val="22"/>
        </w:rPr>
        <w:t>young, and not yet fit, to undertake a fast.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you are not married you may certainly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letters to the young man to whom you are betrothed, after </w:t>
      </w:r>
      <w:r>
        <w:rPr>
          <w:rFonts w:ascii="Times" w:hAnsi="Times" w:eastAsia="Times"/>
          <w:b w:val="0"/>
          <w:i w:val="0"/>
          <w:color w:val="000000"/>
          <w:sz w:val="22"/>
        </w:rPr>
        <w:t>obtaining your parents’ consent. I have deliberately used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‘innocent’. It is a sin to nurse a desire which is not going to be ful-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in the present. One’s mental strength is unnecessarily wasted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that. It is not at all wise to waste it in such a manner.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age. If you have really come of age, and if you are a prey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passion, I would prefer that you should get married immediately.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yet of marriageable age, then you should control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and should not be eager to write letters to your future </w:t>
      </w:r>
      <w:r>
        <w:rPr>
          <w:rFonts w:ascii="Times" w:hAnsi="Times" w:eastAsia="Times"/>
          <w:b w:val="0"/>
          <w:i w:val="0"/>
          <w:color w:val="000000"/>
          <w:sz w:val="22"/>
        </w:rPr>
        <w:t>husband. I think this will solve all your problems.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32-3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F. MARY BARR</w:t>
      </w:r>
    </w:p>
    <w:p>
      <w:pPr>
        <w:autoSpaceDN w:val="0"/>
        <w:autoSpaceDE w:val="0"/>
        <w:widowControl/>
        <w:spacing w:line="294" w:lineRule="exact" w:before="2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18, 1932]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30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working against time. Hence this card only. The story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Mysore magazine seems to me to be unbelievable. If I survive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deal, you must remind me and I shall inquire. My introduction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an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ordeal. For me it is a matter of pure joy.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Ch. IX and XII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Guide to Health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</w:t>
      </w:r>
      <w:r>
        <w:rPr>
          <w:rFonts w:ascii="Times" w:hAnsi="Times" w:eastAsia="Times"/>
          <w:b w:val="0"/>
          <w:i w:val="0"/>
          <w:color w:val="000000"/>
          <w:sz w:val="22"/>
        </w:rPr>
        <w:t>ask again.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F.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ARIMNAGAR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H.E.H. N</w:t>
      </w:r>
      <w:r>
        <w:rPr>
          <w:rFonts w:ascii="Times" w:hAnsi="Times" w:eastAsia="Times"/>
          <w:b w:val="0"/>
          <w:i w:val="0"/>
          <w:color w:val="000000"/>
          <w:sz w:val="18"/>
        </w:rPr>
        <w:t>IZAM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OMINIONS</w:t>
      </w:r>
    </w:p>
    <w:p>
      <w:pPr>
        <w:autoSpaceDN w:val="0"/>
        <w:autoSpaceDE w:val="0"/>
        <w:widowControl/>
        <w:spacing w:line="240" w:lineRule="exact" w:before="3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5983. Also C.W. 3311. Courtesy: F. Mary Barr</w:t>
      </w:r>
    </w:p>
    <w:p>
      <w:pPr>
        <w:autoSpaceDN w:val="0"/>
        <w:autoSpaceDE w:val="0"/>
        <w:widowControl/>
        <w:spacing w:line="240" w:lineRule="exact" w:before="3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postmark.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translation of the preface to </w:t>
      </w:r>
      <w:r>
        <w:rPr>
          <w:rFonts w:ascii="Times" w:hAnsi="Times" w:eastAsia="Times"/>
          <w:b w:val="0"/>
          <w:i/>
          <w:color w:val="000000"/>
          <w:sz w:val="18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Valji </w:t>
      </w:r>
      <w:r>
        <w:rPr>
          <w:rFonts w:ascii="Times" w:hAnsi="Times" w:eastAsia="Times"/>
          <w:b w:val="0"/>
          <w:i w:val="0"/>
          <w:color w:val="000000"/>
          <w:sz w:val="18"/>
        </w:rPr>
        <w:t>and Dudhibehn Desai”, 19-11-1932 to “Letter to V.S. Srinivasa Sastri”, 20-9-1932.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 version, published in India, of Gandhiji’s Gujarati articles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knowledge about health which appeared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TELEGRAM TO G. D. BIRLA</w:t>
      </w:r>
    </w:p>
    <w:p>
      <w:pPr>
        <w:sectPr>
          <w:pgSz w:w="9360" w:h="12960"/>
          <w:pgMar w:top="516" w:right="13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516" w:right="1304" w:bottom="508" w:left="1440" w:header="720" w:footer="720" w:gutter="0"/>
          <w:cols w:num="2" w:equalWidth="0">
            <w:col w:w="3340" w:space="0"/>
            <w:col w:w="327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114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sectPr>
          <w:type w:val="nextColumn"/>
          <w:pgSz w:w="9360" w:h="12960"/>
          <w:pgMar w:top="516" w:right="1304" w:bottom="508" w:left="1440" w:header="720" w:footer="720" w:gutter="0"/>
          <w:cols w:num="2" w:equalWidth="0">
            <w:col w:w="3340" w:space="0"/>
            <w:col w:w="32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>
        <w:trPr>
          <w:trHeight w:hRule="exact" w:val="24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WIRE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FIFTEENTH </w:t>
            </w:r>
          </w:p>
        </w:tc>
        <w:tc>
          <w:tcPr>
            <w:tcW w:type="dxa" w:w="13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REPRODUCED </w:t>
            </w:r>
          </w:p>
        </w:tc>
      </w:tr>
      <w:tr>
        <w:trPr>
          <w:trHeight w:hRule="exact" w:val="28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TWO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IMPORTANT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WORDS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“FROM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HERE” </w:t>
            </w:r>
          </w:p>
        </w:tc>
      </w:tr>
      <w:tr>
        <w:trPr>
          <w:trHeight w:hRule="exact" w:val="29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OMITTED </w:t>
            </w:r>
          </w:p>
        </w:tc>
        <w:tc>
          <w:tcPr>
            <w:tcW w:type="dxa" w:w="601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“HELPFUL 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INSTRUCTIONS”. </w:t>
            </w:r>
          </w:p>
        </w:tc>
      </w:tr>
    </w:tbl>
    <w:p>
      <w:pPr>
        <w:autoSpaceDN w:val="0"/>
        <w:tabs>
          <w:tab w:pos="58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      RECTIFY                 MISTAKE.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Home Department, I.G.P. File </w:t>
      </w:r>
      <w:r>
        <w:rPr>
          <w:rFonts w:ascii="Times" w:hAnsi="Times" w:eastAsia="Times"/>
          <w:b w:val="0"/>
          <w:i w:val="0"/>
          <w:color w:val="000000"/>
          <w:sz w:val="20"/>
        </w:rPr>
        <w:t>No. 20-IX</w:t>
      </w:r>
    </w:p>
    <w:p>
      <w:pPr>
        <w:autoSpaceDN w:val="0"/>
        <w:autoSpaceDE w:val="0"/>
        <w:widowControl/>
        <w:spacing w:line="292" w:lineRule="exact" w:before="436" w:after="164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TELEGRAM TO CHHAGANLAL P.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205"/>
        <w:gridCol w:w="2205"/>
        <w:gridCol w:w="2205"/>
      </w:tblGrid>
      <w:tr>
        <w:trPr>
          <w:trHeight w:hRule="exact" w:val="1088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HHAGANLAL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ANGOON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18,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    COME   IF     YOU    FIND   NECESSARY.   HOPE   MOTHER   PEACEFUL.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Bombay, Home Department, I.G.P. File </w:t>
      </w:r>
      <w:r>
        <w:rPr>
          <w:rFonts w:ascii="Times" w:hAnsi="Times" w:eastAsia="Times"/>
          <w:b w:val="0"/>
          <w:i w:val="0"/>
          <w:color w:val="000000"/>
          <w:sz w:val="20"/>
        </w:rPr>
        <w:t>No. 20-IX</w:t>
      </w:r>
    </w:p>
    <w:p>
      <w:pPr>
        <w:autoSpaceDN w:val="0"/>
        <w:autoSpaceDE w:val="0"/>
        <w:widowControl/>
        <w:spacing w:line="220" w:lineRule="exact" w:before="3254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G. D. Birla”, 15-9-1932.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placing of the item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PADMAJA NAIDU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PADMAJA,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treasure your very beautiful letter. It has been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loving sermon from Mother. You must not consider me so proud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not to need the prayers of ‘friends, comrades and playmates’.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God is nearer to me than the air which surrounds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breathe. But I sense His invisible presence in the prayers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innocent. They sustain me. Do therefore pray that He may give </w:t>
      </w:r>
      <w:r>
        <w:rPr>
          <w:rFonts w:ascii="Times" w:hAnsi="Times" w:eastAsia="Times"/>
          <w:b w:val="0"/>
          <w:i w:val="0"/>
          <w:color w:val="000000"/>
          <w:sz w:val="22"/>
        </w:rPr>
        <w:t>me the strength to pass through the firey ordeal that awaits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well and serve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your intimate friend, comrade and playmate.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-D</w:t>
      </w:r>
      <w:r>
        <w:rPr>
          <w:rFonts w:ascii="Times" w:hAnsi="Times" w:eastAsia="Times"/>
          <w:b w:val="0"/>
          <w:i w:val="0"/>
          <w:color w:val="000000"/>
          <w:sz w:val="18"/>
        </w:rPr>
        <w:t>RIVER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H. KALLENBACH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‘ LOWER HOUSE’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I shall go in the hope that you will one day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and I have long cherished of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has more work to take from this body, it will survive the </w:t>
      </w:r>
      <w:r>
        <w:rPr>
          <w:rFonts w:ascii="Times" w:hAnsi="Times" w:eastAsia="Times"/>
          <w:b w:val="0"/>
          <w:i w:val="0"/>
          <w:color w:val="000000"/>
          <w:sz w:val="22"/>
        </w:rPr>
        <w:t>fiery ordeal. Then you must try some early day to come and meet.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Otherwise goodbye and much love from,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40" w:lineRule="exact" w:before="54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M.G. BHANDARI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sorry. I took silence at 1 p.m. so as to be free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Now the only thing possible is to see those who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>and listen to what they say. I can reply by writing my answers.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 N. 5126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DR. MUTHU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touched by your and your wife’s very 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letter. If the people need me in the present body and God wills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shall live till the people secure an honourable settlement.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mean real freedom for our suppressed brethren. I need your and Mrs.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Muthu’s prayers to sustain me through the ordeal in front of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45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C. RAJAGOPALACHARI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you in your distress.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truth of the Inner Voice. Nor have I any doubt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 see the light out of the darkness.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yet more 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KUSUMBEHN DESAI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KUSUM (SENIOR),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at all from you for some time.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become panicky because of my indefinite fast. If I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fulfil my hopes. If you can give an emphatic reply to this soon,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1847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CHHAGANLAL AND KASHI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AND KASHI,</w:t>
      </w:r>
    </w:p>
    <w:p>
      <w:pPr>
        <w:autoSpaceDN w:val="0"/>
        <w:autoSpaceDE w:val="0"/>
        <w:widowControl/>
        <w:spacing w:line="28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night and the time is much too short for all the letters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write. What shall I write to you? Please look upon the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as a time of rejoicing. Prabhudas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forbid you to get agitated.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all your wisdom to cultivate the utmost devotion to service. God </w:t>
      </w:r>
      <w:r>
        <w:rPr>
          <w:rFonts w:ascii="Times" w:hAnsi="Times" w:eastAsia="Times"/>
          <w:b w:val="0"/>
          <w:i w:val="0"/>
          <w:color w:val="000000"/>
          <w:sz w:val="22"/>
        </w:rPr>
        <w:t>will surely help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MANILAL AND SUSHILA GANDHI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constantly thinking about both of you. But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patience and courage and I take heart from that thought.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you wish to run up here. But please control your desire.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hopes about you. You know what they are. Augment thelegacy </w:t>
      </w:r>
      <w:r>
        <w:rPr>
          <w:rFonts w:ascii="Times" w:hAnsi="Times" w:eastAsia="Times"/>
          <w:b w:val="0"/>
          <w:i w:val="0"/>
          <w:color w:val="000000"/>
          <w:sz w:val="22"/>
        </w:rPr>
        <w:t>which I may leave you. God will surely prosper you.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time to write a separate letter and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Pragji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Parvati. Today is Sunday. I have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>the silence. I wish to write yet many more letters.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you already know, I had a cable from Kallenbach.</w:t>
      </w:r>
    </w:p>
    <w:p>
      <w:pPr>
        <w:autoSpaceDN w:val="0"/>
        <w:autoSpaceDE w:val="0"/>
        <w:widowControl/>
        <w:spacing w:line="22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4795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Addressees’ son.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Pragji Khandubhai Desai, Gandhiji’s co-worker in South Africa.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regularly in the Gujarati Section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16" w:right="140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some of your letters have been held back.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fully grasped the significance of my fast unto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brave and do not lose heart. You must not slacken in your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we gain by clinging to the body? We daily recite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verses which tell us to give up attachment to the body.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this opportunity to demonstrate that we have assimilated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the verses which we daily recite. All of you should pray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have the strength to go through the test. It is easy (relatively)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jump into the water, but who can be sure that one will be able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shore? Hence, people need not get elated till the test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ended. But I have embarked on it with God’s name on my lips and I </w:t>
      </w:r>
      <w:r>
        <w:rPr>
          <w:rFonts w:ascii="Times" w:hAnsi="Times" w:eastAsia="Times"/>
          <w:b w:val="0"/>
          <w:i w:val="0"/>
          <w:color w:val="000000"/>
          <w:sz w:val="22"/>
        </w:rPr>
        <w:t>am confident, therefore, that He will help me to go through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situation in a manner worthy of yourself 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5509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LETTER TO MADHAVDAS AND KRISHNABEHN </w:t>
      </w:r>
      <w:r>
        <w:rPr>
          <w:rFonts w:ascii="Times" w:hAnsi="Times" w:eastAsia="Times"/>
          <w:b w:val="0"/>
          <w:i/>
          <w:color w:val="000000"/>
          <w:sz w:val="24"/>
        </w:rPr>
        <w:t>KAPADIA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MADHAVDAS AND KRISHNA,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from you both. Do not be perturbed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degree by my decision to fast. It is really a matter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rejoicing. Such an opportunity comes rarely to anyone.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the fast on you both will be to increase your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devotion to service. Do not let yourself be made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financial difficulties. Resign yourself to the misfortune.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protect my body if He wants to take more work from it,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let it perish. Either way it will be good. Fix the thought in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that not a blade of grass moves without God’s will.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this letter after commencing the silence.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NANABHAI I. MASHRUWALA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undertaken the fast as sacrifice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and, therefore, He will protect the body if He wants it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of further service; otherwise He will let it perish.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will be the same to me. Please do not be unhappy but be glad </w:t>
      </w:r>
      <w:r>
        <w:rPr>
          <w:rFonts w:ascii="Times" w:hAnsi="Times" w:eastAsia="Times"/>
          <w:b w:val="0"/>
          <w:i w:val="0"/>
          <w:color w:val="000000"/>
          <w:sz w:val="22"/>
        </w:rPr>
        <w:t>that a co-worker has got such a great opportunity unsought.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to all of you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68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KOLA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(C.P.)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6686. Also C.W. 4331.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Mashruwala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LETTER TO TARAMATI M. TRIKUMJI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feel unhappy because of my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rejoice that God has inspired me to offer such a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later, one has got to give up the body. But what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blessed than that it should be given up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oppressed? Man, however well-fed, must die. If God desires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work from me, then He will create favourable circumstances and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saved. If, however, my time is up, nothing can save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the foregoing paragraph in your letter when you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Mathuradas. Whatever happens to me, I am confident that Mahuradas </w:t>
      </w:r>
      <w:r>
        <w:rPr>
          <w:rFonts w:ascii="Times" w:hAnsi="Times" w:eastAsia="Times"/>
          <w:b w:val="0"/>
          <w:i w:val="0"/>
          <w:color w:val="000000"/>
          <w:sz w:val="22"/>
        </w:rPr>
        <w:t>will carry on my work worthily. You should help him in that.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a separate letter to Dilip, as I have to write many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letters.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116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Mathuradas Trikumji.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16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LETTER TO HANSA MEHTA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the Doctor need not be agitated by my decision to fast.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contrary, you should rejoice that God has granted to a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 holy opportunity like this. Such an opportunity comes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anybody. Moreover, God will keep me alive if He wants this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more service still. If, on the contrary, my time is up,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live even though I may be eating as usual.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 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47-8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VASUMATI PANDIT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at last I got a long letter from you. But I am sure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from me a long reply now. Look, do not let my fast make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unhappy. Cultivate great devotion to service. I have always known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strength to sacrifice your life. God will grant you all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lose heart.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9333. Also C.W. 579.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NARANDAS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18/19,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two o’clock now. I am observing silence. I got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bread. I also got your weekly mail. As you say, God’s ways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inscrutable. I believe that I am dancing as a puppet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Hence I feel no burden on my mind. If only I could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test in this same manner ! I will live as He wills. I wish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>there to remain cheerful to the very end, to do his daily work with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Dr. Jivraj Mehta and a former Vice-Chancellor of M. S. University, </w:t>
      </w:r>
      <w:r>
        <w:rPr>
          <w:rFonts w:ascii="Times" w:hAnsi="Times" w:eastAsia="Times"/>
          <w:b w:val="0"/>
          <w:i w:val="0"/>
          <w:color w:val="000000"/>
          <w:sz w:val="18"/>
        </w:rPr>
        <w:t>Baroda.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devotion and not be agitated. None should feel anxious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he may hear the following day. Everybody should be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may happen. The best way of maintaining such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is to be completely absorbed in the work which one may be </w:t>
      </w:r>
      <w:r>
        <w:rPr>
          <w:rFonts w:ascii="Times" w:hAnsi="Times" w:eastAsia="Times"/>
          <w:b w:val="0"/>
          <w:i w:val="0"/>
          <w:color w:val="000000"/>
          <w:sz w:val="22"/>
        </w:rPr>
        <w:t>doing at any moment. I do not know what will happen on Tuesday.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to me from Rajkot. She says in her letter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Aunt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got herself operated upon for cataract of the eye,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were paid by you. I suppose you did that from theAshram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She has again to get herself operated upon. Look into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do what is 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looking after many things regarding Champa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Ratilal. If, however, the whole burden falls on you, I know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you the strength to shoulder it. I suppose you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>sum of Rs. 25,000 is deposited in Champa’s name with Revashan-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Most probably the receipt for that sum is with Champa.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last draft of his Will is unsigned. I will see that you get it.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forget, please get it. According to it, they two should get Rs. 50,000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each, and the red bungalow is for them both. The Doctor has left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names of trustees, but Chhaganlal has suggested other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approve of them. But no matter who are appointed, this burden </w:t>
      </w:r>
      <w:r>
        <w:rPr>
          <w:rFonts w:ascii="Times" w:hAnsi="Times" w:eastAsia="Times"/>
          <w:b w:val="0"/>
          <w:i w:val="0"/>
          <w:color w:val="000000"/>
          <w:sz w:val="22"/>
        </w:rPr>
        <w:t>will fall on the Ashram.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gift of Rs. 6,500 has been made to the Ashram in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Doctor. Chhaganlal wrote some time ago requesting that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paid, but had added that it might be done only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about the property left by the Doctor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completed. Besides Chhaganlal, Nanalal knows all this.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consult him whenever you cannot understand something.</w:t>
      </w:r>
    </w:p>
    <w:p>
      <w:pPr>
        <w:autoSpaceDN w:val="0"/>
        <w:autoSpaceDE w:val="0"/>
        <w:widowControl/>
        <w:spacing w:line="270" w:lineRule="exact" w:before="14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8.30 p.m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2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Kasumba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she has poured 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grief. She wants the girls to be sent back to her. The girls, too,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me. They say that they do not feel happy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frank talk with them and, if you find that they really wish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mother, I think they should be permitted to go. Discuss the</w:t>
      </w:r>
    </w:p>
    <w:p>
      <w:pPr>
        <w:autoSpaceDN w:val="0"/>
        <w:autoSpaceDE w:val="0"/>
        <w:widowControl/>
        <w:spacing w:line="220" w:lineRule="exact" w:before="3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Daughter-in-law of Raliatbehn, Gandhiji’s sister.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Mehta’s brother.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Jaisukhlal Gandhi’s wife.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with Jaisukhlal and do what you think proper. Go 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him.</w:t>
      </w:r>
    </w:p>
    <w:p>
      <w:pPr>
        <w:autoSpaceDN w:val="0"/>
        <w:autoSpaceDE w:val="0"/>
        <w:widowControl/>
        <w:spacing w:line="294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4.15 a.m., 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doing the morning prayer and walking for some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writing letters to the Ashram. The more letters I write,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discover those that remain to be written. I will write as many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can. Nobody should feel disappointed if he or she does not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A person with a large family is happy beyond measure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becomes miserable. Anybody who does not get a letter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envy somebody who gets one; a letter received by one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all of them. Only those who see no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others even in such small matters will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in forgetting it completely. Anybody who cannot 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cannot do sums involving millions. I am trying to write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as I can and thereby feel one in my heart with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am drawing the soul of the Ashram into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my soul into the people there. I will send with this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which I shall write this time. Read all the letters. Do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routine of the Ashram work be broken even for a minute.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confused in mind or feel unhappy.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ceaselessly to make himself worthy of complete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of the fast. My own worthiness in that regard still remains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proved. Solon spoke the perfect truth when he said : “Call no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or good till he be dead.” Who can say that my self-suffering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demoniac mortification of the self? It must be counted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 my heart I harbour ill will or anger against anybody or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element of selfishness in my motive. If so, my self-suffering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curse on the world. I am sure all of you will be ready to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and say that, if my vow was prompted by ill will or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motive, I was altogether unconscious of the fact 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the vow knowing it to be perfectly pure. All this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may even prove to be unnecessary. It is possible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the nation may bear fruit and that my fast may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continued to the logical end. If these efforts succeed,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result. But I cannot assume while writing this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be so. I must write it assuming that this body will perish.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very forceful letter from Rambhau. Read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see from his letter that, if we can remove the layers of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cover his heart, he is likely to reveal himself a real jewel.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task. But since you have taken him in hand, he may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reveal the worth which lies hidden in him at present.</w:t>
      </w:r>
    </w:p>
    <w:p>
      <w:pPr>
        <w:autoSpaceDN w:val="0"/>
        <w:autoSpaceDE w:val="0"/>
        <w:widowControl/>
        <w:spacing w:line="266" w:lineRule="exact" w:before="4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M.M.U./I. Also C.W. 8252.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242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97. TELEGRAM TO RAJA MAHENDRARANJAN</w:t>
      </w:r>
    </w:p>
    <w:p>
      <w:pPr>
        <w:autoSpaceDN w:val="0"/>
        <w:autoSpaceDE w:val="0"/>
        <w:widowControl/>
        <w:spacing w:line="294" w:lineRule="exact" w:before="8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LONG   WIRE.   VOW   TAKEN    IN    OBEDIENCE    TO   PEREMP-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TORY   CALL  FROM   WITHIN.   CANNOT    BE   RETRACTED  WITHOUT ANOTHER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CALL    TO    CONTRARY.   GOD’S   WILL   BE     DONE.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21-9-1932</w:t>
      </w:r>
    </w:p>
    <w:p>
      <w:pPr>
        <w:autoSpaceDN w:val="0"/>
        <w:autoSpaceDE w:val="0"/>
        <w:widowControl/>
        <w:spacing w:line="292" w:lineRule="exact" w:before="37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LETTER TO RAMACHANDRA N. KHARE</w:t>
      </w:r>
    </w:p>
    <w:p>
      <w:pPr>
        <w:autoSpaceDN w:val="0"/>
        <w:autoSpaceDE w:val="0"/>
        <w:widowControl/>
        <w:spacing w:line="270" w:lineRule="exact" w:before="16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 Morning, September 19,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RAMBHAU,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 very much. You have used all your ability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it. The handwriting is beautiful, and the language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good. You seem to have an excellent gift for writing.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humour in what you write and you can make it very biting.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even from here the faults you have pointed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Premabehn. But you cannot see your own faults or maybe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hiding them from me. A virtuous and non-violent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appreciates virtue instead of seeing the faults of others, admires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goodness while magnifying his own smallest short-comings. Tulsidas,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Surdas, Tukaram saw their own faults and described them.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Premabehn is, she is your teacher. How strange it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see any virtue in her! I observe many good qualities in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told you that in one of her letters to me Premabehn had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praised you. Look, many people know about your idle nature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Raja Mahendraranjan”, 19-9-1932.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date-line “September 20”; </w:t>
      </w:r>
      <w:r>
        <w:rPr>
          <w:rFonts w:ascii="Times" w:hAnsi="Times" w:eastAsia="Times"/>
          <w:b w:val="0"/>
          <w:i/>
          <w:color w:val="000000"/>
          <w:sz w:val="18"/>
        </w:rPr>
        <w:t>Vide,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</w:t>
      </w:r>
      <w:r>
        <w:rPr>
          <w:rFonts w:ascii="Times" w:hAnsi="Times" w:eastAsia="Times"/>
          <w:b w:val="0"/>
          <w:i w:val="0"/>
          <w:color w:val="000000"/>
          <w:sz w:val="18"/>
        </w:rPr>
        <w:t>“Diary, 1932”, entry under September 19.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34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habit of telling lies. You yourself are aware of them.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so much as mentioned that bad habit. I insist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of your great ability and bring credit to your parents,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me. May God protect 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298. Courtesy : Lakshmibehn N. Khare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MEMBERS OF CHRIST SEVA SANGH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BROTHERS AND SISTERS OF CHRIST SEVA SANGH,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gift of flowers I knew that I had your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>prayers with me. All the same I treasure this physical token.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LETTER TO VELANBEHN L. ASAR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shown admirable patience. Do not have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Anandi, nor about me. If this earthly frame is to perish,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perish. If it perishes in a holy cause, what can be better?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there with you. For whom, then, should you weep? Be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Ashram. Take care of your health and use it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49-50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Lakshmidas P. Asar.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19, 1932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that freedom which you got before and which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now? If what you say is true, you should take a deputation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Narandas. You may take three minutes of his time in telling him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and leave him two minutes to reply to you. After that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write to me if I am alive then, lying enfeebled in bed.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away into the final sleep, dance with joy and take a pledge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complete my work. What great fun and joy that work will be!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 should acquire the strength for that ordeal.</w:t>
      </w:r>
    </w:p>
    <w:p>
      <w:pPr>
        <w:autoSpaceDN w:val="0"/>
        <w:autoSpaceDE w:val="0"/>
        <w:widowControl/>
        <w:spacing w:line="266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M.M.U./II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II, p. 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JANAKIDEVI BAJAJ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JANAKIMAIYA,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women like you fear that they would starve to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had to live on the diet of ‘C’ class prisoners,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embrace the way of living without eating.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tomorrow how I do that. Everybody in the world eats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dies. Let us see how long you live eating the food of ‘A’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Is it not a great art to survive an indefinite fast?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of course, for this to be made possible. All women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out of their homes as dedicated workers and eradicate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untouchability, and so prove their claim to be incarnations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God’s powers. Do that, and go on eating the food of ‘A’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all your life. If, however, you do not get ‘A’ class food on </w:t>
      </w:r>
      <w:r>
        <w:rPr>
          <w:rFonts w:ascii="Times" w:hAnsi="Times" w:eastAsia="Times"/>
          <w:b w:val="0"/>
          <w:i w:val="0"/>
          <w:color w:val="000000"/>
          <w:sz w:val="22"/>
        </w:rPr>
        <w:t>some occasion, you should be satisfied with ‘C’ class food.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however, that the efforts of the women workers bear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In that case, let this earthly frame perish right now. Even then,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live for ever. As long as even one woman carries on my 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anybody say that I am dead? We may leave aside the </w:t>
      </w:r>
      <w:r>
        <w:rPr>
          <w:rFonts w:ascii="Times" w:hAnsi="Times" w:eastAsia="Times"/>
          <w:b w:val="0"/>
          <w:i/>
          <w:color w:val="000000"/>
          <w:sz w:val="22"/>
        </w:rPr>
        <w:t>Gita’s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remaining portion of the microfilm is indecipherable. Hence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is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 about the immortality of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immortality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explained can be witnessed with our ordinary eyes.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not, therefore, fall into panic. Act in a manner which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yourself and to the cause. Surrender yourself and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possess to God, and be happy and ever remain so.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>today to write to the mischievous Om and the wise Madalasa.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Treat this letter as meant for all of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life.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May you enjoy the blessed state of wifehood to the end of your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2901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VINOBA BHAVE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KRITAYUGI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VINOBA,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envy you for living in the </w:t>
      </w:r>
      <w:r>
        <w:rPr>
          <w:rFonts w:ascii="Times" w:hAnsi="Times" w:eastAsia="Times"/>
          <w:b w:val="0"/>
          <w:i/>
          <w:color w:val="000000"/>
          <w:sz w:val="22"/>
        </w:rPr>
        <w:t>Kritayuga,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we,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 us the </w:t>
      </w:r>
      <w:r>
        <w:rPr>
          <w:rFonts w:ascii="Times" w:hAnsi="Times" w:eastAsia="Times"/>
          <w:b w:val="0"/>
          <w:i/>
          <w:color w:val="000000"/>
          <w:sz w:val="22"/>
        </w:rPr>
        <w:t>Kritayugi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Sardar and, therefore, rise at least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inches higher than you. Do you know that the Sardar keeps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most of the time? He would, if he could, even eat walking and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walking. Even though an old man, he tries to learn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walking. For improving his pronunciation he should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you given a cane to correct him. But you are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that good fortune in the immediate future.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mastered the art of holding out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to the poor! When a poor man like me had been pining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you, you did not write at all; and now when I am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lie down on my death-bed, you write to say, “Now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writing I will write regularly.” But maybe I am destined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survive this ordeal, since the vows of </w:t>
      </w:r>
      <w:r>
        <w:rPr>
          <w:rFonts w:ascii="Times" w:hAnsi="Times" w:eastAsia="Times"/>
          <w:b w:val="0"/>
          <w:i/>
          <w:color w:val="000000"/>
          <w:sz w:val="22"/>
        </w:rPr>
        <w:t>Kritayugis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unfulfilled. If I do leave this bed I will expect to hear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bit of jesting, I have diverted my mind for a while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letters I have been writing on serious matters and also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 in his letter had quoted the text saying that while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Kaliyuga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slept,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Kritayuga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walked, and suggested that one should be a </w:t>
      </w:r>
      <w:r>
        <w:rPr>
          <w:rFonts w:ascii="Times" w:hAnsi="Times" w:eastAsia="Times"/>
          <w:b w:val="0"/>
          <w:i/>
          <w:color w:val="000000"/>
          <w:sz w:val="18"/>
        </w:rPr>
        <w:t>Kritayugi.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your activities call for no criticism. Keep me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come out unscathed in body and soul through this ordeal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something to write about, I will write to you. I will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your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51-2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LETTER TO NARAYAN M. DESAI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only one Arjuna to put questions to Krishna.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wonder, then, that he could reply to all sorts of questions.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had spiritual knowlede. My knowledge is limited; and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number of Arjunas who ask me questions! Try and count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give a little of my knowledge to every one of them, how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be? Arjuna put questions to Krishna on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occasion, whereas so many Arjunas ask me questions every week.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Vol, II, p. 54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NIRMALA H.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NIRMALA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(AUNT),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worship of a photograph also is image-worship.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a difference between meditating on a photograph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days and building a temple and installing an image in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introduce image-worship in the Ashram.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place equally for all religions.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S.N. 9465</w:t>
      </w:r>
    </w:p>
    <w:p>
      <w:pPr>
        <w:autoSpaceDN w:val="0"/>
        <w:autoSpaceDE w:val="0"/>
        <w:widowControl/>
        <w:spacing w:line="220" w:lineRule="exact" w:before="14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Mahadev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Stepsister of Mahadev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VALJI AND DUDHIBEHN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 AND DUDHIBEHN,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my boundless faith in you. May God grant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justify it in full. Take as much care as you can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so that you may be able to join in the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C.W. 7437.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good that you are required to stay in Rajkot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elders. Improve your health. Do not feel unhappy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but rejoice at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850.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KESHAV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 blots cannot be erased. You should let them remain or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another sheet.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act with humility even towards a person who is rude </w:t>
      </w:r>
      <w:r>
        <w:rPr>
          <w:rFonts w:ascii="Times" w:hAnsi="Times" w:eastAsia="Times"/>
          <w:b w:val="0"/>
          <w:i w:val="0"/>
          <w:color w:val="000000"/>
          <w:sz w:val="22"/>
        </w:rPr>
        <w:t>to us, but should not submit to him.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3281</w:t>
      </w:r>
    </w:p>
    <w:p>
      <w:pPr>
        <w:autoSpaceDN w:val="0"/>
        <w:autoSpaceDE w:val="0"/>
        <w:widowControl/>
        <w:spacing w:line="240" w:lineRule="exact" w:before="13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proposed fast against separate electorate for the depressed classes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LETTER TO KHUSHALCHAND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8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welcome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begins tomorrow.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approve of it as holy, I request you both to send me your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If I leave this world before you, please do not grieve,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rejoice that you had a younger brother whom God had granted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complete such a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ever been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to me. I hope my sister-in-law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 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hour of dawn, your younger brother bows in </w:t>
      </w:r>
      <w:r>
        <w:rPr>
          <w:rFonts w:ascii="Times" w:hAnsi="Times" w:eastAsia="Times"/>
          <w:b w:val="0"/>
          <w:i/>
          <w:color w:val="000000"/>
          <w:sz w:val="22"/>
        </w:rPr>
        <w:t>pranam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you both.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48-9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NIRMALABEHN GANDHI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8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get agitated in the slightest degree.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a brave and good man like Ramdas to your charge. Why,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should you be agitated? How long would you keep me?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I am always with you all. The body is but inert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do with it? I spent two hours with Ramdas on Friday.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show the slightest agitation. I felt proud of him as both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teacher. You also should be like him. Look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properly. Keep up ghee and milk in your diet.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51</w:t>
      </w:r>
    </w:p>
    <w:p>
      <w:pPr>
        <w:autoSpaceDN w:val="0"/>
        <w:autoSpaceDE w:val="0"/>
        <w:widowControl/>
        <w:spacing w:line="220" w:lineRule="exact" w:before="20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cousin and father of Narandas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Devkunvar, 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GAJANAN V.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78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GAJANAN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hear about you from time to time. It does not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else turns up to receive lessons. It is all right if Dhiru prepares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308. Courtesy: Lakshmibehn N. Khare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NARAYAN M. KHARE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Rambhau’s letter was both very good and very disappointing.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 But I will not give up hope for such an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boy.</w:t>
      </w:r>
    </w:p>
    <w:p>
      <w:pPr>
        <w:autoSpaceDN w:val="0"/>
        <w:autoSpaceDE w:val="0"/>
        <w:widowControl/>
        <w:spacing w:line="28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had told me Sundarbehn’s story when I left for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I had concluded that Sundarbehn had never had marital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relations. Her husband despised her from the beginning as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her beautiful, that is, fair-skinned. Now there is no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look upon a woman, whom her husband never accepted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wife, as a married woman. In such cases, when the legal position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moral basis, we should ignore law and uphold morality.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excellent if Sundarbehn could have remained unmarried;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she was unable to do that, the only moral course open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find a suitable husband. In doing this she ran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but she accepted it. I see no religious objection against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marriage. All laws regarding marriage have their origin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custom.They should be weighed in the scales of self-control for </w:t>
      </w:r>
      <w:r>
        <w:rPr>
          <w:rFonts w:ascii="Times" w:hAnsi="Times" w:eastAsia="Times"/>
          <w:b w:val="0"/>
          <w:i w:val="0"/>
          <w:color w:val="000000"/>
          <w:sz w:val="22"/>
        </w:rPr>
        <w:t>examining their validity. A course which on the whole promotes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 sho-uld be preferred even if it is opposed to custom.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Ashram women, if you ask me specific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I will explain my views further.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Nephew of Narayan M. Khare.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Ramachandra N. Khare”, 19-9-1932.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after separation from her first husband. She married P. G. Deshpande.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Lakshmibehn’s aching tooth will certainly continue to ache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properly filled. If necessary, take her to Dhargalkar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If you mention my name, he will give proper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her and will not charge any fee. His fee otherwise is exorbitant.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anything about the fast in this letter.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C.W. 234.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KUSUM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upset by my decision to fast. Your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sufficient rest and build up a strong body. I need not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about this. Those who advised that girls,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ill, should immediately be married off are ignorant men.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married women who remain ill is far greater in proportion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sickly maidens everywhere. You are also right in contrasting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attitude towards girls with their attitude towards boys who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However, you should take the implied charge against girls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sense and take care never to fall ill. Some general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health, such as I have tried to give in my booklet,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preventing illness. The bodies of unmarried girls should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as steel, and so should be the bodies of unmarried boys.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both sickly, and they are generally more so after marriage.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Umiya, Rukhi, and Hari-ichchha. It did seem for a while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had done Rukhi good but before long she was ill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this, however, the girls should not rush to the conclusion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marry lose their health after marriage. It is true,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girls who burn with passion and desire will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only in marriage, since their passion is secretly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this also means that such a girl feels before marriage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woman does and that she is, therefore, immoral. Any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 woman or a man, who yields to passion even though only </w:t>
      </w:r>
      <w:r>
        <w:rPr>
          <w:rFonts w:ascii="Times" w:hAnsi="Times" w:eastAsia="Times"/>
          <w:b w:val="0"/>
          <w:i w:val="0"/>
          <w:color w:val="000000"/>
          <w:sz w:val="22"/>
        </w:rPr>
        <w:t>inwardly, is immoral.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52-3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LAKSHMIDAS P.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8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too old to be my son, but I have always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wise son ever since you first met me in Amritsar.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you have fully understood the meaning of my fast,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that, if I pass away, you will prove yourself a worthy heir.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this faith in you that I do not write to you except when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49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MOHAN N. PARIKH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MOHAN,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that you cannot think of something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every week? You should give me a report of the new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learnt and the pranks you played in the course of the week.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9184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NARMADABEHN RANA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8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have patience, your defects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You should not worry. Go on doing what Narandas advises </w:t>
      </w:r>
      <w:r>
        <w:rPr>
          <w:rFonts w:ascii="Times" w:hAnsi="Times" w:eastAsia="Times"/>
          <w:b w:val="0"/>
          <w:i w:val="0"/>
          <w:color w:val="000000"/>
          <w:sz w:val="22"/>
        </w:rPr>
        <w:t>you to do.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2764. Courtesy: Ramnarayan N. Pathak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BABUDI (SHARDA),</w:t>
      </w:r>
    </w:p>
    <w:p>
      <w:pPr>
        <w:autoSpaceDN w:val="0"/>
        <w:autoSpaceDE w:val="0"/>
        <w:widowControl/>
        <w:spacing w:line="280" w:lineRule="exact" w:before="5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fine questions you have asked! One who is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can always end her life by biting off her tongue, by pressing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tightly against her throat and, if she has been bound,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her bones trying to loosen herself. And a very holy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end her life even by a sheer act of will. This will, no doubt,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but in certain circumstances suicide becomes one’s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wicked man tries to rape a woman, suicide becomes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other way of saving her honour.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you will stick to the post of Secretary, for you are </w:t>
      </w:r>
      <w:r>
        <w:rPr>
          <w:rFonts w:ascii="Times" w:hAnsi="Times" w:eastAsia="Times"/>
          <w:b w:val="0"/>
          <w:i w:val="0"/>
          <w:color w:val="000000"/>
          <w:sz w:val="22"/>
        </w:rPr>
        <w:t>truthful and steadfast.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will cease quarrelling among themselves not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shame in my presence, but because they will realize their error </w:t>
      </w:r>
      <w:r>
        <w:rPr>
          <w:rFonts w:ascii="Times" w:hAnsi="Times" w:eastAsia="Times"/>
          <w:b w:val="0"/>
          <w:i w:val="0"/>
          <w:color w:val="000000"/>
          <w:sz w:val="22"/>
        </w:rPr>
        <w:t>and feel ashamed of it. Nobody should feel false shame before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make your body as strong as steel.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9956. Courtesy: Sharadabehn G.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SULOCHANA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SULOCHNA,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does Gulab harass you? Tell Premabehn about it.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1739</w:t>
      </w:r>
    </w:p>
    <w:p>
      <w:pPr>
        <w:autoSpaceDN w:val="0"/>
        <w:autoSpaceDE w:val="0"/>
        <w:widowControl/>
        <w:spacing w:line="240" w:lineRule="exact" w:before="20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Women Should Do in a Difficult Situation”, 4-9-1932.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NANIBEHN JHAVERI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NANIBEHN JHAVERI,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not to forgive you for keeping me without a letter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long time. But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bears fruit only if one forgives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bitterest enemy before commencing it. If, therefore, I did not forgive </w:t>
      </w:r>
      <w:r>
        <w:rPr>
          <w:rFonts w:ascii="Times" w:hAnsi="Times" w:eastAsia="Times"/>
          <w:b w:val="0"/>
          <w:i w:val="0"/>
          <w:color w:val="000000"/>
          <w:sz w:val="22"/>
        </w:rPr>
        <w:t>my daughters like you, would I not perish utterly?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GANGABEHN VAIDYA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you have been writing fairly regularly. Do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alarmed or upset by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in mind. I am going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 undertake similar sacrifices. I will leave this body—if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to—with the faith that you will be able to do it. This is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>atone for the sins accumulated through generations.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vow is not to be imitated. It can be fulfilled only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spontaneous urge. If the urge is felt while the mind is not yet pure,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likely to be demoniacal. Hence such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beundertaken only if there has been a prior cleansing of the heart.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has come into existence to help people attain such purity.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say that one hears much criticism of the Ashram.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with criticism. The cause for it, if found to be just,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examined and corrected. We should be indifferent to what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People have a right to say what they feel. And some may find </w:t>
      </w:r>
      <w:r>
        <w:rPr>
          <w:rFonts w:ascii="Times" w:hAnsi="Times" w:eastAsia="Times"/>
          <w:b w:val="0"/>
          <w:i w:val="0"/>
          <w:color w:val="000000"/>
          <w:sz w:val="22"/>
        </w:rPr>
        <w:t>fault simply out of spite. Is not such criticism beneath consideration?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truth in what we have been hearing about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little there is deserves to be overlooked. My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good. He is a simple man.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been</w:t>
      </w:r>
    </w:p>
    <w:p>
      <w:pPr>
        <w:autoSpaceDN w:val="0"/>
        <w:autoSpaceDE w:val="0"/>
        <w:widowControl/>
        <w:spacing w:line="220" w:lineRule="exact" w:before="30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20" w:lineRule="exact" w:before="14" w:after="0"/>
        <w:ind w:left="55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herself there.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needed a change of climate. Since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had she availed herself of it.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’s relations [with her]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pure.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been living there in an unbecoming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 has given me the impression that she has continued to make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efforts as she can to purify her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 But now . . 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therefore suggested to him to lead Ashram life.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loss of peace. There are two reasons for it.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satisfied with your own performance. You aspire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you can. Your desire would be commendable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within limits. When it crosses the limits the result is grief.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reason for the loss of your peace is your intolerance.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irked when others fail to work as much as you can or do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The remedy for it is simple. You should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you can do after applying your body and mind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 to make such progress as you can. You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who does scavenging has as much right to go to heaven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learns the Vedas. But if a scholar of the Vedas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reciter of the text or a hypocrite he will go to hell however learned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and a scavenger who daily cleans latrines in a spirit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dedicating his services unto God would certainly rise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may not know the word Brahman. This contentment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remedy. The other is a liberal attitude. We should not take it amiss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others do not work as much as we ourselves do or want them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this way can we maintain peace in the community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close to one another. Read this letter over and over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it with the help of Nath. Please accommodate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behn. </w:t>
      </w:r>
      <w:r>
        <w:rPr>
          <w:rFonts w:ascii="Times" w:hAnsi="Times" w:eastAsia="Times"/>
          <w:b w:val="0"/>
          <w:i w:val="0"/>
          <w:color w:val="000000"/>
          <w:sz w:val="22"/>
        </w:rPr>
        <w:t>What more can I wish than that you will shine out if it is God’s will?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</w:t>
      </w:r>
      <w:r>
        <w:rPr>
          <w:rFonts w:ascii="Times" w:hAnsi="Times" w:eastAsia="Times"/>
          <w:b w:val="0"/>
          <w:i/>
          <w:color w:val="000000"/>
          <w:sz w:val="18"/>
        </w:rPr>
        <w:t>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73-5.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II, pp. 50-1</w:t>
      </w:r>
    </w:p>
    <w:p>
      <w:pPr>
        <w:autoSpaceDN w:val="0"/>
        <w:autoSpaceDE w:val="0"/>
        <w:widowControl/>
        <w:spacing w:line="220" w:lineRule="exact" w:before="80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are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PUSHPA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PUSHPA,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because Mangala has been advised rest that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written me a letter?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handwriting is improving.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11085. Courtesy: Pushpa Naik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were delighted to read your extremely beautiful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attained a lofty height. Rise higher still. God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the strength to do so. I know I should write a long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but cannot spare so much time just now. I will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however, and will write to you again if I have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get time to do so. But please do not mind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I hope none of you has got perturbed by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inspired me to undertake it and may He carry it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end. None knows how many such </w:t>
      </w:r>
      <w:r>
        <w:rPr>
          <w:rFonts w:ascii="Times" w:hAnsi="Times" w:eastAsia="Times"/>
          <w:b w:val="0"/>
          <w:i/>
          <w:color w:val="000000"/>
          <w:sz w:val="22"/>
        </w:rPr>
        <w:t>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in order to eradicate this evil of untouchability. Get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such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yourself. Readiness means self-purification.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 necessarily includes efficiency in work.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fine yarn would be costly. But we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revive the manufacture of Dacca muslin. While trying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shall incidentally make many small inventions. In the past,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forced workers to spin such yarn and weave it. Now, let us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weave it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the question of its being costly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arise at all and, moreover, the prestige of hand-spinning also </w:t>
      </w:r>
      <w:r>
        <w:rPr>
          <w:rFonts w:ascii="Times" w:hAnsi="Times" w:eastAsia="Times"/>
          <w:b w:val="0"/>
          <w:i w:val="0"/>
          <w:color w:val="000000"/>
          <w:sz w:val="22"/>
        </w:rPr>
        <w:t>will increase. God willing, I will explain this further in another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49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A LETTER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60" w:lineRule="exact" w:before="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work well. Sita was not Rama’s property. She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apple of his eye. By banishing her to a forest, he banished himself,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followed Sita. But an ordinary man cannot act towards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in this manner, for we do not see in any man such divine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>he regards himself and his wife as 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KANHAIYALAL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60" w:lineRule="exact" w:before="6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man is one who has not a drop of true love. And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one who has enough love to encompass an insect as well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elephant. The atheist does not recognize the all-pervasive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beyond his own physical self. The believer sees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the spirit.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RAMESHWARDAS PODDAR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tabs>
          <w:tab w:pos="550" w:val="left"/>
          <w:tab w:pos="369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RAMESHWARDAS,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torment Gangadevi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does not pester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all your actions with a hypercritical eye; so you must reciprocate </w:t>
      </w:r>
      <w:r>
        <w:rPr>
          <w:rFonts w:ascii="Times" w:hAnsi="Times" w:eastAsia="Times"/>
          <w:b w:val="0"/>
          <w:i w:val="0"/>
          <w:color w:val="000000"/>
          <w:sz w:val="22"/>
        </w:rPr>
        <w:t>her conduct.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Rama is happy with Vinoba. Let him remain there.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dance on hearing about my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Ramanama. Let us see what He does. The fast is not mine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Rama; the responsibility is His, not mine. If it is unfruitful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blamed, not I, and if fruitful He not being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>praises, I, a beggar at his door, will accept it.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176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1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LETTER TO LAKSHMI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60" w:lineRule="exact" w:before="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what God has willed. You should not be worried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See what a beautiful letter Devdas has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newspaper. He has not given way to panic; he is full of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it should be. It is rarely that one gets an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one’s life for the sake of duty.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prosper you all and if He wills I shall rise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death-bed.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tired out today writing letters. Moreover, it is time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I can, therefore, write only a short letter. More in the next.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 new cat, which is a ‘smart little lady’. In memory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college days, we have named it Prema. It will now be tested how</w:t>
      </w:r>
      <w:r>
        <w:rPr>
          <w:rFonts w:ascii="Times" w:hAnsi="Times" w:eastAsia="Times"/>
          <w:b w:val="0"/>
          <w:i w:val="0"/>
          <w:color w:val="000000"/>
          <w:sz w:val="22"/>
        </w:rPr>
        <w:t>‘smart’ you are.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think you will pass the test?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in the next letter if I get time.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10303. Also C.W. 6742.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40" w:lineRule="exact" w:before="2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C. Rajagopalachari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VIDYA HINGORANI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a long letter from me. Do not be distressed by </w:t>
      </w:r>
      <w:r>
        <w:rPr>
          <w:rFonts w:ascii="Times" w:hAnsi="Times" w:eastAsia="Times"/>
          <w:b w:val="0"/>
          <w:i w:val="0"/>
          <w:color w:val="000000"/>
          <w:sz w:val="22"/>
        </w:rPr>
        <w:t>my illness; instead rejoice. God will grant you happiness.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RABINDRANATH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GURUDEV, 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early morning 3 o’clock of Tuesday. I enter the fiery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 at noon. If you can bless the effort, I want it. You have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true friend because you have been a candid friend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your thoughts aloud. I had looked forward to a firm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one way or the other. But you have refused to criticize.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can now only be during my fast I will yet prize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if your heart condemns my action. I am not too proud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open confession of my blunder, whatever the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confession, if I find myself in error. If your heart approves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 want your blessing. It will sustain me. I hope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myself clear.</w:t>
      </w:r>
    </w:p>
    <w:p>
      <w:pPr>
        <w:autoSpaceDN w:val="0"/>
        <w:autoSpaceDE w:val="0"/>
        <w:widowControl/>
        <w:spacing w:line="294" w:lineRule="exact" w:before="2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3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" w:after="0"/>
              <w:ind w:left="2610" w:right="0" w:hanging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10.30 a.m.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was handing this to the Superintendent,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and magnificent wire. It will sustain me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I am about to enter. I am sending you a wire.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you.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4634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Rabindranath Tagore”, 20-9-1932.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V. S. SRINIVASA SASTRI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DEAREST FRIEND AND BROTHER,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early morning of Tuesday just a little after 3 o’clock.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finished a brief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Gurudev.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ever present before me during these days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anguish. I have perhaps read your thoughts. You know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Though we are as poles asunder, or seem to be, in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at so many points, our hearts are one. Wherever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agree with you, it has been a matter of pure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this step of mine has been for you the last straw. Even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have your laceration. For I do not want you to cease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me—I remained in banishment from my eldest brother for,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fourteen years. Year after year he sent me curses by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>post. I rejoiced in his curses. His curses were so many sparks of love—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 him. Six months before his death he saw that I was in the right.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of the reasons for his wrath was this very question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In our case, I do not know who is in error. But I do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 blood-brother to me. At this (may be) last crisis,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cease to strive with me. Send me your curses or your blessings.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open my eyes, where others have failed, if you think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You know me too well not to know that I have the God-given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owning mistakes, if the conviction comes to me. Do write </w:t>
      </w:r>
      <w:r>
        <w:rPr>
          <w:rFonts w:ascii="Times" w:hAnsi="Times" w:eastAsia="Times"/>
          <w:b w:val="0"/>
          <w:i w:val="0"/>
          <w:color w:val="000000"/>
          <w:sz w:val="22"/>
        </w:rPr>
        <w:t>or wire to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a month ago inquiring about your health. I never </w:t>
      </w:r>
      <w:r>
        <w:rPr>
          <w:rFonts w:ascii="Times" w:hAnsi="Times" w:eastAsia="Times"/>
          <w:b w:val="0"/>
          <w:i w:val="0"/>
          <w:color w:val="000000"/>
          <w:sz w:val="22"/>
        </w:rPr>
        <w:t>got a reply. I wonder if you ever got my postcard.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Deep 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 234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Autobiography—Part IV, Chapter V”.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up at 2.30 today to write to Gurudev, then to Sastri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to you. I have your tearing letter. At first I thought I would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 Governor. But I rejected the thought as soon as it came.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chosen to enter the furnace. You must remain in it. My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easy job as you have seen all these years. Drink then the poison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dregs.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wrote that first letter conveying my vow, I thought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Ba. And for a time I became giddy. How would you two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thing? But the voice within said, ‘If you will enter in,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thought of all attachment.’ And the letter went. No anguish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too terrible to wash out the sin of untouchability.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rejoice in this suffering and bear it bravely.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all this is to do. Yet that is exactly what you have to try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think and realize that there is no meaning in having the last look.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which you love is always with you. The body through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learnt to love the spirit is no longer necessary for sustaining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It is well that it lasts whilst there is use for it. It is equally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perishes when there is no use for it. And since we don’t know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outlast its use, we conclude that death through whatever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there was no longer any use for it. If it is any comfort,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Vallabhbhai, Mahadev, Ramdas, Surendra, Devdas,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are all bearing the thing wonderfully well. Love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companions. I am glad Kisen is with you. She is a good and brave </w:t>
      </w:r>
      <w:r>
        <w:rPr>
          <w:rFonts w:ascii="Times" w:hAnsi="Times" w:eastAsia="Times"/>
          <w:b w:val="0"/>
          <w:i w:val="0"/>
          <w:color w:val="000000"/>
          <w:sz w:val="22"/>
        </w:rPr>
        <w:t>girl. May God sustain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0" w:lineRule="exact" w:before="40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IRABAI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LADE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9509. Courtesy: Mirabehn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6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4410" w:val="left"/>
          <w:tab w:pos="6430" w:val="left"/>
        </w:tabs>
        <w:autoSpaceDE w:val="0"/>
        <w:widowControl/>
        <w:spacing w:line="334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CABLE TO HORACE G. ALEXANDER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LEXANDER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RIENDS</w:t>
      </w:r>
      <w:r>
        <w:rPr>
          <w:rFonts w:ascii="Times" w:hAnsi="Times" w:eastAsia="Times"/>
          <w:b w:val="0"/>
          <w:i w:val="0"/>
          <w:color w:val="000000"/>
          <w:sz w:val="20"/>
        </w:rPr>
        <w:t>’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USTON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   SHALL   I    DISOBEY   WHAT     IS   TO   ME   GOD’S    COMMAND. LET   HIM </w:t>
      </w:r>
      <w:r>
        <w:rPr>
          <w:rFonts w:ascii="Times" w:hAnsi="Times" w:eastAsia="Times"/>
          <w:b w:val="0"/>
          <w:i w:val="0"/>
          <w:color w:val="000000"/>
          <w:sz w:val="16"/>
        </w:rPr>
        <w:t>PREVAIL.   LOVE.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tabs>
          <w:tab w:pos="4410" w:val="left"/>
          <w:tab w:pos="6430" w:val="left"/>
        </w:tabs>
        <w:autoSpaceDE w:val="0"/>
        <w:widowControl/>
        <w:spacing w:line="378" w:lineRule="exact" w:before="276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CABLE TO AGATHA HARRISON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ALOPH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tabs>
          <w:tab w:pos="6030" w:val="left"/>
        </w:tabs>
        <w:autoSpaceDE w:val="0"/>
        <w:widowControl/>
        <w:spacing w:line="31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     YOUR        STRUGGLE.      GOD       WILL      GUIDE      YOUR      STEP.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1457</w:t>
      </w:r>
    </w:p>
    <w:p>
      <w:pPr>
        <w:autoSpaceDN w:val="0"/>
        <w:tabs>
          <w:tab w:pos="4410" w:val="left"/>
          <w:tab w:pos="6430" w:val="left"/>
        </w:tabs>
        <w:autoSpaceDE w:val="0"/>
        <w:widowControl/>
        <w:spacing w:line="378" w:lineRule="exact" w:before="276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TELEGRAM TO MEHMUDJI ALLIJI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EHMUDJI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THANKS    OFFER     BUT     YOU     SEE      AM      STILL      PRISONER.</w:t>
      </w:r>
    </w:p>
    <w:p>
      <w:pPr>
        <w:autoSpaceDN w:val="0"/>
        <w:autoSpaceDE w:val="0"/>
        <w:widowControl/>
        <w:spacing w:line="266" w:lineRule="exact" w:before="3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1932”. The addressee’s cable dated September 17 read: “Should </w:t>
      </w:r>
      <w:r>
        <w:rPr>
          <w:rFonts w:ascii="Times" w:hAnsi="Times" w:eastAsia="Times"/>
          <w:b w:val="0"/>
          <w:i w:val="0"/>
          <w:color w:val="000000"/>
          <w:sz w:val="18"/>
        </w:rPr>
        <w:t>value advice you care to give me at this moment.”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item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135. TELEGRAM TO ASHUTOSH CHAUDHARI</w:t>
      </w:r>
    </w:p>
    <w:p>
      <w:pPr>
        <w:autoSpaceDN w:val="0"/>
        <w:autoSpaceDE w:val="0"/>
        <w:widowControl/>
        <w:spacing w:line="266" w:lineRule="exact" w:before="110" w:after="0"/>
        <w:ind w:left="10" w:right="0" w:firstLine="46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20, 1932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SHUTOSH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HAUDHARI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 TELL    APARNA   NOT   TO    FAST   AT   ALL.  ALL  SHOULD REJOICE     AND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    UTMOST    BEST   REMOVE     UNTOUCHABILITY.</w:t>
      </w:r>
    </w:p>
    <w:p>
      <w:pPr>
        <w:autoSpaceDN w:val="0"/>
        <w:autoSpaceDE w:val="0"/>
        <w:widowControl/>
        <w:spacing w:line="266" w:lineRule="exact" w:before="46" w:after="0"/>
        <w:ind w:left="0" w:right="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136. TELEGRAM TO BALWANTRAI DESAI</w:t>
      </w:r>
    </w:p>
    <w:p>
      <w:pPr>
        <w:autoSpaceDN w:val="0"/>
        <w:autoSpaceDE w:val="0"/>
        <w:widowControl/>
        <w:spacing w:line="294" w:lineRule="exact" w:before="8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ALWANTRAI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3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PERHAPS    PRESS    ANSWERS   YOUR     QUESTIONS.</w:t>
      </w:r>
    </w:p>
    <w:p>
      <w:pPr>
        <w:autoSpaceDN w:val="0"/>
        <w:autoSpaceDE w:val="0"/>
        <w:widowControl/>
        <w:spacing w:line="266" w:lineRule="exact" w:before="30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137. TELEGRAM TO RAMNIKLAL DESAI</w:t>
      </w:r>
    </w:p>
    <w:p>
      <w:pPr>
        <w:autoSpaceDN w:val="0"/>
        <w:autoSpaceDE w:val="0"/>
        <w:widowControl/>
        <w:spacing w:line="294" w:lineRule="exact" w:before="12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AMNIKLAL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OKULDAS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EJPAL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OMPOUND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PRAY             AWAIT                  EVENTS.</w:t>
      </w:r>
    </w:p>
    <w:p>
      <w:pPr>
        <w:autoSpaceDN w:val="0"/>
        <w:autoSpaceDE w:val="0"/>
        <w:widowControl/>
        <w:spacing w:line="266" w:lineRule="exact" w:before="30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Govenment of Bombay, Home Department, I.G.P. File No. 20-IX</w:t>
      </w:r>
    </w:p>
    <w:p>
      <w:pPr>
        <w:autoSpaceDN w:val="0"/>
        <w:autoSpaceDE w:val="0"/>
        <w:widowControl/>
        <w:spacing w:line="220" w:lineRule="exact" w:before="7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item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16-9-1932.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16" w:right="133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138. TELEGRAM TO JAMNADAS DWARKADAS</w:t>
      </w:r>
    </w:p>
    <w:p>
      <w:pPr>
        <w:autoSpaceDN w:val="0"/>
        <w:autoSpaceDE w:val="0"/>
        <w:widowControl/>
        <w:spacing w:line="294" w:lineRule="exact" w:before="8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WARKADAS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CONDOLENCES        TO        YOU     AND     FAMILY       FROM   US    ALL.   LOVE.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139. TELEGRAM TO DAHYABHAI GINWALA</w:t>
      </w:r>
    </w:p>
    <w:p>
      <w:pPr>
        <w:autoSpaceDN w:val="0"/>
        <w:autoSpaceDE w:val="0"/>
        <w:widowControl/>
        <w:spacing w:line="264" w:lineRule="exact" w:before="114" w:after="0"/>
        <w:ind w:left="10" w:right="0" w:firstLine="4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ERVINDIA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THANKS.   DO    NOT     KNOW     WHAT     IS     TO     HAPPEN.</w:t>
      </w:r>
    </w:p>
    <w:p>
      <w:pPr>
        <w:autoSpaceDN w:val="0"/>
        <w:autoSpaceDE w:val="0"/>
        <w:widowControl/>
        <w:spacing w:line="266" w:lineRule="exact" w:before="30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140. TELEGRAM TO HARIBUKSH SINGH</w:t>
      </w:r>
    </w:p>
    <w:p>
      <w:pPr>
        <w:autoSpaceDN w:val="0"/>
        <w:autoSpaceDE w:val="0"/>
        <w:widowControl/>
        <w:spacing w:line="294" w:lineRule="exact" w:before="8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ARIBUKSH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IALKOT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 WOULD   BE    WRONG   FOR   YOU   FAST   IN   SYMPATHY   BUT   DO   WHAT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CAN   BLOT    OUT    CURSE    UNTOUCHABILITY.</w:t>
      </w:r>
    </w:p>
    <w:p>
      <w:pPr>
        <w:autoSpaceDN w:val="0"/>
        <w:autoSpaceDE w:val="0"/>
        <w:widowControl/>
        <w:spacing w:line="266" w:lineRule="exact" w:before="30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20" w:lineRule="exact" w:before="12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item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TELEGRAM TO A. J. DODDAMATI JAKKILI</w:t>
      </w:r>
    </w:p>
    <w:p>
      <w:pPr>
        <w:autoSpaceDN w:val="0"/>
        <w:autoSpaceDE w:val="0"/>
        <w:widowControl/>
        <w:spacing w:line="264" w:lineRule="exact" w:before="114" w:after="0"/>
        <w:ind w:left="10" w:right="0" w:firstLine="4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A. J.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ODDAMATI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AKKILI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ARNATAK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ANDHU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ADAG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 WORK    IS     GOOD    BUT      BETTER      IS     SOME       TANGIBLE       SERVICE.</w:t>
      </w:r>
    </w:p>
    <w:p>
      <w:pPr>
        <w:autoSpaceDN w:val="0"/>
        <w:autoSpaceDE w:val="0"/>
        <w:widowControl/>
        <w:spacing w:line="266" w:lineRule="exact" w:before="3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TELEGRAM TO KASHI KRISHNACHARYA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RISHNACHARYA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ANATAN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AIDIK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AHASABHA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UNTOOR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AM    SORRY.    BEYOND   MY    POWER   SUSPEND    FAST.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TELEGRAM TO KRISHNADAS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" w:after="0"/>
        <w:ind w:left="10" w:right="53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REMAIN     THERE     SERVE      MOTHER.</w:t>
      </w:r>
    </w:p>
    <w:p>
      <w:pPr>
        <w:autoSpaceDN w:val="0"/>
        <w:autoSpaceDE w:val="0"/>
        <w:widowControl/>
        <w:spacing w:line="266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18" w:lineRule="exact" w:before="1802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CABLE TO INDIANS OF TAIPING, PERAK</w:t>
      </w:r>
    </w:p>
    <w:p>
      <w:pPr>
        <w:autoSpaceDN w:val="0"/>
        <w:autoSpaceDE w:val="0"/>
        <w:widowControl/>
        <w:spacing w:line="264" w:lineRule="exact" w:before="114" w:after="0"/>
        <w:ind w:left="10" w:right="0" w:firstLine="4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AIPING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ERAK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LET       GOD       PREVAIL.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TELEGRAM TO DR. B. C. ROY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PRAY  TELL  URMILADEVI  YOUR   HEART-RENDING    WIRE   NEVER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RECEIVED.   LETTERS   YOU   MENTION   I   WROTE   SOME  IN  DESPAIR.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  GET  NO   ANSWER.   DO   WRITE.  I   KNOW   YOU   WILL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BRAVELY   BEAR    PRESENT   ANGUISH.    MAHADEV     JOINS   SENDING        LOVE.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TELEGRAM TO AMBALAL SARABHAI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HAHIBAG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  COURSE   YOUR    HOME    MY   REFUGE.   DO    NOT   KNOW    WHAT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IS     TO    HAPPEN.</w:t>
      </w:r>
    </w:p>
    <w:p>
      <w:pPr>
        <w:autoSpaceDN w:val="0"/>
        <w:autoSpaceDE w:val="0"/>
        <w:widowControl/>
        <w:spacing w:line="266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18" w:lineRule="exact" w:before="110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item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TELEGRAM TO AMBALAL SARABHAI</w:t>
      </w:r>
    </w:p>
    <w:p>
      <w:pPr>
        <w:autoSpaceDN w:val="0"/>
        <w:autoSpaceDE w:val="0"/>
        <w:widowControl/>
        <w:spacing w:line="294" w:lineRule="exact" w:before="10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MBALAL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HAHIBAG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LEARN   BHARATI   HAD   FALL   FROM   HORSE.   WIRE   CORRECT   STATE.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 CAN       ALL       SEE       ME        WHEN      YOU      WISH.    LOVE.</w:t>
      </w:r>
    </w:p>
    <w:p>
      <w:pPr>
        <w:autoSpaceDN w:val="0"/>
        <w:autoSpaceDE w:val="0"/>
        <w:widowControl/>
        <w:spacing w:line="266" w:lineRule="exact" w:before="3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A TELEGRAM</w:t>
      </w:r>
    </w:p>
    <w:p>
      <w:pPr>
        <w:autoSpaceDN w:val="0"/>
        <w:autoSpaceDE w:val="0"/>
        <w:widowControl/>
        <w:spacing w:line="294" w:lineRule="exact" w:before="2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34" w:after="0"/>
        <w:ind w:left="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EHD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/>
          <w:color w:val="000000"/>
          <w:sz w:val="20"/>
        </w:rPr>
        <w:t>sic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HADRAJI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HRU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AHARAJ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ANSIONS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    OFFER.       YOU          SEE          NOW        THERE        IS       NO 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ANXIETY.</w:t>
      </w:r>
    </w:p>
    <w:p>
      <w:pPr>
        <w:autoSpaceDN w:val="0"/>
        <w:autoSpaceDE w:val="0"/>
        <w:widowControl/>
        <w:spacing w:line="266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18" w:lineRule="exact" w:before="314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item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149. TELEGRAM TO 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URUDEV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HAVE   ALWAYS   EXPERIENCED  GOD’S   MERCY.  VERY  EARLY THIS MORNING   I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SEEKING  YOUR   BLESSING  IF  YOU  COULD APPROVE    ACTION    AND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BEHOLD   I    HAVE   IT  IN   ABUNDANCE   IN   YOUR   MESSAGE    JUST   RECEIVED.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    YOU.</w:t>
      </w:r>
    </w:p>
    <w:p>
      <w:pPr>
        <w:autoSpaceDN w:val="0"/>
        <w:autoSpaceDE w:val="0"/>
        <w:widowControl/>
        <w:spacing w:line="24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Visvabharati News</w:t>
      </w:r>
      <w:r>
        <w:rPr>
          <w:rFonts w:ascii="Times" w:hAnsi="Times" w:eastAsia="Times"/>
          <w:b w:val="0"/>
          <w:i w:val="0"/>
          <w:color w:val="000000"/>
          <w:sz w:val="22"/>
        </w:rPr>
        <w:t>, p. 25</w:t>
      </w:r>
    </w:p>
    <w:p>
      <w:pPr>
        <w:autoSpaceDN w:val="0"/>
        <w:autoSpaceDE w:val="0"/>
        <w:widowControl/>
        <w:spacing w:line="292" w:lineRule="exact" w:before="39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150. TELEGRAM TO MATHURADAS TRIKUMJI</w:t>
      </w:r>
    </w:p>
    <w:p>
      <w:pPr>
        <w:autoSpaceDN w:val="0"/>
        <w:autoSpaceDE w:val="0"/>
        <w:widowControl/>
        <w:spacing w:line="270" w:lineRule="exact" w:before="12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</w:tblGrid>
      <w:tr>
        <w:trPr>
          <w:trHeight w:hRule="exact" w:val="2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BRAVE.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SEEK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RELEASE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PAROLE. </w:t>
            </w:r>
          </w:p>
        </w:tc>
      </w:tr>
      <w:tr>
        <w:trPr>
          <w:trHeight w:hRule="exact" w:val="298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HEARTS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PHYSICAL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GOD’S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     BE        DONE.       LOVE.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Tagore’s telegram of September 19, 1932,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worth sacrificing precious life for the sake of India’s unity and her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integrity. Though we cannot anticipate what effect it may have upon our rulers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not understand its immense importance for our people we feel certain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appeal of such self-offering to the conscience of our own countrymen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in vain. I fervently hope that we will not callously allow such national tragedy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reach its extreme length. Our sorrowing hearts will follow your sublime penance </w:t>
      </w:r>
      <w:r>
        <w:rPr>
          <w:rFonts w:ascii="Times" w:hAnsi="Times" w:eastAsia="Times"/>
          <w:b w:val="0"/>
          <w:i w:val="0"/>
          <w:color w:val="000000"/>
          <w:sz w:val="18"/>
        </w:rPr>
        <w:t>with reverence and love.”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Rabindranath Tagore”, 20-9-1932.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3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NOTE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note. I think I ought to see Reuter’s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now, if you do not mind.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G. K. DEVDHAR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DEVDHAR,</w:t>
      </w:r>
    </w:p>
    <w:p>
      <w:pPr>
        <w:autoSpaceDN w:val="0"/>
        <w:tabs>
          <w:tab w:pos="550" w:val="left"/>
          <w:tab w:pos="44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Society’s home is my home.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lived in exile </w:t>
      </w:r>
      <w:r>
        <w:rPr>
          <w:rFonts w:ascii="Times" w:hAnsi="Times" w:eastAsia="Times"/>
          <w:b w:val="0"/>
          <w:i w:val="0"/>
          <w:color w:val="000000"/>
          <w:sz w:val="22"/>
        </w:rPr>
        <w:t>by choice. When God wills it, He will send me back home.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slightest notion where the fast will be taken.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wonderful ordeal. I deserve it all. For I have the Hindu heart.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not deserved the most terrible chastisement from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ourtreatment of the untouchables? And so He is trying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before admitting me to the untouchable fold.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effort for the past 50 years. Please send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Sastri.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57-8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P. N. RAJBHOJ</w:t>
      </w:r>
    </w:p>
    <w:p>
      <w:pPr>
        <w:autoSpaceDN w:val="0"/>
        <w:autoSpaceDE w:val="0"/>
        <w:widowControl/>
        <w:spacing w:line="270" w:lineRule="exact" w:before="2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yesterday whilst I was talking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came to see me. I am now replying to it at earliest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opportunity. I thank you for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is this: My fast has reference only to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electorate. As soon as that is withdrawn the letter of the vow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and I would be bound to call off the fast. But a very heavy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invited Gandhiji to stay at the Servants of India Society’s </w:t>
      </w:r>
      <w:r>
        <w:rPr>
          <w:rFonts w:ascii="Times" w:hAnsi="Times" w:eastAsia="Times"/>
          <w:b w:val="0"/>
          <w:i w:val="0"/>
          <w:color w:val="000000"/>
          <w:sz w:val="18"/>
        </w:rPr>
        <w:t>Home at Poona during the fast.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V.S. Srinivasa Sastri”, 20-9-1932.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16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will then lie upon me of having a substitute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superior to separate electorate.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not resent my saying it, I would like to say that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“touchable” by birth, I am an “untouchable” by choice.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this dual capacity that I wrote to Sir Samuel Hoare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Prime Minister. It is that dual capacity that has compelled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the matter in this light I must say that I am not in love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statutory reservation. Whilst it is not open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that separate electorate is, I have not a shadow of a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prevent the natural growth of the suppressed classes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incentive to honourable amends from the suppressors.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aiming at is a heart understanding between the two,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opportunity of repentance and reparation on the part,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suppressors. I am certain that the moment is ripe for the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among them. I would therefore favour widest possible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suppressed and establish a convention between the two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securing proper election of representatives of the suppressed.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drafted a rough tentative scheme which I handed to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 explained fully yesterday to my son Devdas. But to me </w:t>
      </w:r>
      <w:r>
        <w:rPr>
          <w:rFonts w:ascii="Times" w:hAnsi="Times" w:eastAsia="Times"/>
          <w:b w:val="0"/>
          <w:i w:val="0"/>
          <w:color w:val="000000"/>
          <w:sz w:val="22"/>
        </w:rPr>
        <w:t>this is not the largest but it is the least part of the reform I want.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will satisfy me till the last vestige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I would therefore insist on a statutory declaration that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>places of worship, wells, schools, etc., should be open to the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precisely on the same terms as the suppressors.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 my idea. If, however, the representatives of suppressed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look at my idea, they are at liberty to have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of seats. I should not fast against it but you will 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bless any such scheme. Nor is my blessing essential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by the Government. If I get the opportunity,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try to create public opinion among the suppressed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statutory reservation.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position is not clear or satisfactory, I would be delighted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you and other friends including R.B. Raja and Dr. Ambedkar </w:t>
      </w:r>
      <w:r>
        <w:rPr>
          <w:rFonts w:ascii="Times" w:hAnsi="Times" w:eastAsia="Times"/>
          <w:b w:val="0"/>
          <w:i w:val="0"/>
          <w:color w:val="000000"/>
          <w:sz w:val="22"/>
        </w:rPr>
        <w:t>by appointment. As you are aware this has become possible only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783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Epic Fast, </w:t>
      </w:r>
      <w:r>
        <w:rPr>
          <w:rFonts w:ascii="Times" w:hAnsi="Times" w:eastAsia="Times"/>
          <w:b w:val="0"/>
          <w:i w:val="0"/>
          <w:color w:val="000000"/>
          <w:sz w:val="18"/>
        </w:rPr>
        <w:t>pp.</w:t>
      </w:r>
      <w:r>
        <w:rPr>
          <w:rFonts w:ascii="Times" w:hAnsi="Times" w:eastAsia="Times"/>
          <w:b w:val="0"/>
          <w:i w:val="0"/>
          <w:color w:val="000000"/>
          <w:sz w:val="18"/>
        </w:rPr>
        <w:t>168-9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LETTER TO VITHAL R. SHINDE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I have absolutely no notion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am to be disposed of. Therefore it is too early to say anything.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begin the fast here at 12. God alone knows where, when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will end. All the same, pray accept my thanks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sympathy and offer.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D. B. KALELKAR</w:t>
      </w:r>
    </w:p>
    <w:p>
      <w:pPr>
        <w:autoSpaceDN w:val="0"/>
        <w:autoSpaceDE w:val="0"/>
        <w:widowControl/>
        <w:spacing w:line="270" w:lineRule="exact" w:before="2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On September 19.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at all if you rest a little from reading and writing just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resting from spinning. Only you cannot afford to stop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walks, as we found from our experience in Yeravda earlier.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walks. Be careful first about exercise, food and rest and then read </w:t>
      </w:r>
      <w:r>
        <w:rPr>
          <w:rFonts w:ascii="Times" w:hAnsi="Times" w:eastAsia="Times"/>
          <w:b w:val="0"/>
          <w:i w:val="0"/>
          <w:color w:val="000000"/>
          <w:sz w:val="22"/>
        </w:rPr>
        <w:t>and write as much as you can get time for. I have three books by Sir.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am sending to you. I liked them very much,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 Jeans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find that there are people who disagree with his views.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read those books twice or thrice. There are in them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are not clear to me. However, I have become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the subject. In a sense, you are not wrong in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Galileo and others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sense, because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intuition, and the word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denoted one who does that. This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down the work of Galileo and others. Only it seems necesssary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view the fact that the fields of the two types of men are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different. Try to find another term if you can.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of my ordeal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rejoiced at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reason at all to be unhappy about it. Fasting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addresee had invited Gandhiji to Ahalya Ashram, a students’ hostel he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running at Poona.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sentence was censored by the jail authorities.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physicist and astronomer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portions, censored by the jail authorities, are restored from </w:t>
      </w:r>
      <w:r>
        <w:rPr>
          <w:rFonts w:ascii="Times" w:hAnsi="Times" w:eastAsia="Times"/>
          <w:b w:val="0"/>
          <w:i/>
          <w:color w:val="000000"/>
          <w:sz w:val="18"/>
        </w:rPr>
        <w:t>Maha-</w:t>
      </w:r>
      <w:r>
        <w:rPr>
          <w:rFonts w:ascii="Times" w:hAnsi="Times" w:eastAsia="Times"/>
          <w:b w:val="0"/>
          <w:i/>
          <w:color w:val="000000"/>
          <w:sz w:val="18"/>
        </w:rPr>
        <w:t>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F.S. Taleyarkhan”, 10-10-1896.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mean the same thing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as birth and death mean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In any case, if a co-worker gives up his life for the sake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it cannot be a cause for grief. Such an opportunity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rarely to anybody, and when it comes it should be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welcomed. Instead of being perturbed you should, therefore,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and cultivate greater devotion to duty. Leave the jail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health. The filth of untouchability will be removed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a great many sacrifices have been made.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happy.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well. I saw him.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9489. Courtesy: D.B. Kalelkar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KEDARNATH KULKARNI</w:t>
      </w:r>
    </w:p>
    <w:p>
      <w:pPr>
        <w:autoSpaceDN w:val="0"/>
        <w:autoSpaceDE w:val="0"/>
        <w:widowControl/>
        <w:spacing w:line="270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60" w:lineRule="exact" w:before="1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indeed waiting for your letter. I got it only last evening.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liked a talk with you. If, while the fast is in progress,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convinced about its being contrary to dharma,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give it up without any false sense of shame.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only one thing in the world—untruth—in thought, speech </w:t>
      </w:r>
      <w:r>
        <w:rPr>
          <w:rFonts w:ascii="Times" w:hAnsi="Times" w:eastAsia="Times"/>
          <w:b w:val="0"/>
          <w:i w:val="0"/>
          <w:color w:val="000000"/>
          <w:sz w:val="22"/>
        </w:rPr>
        <w:t>and action.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step has not been dictated by reason; it was inspired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voice. My reason, however, told me: ‘Hundreds of persons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probably have to die in order to remove the blot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untouchability’. Fasting is a very common practice in Hinduism.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loved it. My decision is the cry of my heart.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Minister’s decision was only the immediate cause. It provided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to undertake the fast. However, the aim of my fast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get the decision changed but to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and self-purification which are bound to result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get the decision changed. In other words this was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strike at the very root of untouchability.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portions, censored by the jail authorities, are restored from </w:t>
      </w:r>
      <w:r>
        <w:rPr>
          <w:rFonts w:ascii="Times" w:hAnsi="Times" w:eastAsia="Times"/>
          <w:b w:val="0"/>
          <w:i/>
          <w:color w:val="000000"/>
          <w:sz w:val="18"/>
        </w:rPr>
        <w:t>Maha-</w:t>
      </w:r>
      <w:r>
        <w:rPr>
          <w:rFonts w:ascii="Times" w:hAnsi="Times" w:eastAsia="Times"/>
          <w:b w:val="0"/>
          <w:i/>
          <w:color w:val="000000"/>
          <w:sz w:val="18"/>
        </w:rPr>
        <w:t>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F.S. Taleyarkhan”, 10-10-1896.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Satish Kalelkar,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we cannot positively say that the step was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had brought about the desired result.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for himself whether or not it is right. And if one is unable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one should accept the opinion of an elder. To me the step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right but even imperative. Think over this and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Please do not be disappointed about me. I hope your eczema is </w:t>
      </w:r>
      <w:r>
        <w:rPr>
          <w:rFonts w:ascii="Times" w:hAnsi="Times" w:eastAsia="Times"/>
          <w:b w:val="0"/>
          <w:i w:val="0"/>
          <w:color w:val="000000"/>
          <w:sz w:val="22"/>
        </w:rPr>
        <w:t>cured.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LETTER TO JAISHANKAR P. TRIVEDI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60" w:lineRule="exact" w:before="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your lines full of love. I know your love. God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somewhere in the sky. For me pure love like yours is God,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such love that gives me the strength to undertake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yajnas </w:t>
      </w:r>
      <w:r>
        <w:rPr>
          <w:rFonts w:ascii="Times" w:hAnsi="Times" w:eastAsia="Times"/>
          <w:b w:val="0"/>
          <w:i w:val="0"/>
          <w:color w:val="000000"/>
          <w:sz w:val="22"/>
        </w:rPr>
        <w:t>like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4.45 p.m., September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packet. You must have seen the orders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issued. It seems that we remain where we were.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today. What will happen tomorrow, God alone knows.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are, you can write daily if you wish. The post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daily from here. But do not expect many letters from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conserve my strength as much as possible.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other work for me. If anybody wishes to come and see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may. But nobody should be eager to come at any cost. Tell this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Anasuyabehn, Shankerlal and Rama. Inform Saraladevi too.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advise that only those who cannot restrain their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may come. Everybody should devote himself or herself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possible to the service of the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Poona Agriculture College.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06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 reply to any of the other letters which I get, I will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does not get reply, he or she should understand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write because of pressure of other work.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prayer-time this morning, we sang 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Vaishnava Jana”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6.30 to 8. Vallabhbhai and Mahadev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today. When the fast commenced at noon, the following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Raihanabehn often sings was sung: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Awake, O traveller, it is morning now,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 longer night, that you still sleep;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sleeps will lose,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who is awake will 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got the complete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there, Panditji should sing </w:t>
      </w:r>
      <w:r>
        <w:rPr>
          <w:rFonts w:ascii="Times" w:hAnsi="Times" w:eastAsia="Times"/>
          <w:b w:val="0"/>
          <w:i w:val="0"/>
          <w:color w:val="000000"/>
          <w:sz w:val="22"/>
        </w:rPr>
        <w:t>it to you all. If you have not got it, I will send it from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 little worried on account of Kusum. Does she take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rest? She may give up even spinning.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large packet of letters I despatched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Today only this letter. No, I forget. I could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Punjabhai yesterday. I am enclosing a slip for him today.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8253.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1932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first time in nine months journalists were permitted to see Mahatma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in Yeravda Jail this evening at 5.30 when they were treated to one of the 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easily delivered and seriously thoughtful interviews to which it has ever been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fortune to listen. No journalist could see Mahatma Gandhi today and discuss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position with him five hours after he had commenced “a fast unto death” without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immensely impressed . . . .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asked if he was hopeful about a happy ending to the affair, he said: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 irrepressible optimist. Unless God has forsaken me,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it will not be a fast unto death.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had many telegrams from people who had decided </w:t>
      </w:r>
      <w:r>
        <w:rPr>
          <w:rFonts w:ascii="Times" w:hAnsi="Times" w:eastAsia="Times"/>
          <w:b w:val="0"/>
          <w:i w:val="0"/>
          <w:color w:val="000000"/>
          <w:sz w:val="18"/>
        </w:rPr>
        <w:t>or wished to enter upon a fast in sympathy with him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report of the interview first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21-9-1932.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everybody not to fast in sympathy. I have undertaken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God’s call, and, therefore, unless there is a similar definite call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they have no business to fast. For one day,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purification or identification with the cause, it is a good thing;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all. Such a fast is both a privilege and a duty,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privilegeaccrues only to those who have disciplined themselves 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 then turned to the question of the day, the representation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Depressed Classes, or as Mahatma Gandhi calls them, the Suppressed Classes.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of all he expressed surprise that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given to the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Bombay had not been released. That had been given five days ago. Had he to redraft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today it would be rather different in the light of happenings since then, and he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the interview that his new statement was supplementary to the other,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dependent on it.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cards are on the table, but, so far as the present instance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could say nothing from behind prison bars.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are removed, I have answered the first call of the Press.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only against separate electorates, and not against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of seats. To say that I am damaging the cause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uncompromising opposition to statutory reservation of seats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 true. Opposed I was, and am even now, but there was never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for any acceptance or rejection a scheme for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of seats. Therefore, there is no question of my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upon that point. When I developed my own idea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I certainly expressed disappointment, and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such statutory reservation, short of doing service,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the sense that it will stop natural evolution.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is like a support to a man. Relying on such support to any </w:t>
      </w:r>
      <w:r>
        <w:rPr>
          <w:rFonts w:ascii="Times" w:hAnsi="Times" w:eastAsia="Times"/>
          <w:b w:val="0"/>
          <w:i w:val="0"/>
          <w:color w:val="000000"/>
          <w:sz w:val="22"/>
        </w:rPr>
        <w:t>extent he weakens himself.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won’t laugh at me, I would gently put forward a claim,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always asserted, that I am a ‘touchable’ by birth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by choice; and I have endeavoured to qualify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represent, not the upper ten even among the untouchables, because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said to their shame there are castes and classes among them,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is to represent and identify myself with, as far as possible, the </w:t>
      </w:r>
      <w:r>
        <w:rPr>
          <w:rFonts w:ascii="Times" w:hAnsi="Times" w:eastAsia="Times"/>
          <w:b w:val="0"/>
          <w:i w:val="0"/>
          <w:color w:val="000000"/>
          <w:sz w:val="22"/>
        </w:rPr>
        <w:t>lowest strata of untouchables, namely, the ‘invisibles’ and the ‘unapp-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roachables’, whom I have always before my mind’s eye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>go; for they have indeed drunk deep of the poisoned cup. I have met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to the Press”, 16-9-1932.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Malabar and in Orissa, and am convinced that if they are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rise, it will not be by reservation of seats but will be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work of Hindu reformers in their midst, and it is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this separation would have killed all prospect of reform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soul has rebelled against it; and, let me make it plain,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withdrawal of separate electorates will satisfy the letter of my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never satisfy the spirit behind it, and in my capacity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self-chosen untouchable, I am not going to rest content with a </w:t>
      </w:r>
      <w:r>
        <w:rPr>
          <w:rFonts w:ascii="Times" w:hAnsi="Times" w:eastAsia="Times"/>
          <w:b w:val="0"/>
          <w:i w:val="0"/>
          <w:color w:val="000000"/>
          <w:sz w:val="22"/>
        </w:rPr>
        <w:t>patched-up pact between the ‘touchables’ and the untouchables.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want, what I am living for, and what I should delight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for, is the eradication of untouchability root and branch. I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living pact whose life-giving effect should be felt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distant tomorrow but today, and, therefore, that pact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sealed by an all-India demonstration of ‘touchables’ and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chables meeting together, not by way of a theatrical show, but in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brotherly embrace. It is in order to achieve this, the dream of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fifty years, that I have entered today the fiery gates.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Government’s decision was the last straw. It was a decisive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symptom, and with the unerring eye of the physician that I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matters, I detected the symptom. Therefore,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separate electorates would be but the beginning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and I would warn all those leaders assembled at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against coming to any hasty decision.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I count of no consequence. One hundred lives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noble cause would, in my opinion, be poor penance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for the atrocious wrongs they have heaped upon helpless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of their own faith. I, therefore, would urge them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swerve an inch from the path of strictest justice. My fast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in the scales of justice, and if it wakes up caste Hindus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slumber, and if they are roused to a sense of their duty,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its purpose. Whereas, if out of blind affection for me,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somehow or other come to a rough and ready agreement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 abrogation and then go off to sleep, they will commit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 blunder and will have made my life a misery. For,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abrogation of separate electorates would result in my breaking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it would be living death for me if the vital pact for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is not arrived at. It would simply mean that, as soon as I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fast, I would have to give notice of another in order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 of the vow to the fullest extent.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may look childish to the onlooker but not so to me.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anything more to give, I would throw that in also to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>curse, but I have nothing more than my life.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if untouchability is really rooted out,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purge Hinduism of a terrible blot but its repercussions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world-wide. My fight against untouchability is a fight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impure in humanity, and, therefore, when I penned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Samuel Hoare I did so in the full faith that the very best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will come to my assistance if I have embarked on this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heart, so far as it is possible for a human being to achieve,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impurity, free of all malice and all anger. You will, therefore,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fast is based first of all in the cause of faith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faith in human nature itself, and faith even in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attacking untouchability I have gone to the very root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and, therefore, it is an issue of transcendental value,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surpassing swaraj in terms of political constitutions, and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constitution would be a dead weight if it was not backed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moral basis, in the shape of the present hope engendered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breasts of the downtrodden millions that that weight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 from their shoulders. It is only because the English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see this living side of the picture that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self-satisfaction they dare to sit as judges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that affect the fundamental being of millions of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>here I mean both caste Hindus and untouchables, that is, the suppr-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essor and the suppressed; and it was in order to wake up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officialdom from its gross ignorance, if I may make use of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without being guilty of offence, that I felt impelled by a </w:t>
      </w:r>
      <w:r>
        <w:rPr>
          <w:rFonts w:ascii="Times" w:hAnsi="Times" w:eastAsia="Times"/>
          <w:b w:val="0"/>
          <w:i w:val="0"/>
          <w:color w:val="000000"/>
          <w:sz w:val="22"/>
        </w:rPr>
        <w:t>voice from within to offer resistance with the whole of my being.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stated that he had made definite suggestions to the deputation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Emergency Committee whom he received yesterday and he presumed that these would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communicated to the Press today in Bombay.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a possible photograph Mahatma Gandhi made a jocular remark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concerning his funeral rites whereupon I asked him he had made any preparations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rites when visited by his son Devdas yesterday if the very worst happeneed, and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a dramatic reply.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Samuel Hoare”, 11-3-1932.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1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my son to say in my name at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that he as his father’s son was prepared to forfeit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life rather than see any injury being done to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>Classes in mad haste.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did he really think about the possibilities of his fast lasting? He replied:</w:t>
      </w:r>
    </w:p>
    <w:p>
      <w:pPr>
        <w:autoSpaceDN w:val="0"/>
        <w:autoSpaceDE w:val="0"/>
        <w:widowControl/>
        <w:spacing w:line="260" w:lineRule="exact" w:before="3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 anxious as anyone to live. Water has an infinite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prolonging life, and I will take water whenever I feel I require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depend upon me to make a supreme effort to hold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so that the Hindu conscience may be quickened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conscience and this agony may end. My cry will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throne of the Almighty God.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Epic Fast, </w:t>
      </w:r>
      <w:r>
        <w:rPr>
          <w:rFonts w:ascii="Times" w:hAnsi="Times" w:eastAsia="Times"/>
          <w:b w:val="0"/>
          <w:i w:val="0"/>
          <w:color w:val="000000"/>
          <w:sz w:val="22"/>
        </w:rPr>
        <w:t>pp. 118-23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160. CABLE TO H. S. L.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ALOPH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STRAND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 STATEMENT   EXPLAINING   MY   POSITION  REGARDING   FAST </w:t>
      </w:r>
    </w:p>
    <w:p>
      <w:pPr>
        <w:autoSpaceDN w:val="0"/>
        <w:autoSpaceDE w:val="0"/>
        <w:widowControl/>
        <w:spacing w:line="212" w:lineRule="exact" w:before="48" w:after="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MATTERS  THEREANENT   WAS   SENT  TO  GOVERNMENT  WITH </w:t>
      </w:r>
    </w:p>
    <w:p>
      <w:pPr>
        <w:sectPr>
          <w:pgSz w:w="9360" w:h="12960"/>
          <w:pgMar w:top="504" w:right="135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  FOR   PUBLICATION   ON  FIFTEENTH.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   NOW.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LOVE.</w:t>
      </w:r>
    </w:p>
    <w:p>
      <w:pPr>
        <w:sectPr>
          <w:type w:val="continuous"/>
          <w:pgSz w:w="9360" w:h="12960"/>
          <w:pgMar w:top="504" w:right="1354" w:bottom="508" w:left="1440" w:header="720" w:footer="720" w:gutter="0"/>
          <w:cols w:num="2" w:equalWidth="0">
            <w:col w:w="4124" w:space="0"/>
            <w:col w:w="244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AM  TOLD  IT  WILL  BE</w:t>
      </w:r>
    </w:p>
    <w:p>
      <w:pPr>
        <w:autoSpaceDN w:val="0"/>
        <w:autoSpaceDE w:val="0"/>
        <w:widowControl/>
        <w:spacing w:line="266" w:lineRule="exact" w:before="386" w:after="94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4" w:bottom="508" w:left="1440" w:header="720" w:footer="720" w:gutter="0"/>
          <w:cols w:num="2" w:equalWidth="0">
            <w:col w:w="4124" w:space="0"/>
            <w:col w:w="244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18534. Also Government of Bombay,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I.G.P. File No. 20-IX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received on September 20, </w:t>
      </w:r>
      <w:r>
        <w:rPr>
          <w:rFonts w:ascii="Times" w:hAnsi="Times" w:eastAsia="Times"/>
          <w:b w:val="0"/>
          <w:i w:val="0"/>
          <w:color w:val="000000"/>
          <w:sz w:val="18"/>
        </w:rPr>
        <w:t>1932, which read: “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correspondent reports you complained Government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released document setting out terms you gave Government. Does this refer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>Classes question? Informed India Office no knowledge document.”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H.S.L. Polak.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G. Bhandari”, 16-9-1932.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21, 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JAIRAMDAS DOULATRAM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you must be feeling over this penance. But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enough to perceive that this is no occasion for sorrow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joy. Many of us may have to die before this monster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finally destroyed. You should be filled with joy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comrade has entered the fiery gate. It is well if I come out unhurt;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equally well, if not better, if the fire consumes me. God has guided </w:t>
      </w:r>
      <w:r>
        <w:rPr>
          <w:rFonts w:ascii="Times" w:hAnsi="Times" w:eastAsia="Times"/>
          <w:b w:val="0"/>
          <w:i w:val="0"/>
          <w:color w:val="000000"/>
          <w:sz w:val="22"/>
        </w:rPr>
        <w:t>my step. This will be done to the very end.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JAMNALAL BAJAJ</w:t>
      </w:r>
    </w:p>
    <w:p>
      <w:pPr>
        <w:autoSpaceDN w:val="0"/>
        <w:autoSpaceDE w:val="0"/>
        <w:widowControl/>
        <w:spacing w:line="294" w:lineRule="exact" w:before="6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 not worry. On the contrary, you should 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joy that the person whom you have adopted as your father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supreme sacrifice for the cause which you hold dear. For </w:t>
      </w:r>
      <w:r>
        <w:rPr>
          <w:rFonts w:ascii="Times" w:hAnsi="Times" w:eastAsia="Times"/>
          <w:b w:val="0"/>
          <w:i w:val="0"/>
          <w:color w:val="000000"/>
          <w:sz w:val="22"/>
        </w:rPr>
        <w:t>you, this should be an occasion to celebrate.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a bit of good-humoured jesting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Janakimaiya. Sardar and Mahadev send you their regards.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94-5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MANILAL V. KOTHARI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60" w:lineRule="exact" w:before="6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says that I must write a separate letter to my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disciple. If I say that Manilal is included in Jamnalalji, Sardar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eyes on me and says, Jamnalalji and all others can be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but Manilal can never be included in anybody. I tell him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agree with him. Manilal, being a votary of non-violence, can be</w:t>
      </w:r>
    </w:p>
    <w:p>
      <w:pPr>
        <w:autoSpaceDN w:val="0"/>
        <w:autoSpaceDE w:val="0"/>
        <w:widowControl/>
        <w:spacing w:line="220" w:lineRule="exact" w:before="32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September 27.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has 21,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confirmed from a letter of the addressee to Madalsa of the same date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 Sansmaran,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Keshav Gandhi”, 21-10-1932.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16" w:right="139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all, but he would never want anybody to be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Now you alone can settle this dispute which has arisen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cell. See that you do justice. Who is right, Sardar or I? And while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take place, why should I worry at all about my indefinite </w:t>
      </w:r>
      <w:r>
        <w:rPr>
          <w:rFonts w:ascii="Times" w:hAnsi="Times" w:eastAsia="Times"/>
          <w:b w:val="0"/>
          <w:i w:val="0"/>
          <w:color w:val="000000"/>
          <w:sz w:val="22"/>
        </w:rPr>
        <w:t>fast, a practice which is so beloved of Jains?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from this letter how happily Sardar and I pass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>Weeping is strictly forbidden.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KISHORELAL G.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naturally eager to know whether you consider my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or not. Nath is a little doubtful about it. I have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If you have thought about the matter, write to me.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step is in accord with dharma, then it must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>clear to you that this is an occasion for rejoicing.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ground for the fear which you entertain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Vallabhbhai’s learning Sanskrit. Nothing can make him forget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farmer’s Gujarati. On the contrary, Sanskrit will increase his fluency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native tongue. What we should welcome is the determined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is making this time. It is bound to have a good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students. Sanskrit is like the river Ganga for our languages. I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if it were to dry up, the regional languages also would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vitality and power. It seems to me that an elementary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of Sanskrit is essential.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NARAHARI D. PARIKH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perturbed about the fast. God has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unsought an opportunity for which I was pining. We ought not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when our desire is granted. All three of us are happy and, as </w:t>
      </w:r>
      <w:r>
        <w:rPr>
          <w:rFonts w:ascii="Times" w:hAnsi="Times" w:eastAsia="Times"/>
          <w:b w:val="0"/>
          <w:i w:val="0"/>
          <w:color w:val="000000"/>
          <w:sz w:val="22"/>
        </w:rPr>
        <w:t>we watch God’s sport, dance with as much delight as we can. But we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Keddarnath Kulkarni”, 20-9-1932.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learnt how to dance well. I have obtained permission for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write to me. You may, therefore, write to 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66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MANIBEHN PATEL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 try to give you courage? I forbid you to shed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tear. It is only rarely that a man is blessed with such good fortune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me. You should, therefore, rejoice and not shed tears.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others like you should not start fasting, but should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heart and soul to your work. I have obtained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everybody to write to me whenever they wish. Therefore do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get this letter without delay.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ELGAUM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FULCHAND B. SHAH</w:t>
      </w:r>
    </w:p>
    <w:p>
      <w:pPr>
        <w:autoSpaceDN w:val="0"/>
        <w:autoSpaceDE w:val="0"/>
        <w:widowControl/>
        <w:spacing w:line="27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8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should exult at the news of my fast, and not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tears. It is only rarely that a man gets a noble opportunity like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copy my example and fast. Everybody may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when his opportunity comes. If anybody holds back then,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be a man. Just now, however, all of you should become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1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earnest and devoted to your work and strive harder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sufficiently pure for such a sacrifice.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Blessings to all.</w:t>
      </w:r>
    </w:p>
    <w:p>
      <w:pPr>
        <w:autoSpaceDN w:val="0"/>
        <w:autoSpaceDE w:val="0"/>
        <w:widowControl/>
        <w:spacing w:line="220" w:lineRule="exact" w:before="86" w:after="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2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68. Also C.W. 9472. Courtesy: Chandra-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 F.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60" w:lineRule="exact" w:before="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your agitation from your wire. I hope you got mine.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imagined you to be a wise man. I hope you will prove me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doubt the rightness of my step from a moral point of view,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I have seen to it that this letter is sent to you soon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permitted to write back to me. You know that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custodian of the moral correctness of my actions.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right and do that duty of yours vigilantly. If you have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step, it should also have been clear to you that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for rejoicing. Write to me a long and frank letter. I am writ-</w:t>
      </w:r>
      <w:r>
        <w:rPr>
          <w:rFonts w:ascii="Times" w:hAnsi="Times" w:eastAsia="Times"/>
          <w:b w:val="0"/>
          <w:i w:val="0"/>
          <w:color w:val="000000"/>
          <w:sz w:val="22"/>
        </w:rPr>
        <w:t>ing to Taramati and asking her and the children to come and see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115-6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per our conversation I send you eight letters.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to the respective prisoners with instructions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delivered at once and that the addressees are free to write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20" w:lineRule="exact" w:before="4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No.9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Mathuradas Trikumji”, 20-9-1932.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that you do not recive my letters as I do not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On receipt of this letter wire to me that you understand my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do, you will sing, not weep. Your duty is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immersed in your work. We are all in the hands of God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>act as He wills.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Arun to write.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1688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INTERVIEW TO S. M. MATE, P. N. RAJBHOJ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LIMAYE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1932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my way I would insist on temple-entry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included in any pact that may be concluded and I would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reformers and untouchables to do so. I am aware that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difficult thing to accomplish in the very limited time that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hold out against the fast, but all the parties to the pact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themselves to realize this elementary right of human beings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earliest opportunity. At the same time I do not want this fast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coercing orthodoxy. The fast is certainly intended to 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orthodoxy into thinking. But if they cannot get 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truth about human rights we must have patience.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the like are the property not of orthodoxy but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Therefore this idea of excluding a section of Hindus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public utilities is itself a species of violence, and,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legislation has got to be invoked in order to protect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fundamenal right. I recognize, however, that if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against the exercise of this right by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mere legislation will be wholly ineffective.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the mind of the majority is for this reform if it comes </w:t>
      </w:r>
      <w:r>
        <w:rPr>
          <w:rFonts w:ascii="Times" w:hAnsi="Times" w:eastAsia="Times"/>
          <w:b w:val="0"/>
          <w:i w:val="0"/>
          <w:color w:val="000000"/>
          <w:sz w:val="22"/>
        </w:rPr>
        <w:t>stealthily. Therefore, reformers should prepare the ground now cease-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what follows is the substance of Gandhiji’s talk.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16" w:right="141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lessly and vigilantly to convert the passive attitude towards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active approval thereof. This rising tide of opinion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will convince orthodoxy that it is inevitable. The work,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must be free of all violence, even mental.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in a free State always represents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majority. All legislation in advance of general opinion argues bank-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ruptcy of missionary effort. My reliance, therefore, always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missionary enterprise. Therefore, for the pact to be a living pact,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necessary that it should be a condition precedent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the political part of it, that the caste Hindus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will not only endorse it but actively move in the matter.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quite clear. I would accept any pact that has not a tinge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 about it. I would, with the utmost reluctance,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reservation of seats under a joint electorate scheme.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insist upon what is to me the vital part of the pact,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religious reform. And, therefore, whilst if a settlement is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joint electorate scheme and separate electorate is withdrawn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Government, I will break my fast, I will immediately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the millions of Hindus, who have flocked round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meetings from one end of India to the other,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within, say, six months the social reform is not demonstrably achieved,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will be taken up again. For, if I do not do so I would be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betraying God in whose name I have taken this great fast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of untouchables for whose sake it has been taken.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approved of the Nasik Satyagraha about Kalaram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for the simple reason that I have smelt a trace of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satyagraha, and satyagraha is inconsistent with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understand also that with reference to temples like Parvati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there is a difficulty about the trust. The trust-deed itself lays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on the trustees to prohibit the entry of untouchables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temple. Where such a disability exists, I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powerlessness of the trustees. Any satyagraha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such temples would be pure violence. I would hold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of the day such a condition in any trust should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public morals and, therefore, of no effect. And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can be obtained, clearly legislation must step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rendersuch a clause invalid. Sjt. Rajbhoj fears that if Dr. Ambedkar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a reasonable compromise, Government may call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into being who will declare his opposition, and if that fear is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there would be eternal opposition by the Government to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pact, and, therefore, my fast must end in my death, and that, therefore,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should give up the fast. Granting that Mr. Rajbhoj’s fear is justified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undo a pledge taken with God as witness. We are not able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forecast all future events. We can, therefore, only control our acts,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well with us and our cause if we unflinchingly act on the square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spite of the heaviest odds. Our final trust must rest upon the assured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victory of truth. Such correct action has without exception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confounded the opponents and brought out the intended result,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granting of course that the cause is as just as the action is correct.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not, therefore, on any account, suspend the fast unless its terms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fulfilled.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Epic Fast,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165-7</w:t>
      </w:r>
    </w:p>
    <w:p>
      <w:pPr>
        <w:autoSpaceDN w:val="0"/>
        <w:autoSpaceDE w:val="0"/>
        <w:widowControl/>
        <w:spacing w:line="292" w:lineRule="exact" w:before="37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172. LETTER TO VIDYA R. PATEL</w:t>
      </w:r>
    </w:p>
    <w:p>
      <w:pPr>
        <w:autoSpaceDN w:val="0"/>
        <w:autoSpaceDE w:val="0"/>
        <w:widowControl/>
        <w:spacing w:line="270" w:lineRule="exact" w:before="14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 form any habit about eating and sleeping that we desire.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rise early and do not sleep during the day time, you are bound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form the habit of going to bed early.</w:t>
      </w:r>
    </w:p>
    <w:p>
      <w:pPr>
        <w:autoSpaceDN w:val="0"/>
        <w:autoSpaceDE w:val="0"/>
        <w:widowControl/>
        <w:spacing w:line="266" w:lineRule="exact" w:before="8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9433. Courtesy: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173. CABLE TO WILLIAM SHIRER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HIRER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HICAGO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RIBUNE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IENNA </w:t>
      </w:r>
      <w:r>
        <w:rPr>
          <w:rFonts w:ascii="Times" w:hAnsi="Times" w:eastAsia="Times"/>
          <w:b w:val="0"/>
          <w:i w:val="0"/>
          <w:color w:val="000000"/>
          <w:sz w:val="20"/>
        </w:rPr>
        <w:t>(A</w:t>
      </w:r>
      <w:r>
        <w:rPr>
          <w:rFonts w:ascii="Times" w:hAnsi="Times" w:eastAsia="Times"/>
          <w:b w:val="0"/>
          <w:i w:val="0"/>
          <w:color w:val="000000"/>
          <w:sz w:val="18"/>
        </w:rPr>
        <w:t>USTRIA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810" w:val="left"/>
          <w:tab w:pos="1430" w:val="left"/>
          <w:tab w:pos="2010" w:val="left"/>
          <w:tab w:pos="3090" w:val="left"/>
          <w:tab w:pos="4190" w:val="left"/>
          <w:tab w:pos="5770" w:val="left"/>
          <w:tab w:pos="617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SURPRISED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AMERICAN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BEWILDERMENT.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</w:p>
    <w:p>
      <w:pPr>
        <w:autoSpaceDN w:val="0"/>
        <w:tabs>
          <w:tab w:pos="630" w:val="left"/>
          <w:tab w:pos="1090" w:val="left"/>
          <w:tab w:pos="2310" w:val="left"/>
          <w:tab w:pos="2730" w:val="left"/>
          <w:tab w:pos="3410" w:val="left"/>
          <w:tab w:pos="4350" w:val="left"/>
          <w:tab w:pos="4790" w:val="left"/>
          <w:tab w:pos="545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MISFORTUNE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FORTUNE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</w:p>
    <w:p>
      <w:pPr>
        <w:autoSpaceDN w:val="0"/>
        <w:tabs>
          <w:tab w:pos="950" w:val="left"/>
          <w:tab w:pos="1510" w:val="left"/>
          <w:tab w:pos="2790" w:val="left"/>
          <w:tab w:pos="3190" w:val="left"/>
          <w:tab w:pos="3730" w:val="left"/>
          <w:tab w:pos="5030" w:val="left"/>
          <w:tab w:pos="5410" w:val="left"/>
          <w:tab w:pos="59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SURPRISE.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EXPERIMENTS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EXPERIMENTS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STYLE 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was in reply to one from the addressee, an American journalist,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sent from Vienna, saying that American opinion was “profoundly befuddled”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fast and could not understand his wilfully throwing away his “undisputed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leadership of Indian nationalism by starving to death”.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date-line: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“Poona, September 23, 1932”.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6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MUST SOMETIMES ENGENDER MISUNDERSTANDING. LAWS OF DECORUM    IMPOSE</w:t>
      </w:r>
    </w:p>
    <w:p>
      <w:pPr>
        <w:autoSpaceDN w:val="0"/>
        <w:tabs>
          <w:tab w:pos="530" w:val="left"/>
          <w:tab w:pos="1050" w:val="left"/>
          <w:tab w:pos="2150" w:val="left"/>
          <w:tab w:pos="3330" w:val="left"/>
          <w:tab w:pos="3810" w:val="left"/>
          <w:tab w:pos="4790" w:val="left"/>
          <w:tab w:pos="53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RIGOROUS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RESTRAINT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</w:p>
    <w:p>
      <w:pPr>
        <w:autoSpaceDN w:val="0"/>
        <w:tabs>
          <w:tab w:pos="670" w:val="left"/>
          <w:tab w:pos="1070" w:val="left"/>
          <w:tab w:pos="1610" w:val="left"/>
          <w:tab w:pos="3230" w:val="left"/>
          <w:tab w:pos="439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ADMINISTRATION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PROHIBITED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</w:p>
    <w:p>
      <w:pPr>
        <w:autoSpaceDN w:val="0"/>
        <w:tabs>
          <w:tab w:pos="890" w:val="left"/>
          <w:tab w:pos="1710" w:val="left"/>
          <w:tab w:pos="2390" w:val="left"/>
          <w:tab w:pos="2630" w:val="left"/>
          <w:tab w:pos="3650" w:val="left"/>
          <w:tab w:pos="4010" w:val="left"/>
          <w:tab w:pos="4810" w:val="left"/>
          <w:tab w:pos="537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WORLD.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SPIRIT.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PACT </w:t>
      </w:r>
    </w:p>
    <w:p>
      <w:pPr>
        <w:autoSpaceDN w:val="0"/>
        <w:tabs>
          <w:tab w:pos="650" w:val="left"/>
          <w:tab w:pos="1090" w:val="left"/>
          <w:tab w:pos="2010" w:val="left"/>
          <w:tab w:pos="2470" w:val="left"/>
          <w:tab w:pos="3690" w:val="left"/>
          <w:tab w:pos="4370" w:val="left"/>
          <w:tab w:pos="533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 </w:t>
      </w:r>
    </w:p>
    <w:p>
      <w:pPr>
        <w:autoSpaceDN w:val="0"/>
        <w:tabs>
          <w:tab w:pos="650" w:val="left"/>
          <w:tab w:pos="1570" w:val="left"/>
          <w:tab w:pos="3250" w:val="left"/>
          <w:tab w:pos="4010" w:val="left"/>
          <w:tab w:pos="493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LARGER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</w:p>
    <w:p>
      <w:pPr>
        <w:autoSpaceDN w:val="0"/>
        <w:tabs>
          <w:tab w:pos="330" w:val="left"/>
          <w:tab w:pos="930" w:val="left"/>
          <w:tab w:pos="1590" w:val="left"/>
          <w:tab w:pos="2050" w:val="left"/>
          <w:tab w:pos="3210" w:val="left"/>
          <w:tab w:pos="3910" w:val="left"/>
          <w:tab w:pos="4870" w:val="left"/>
          <w:tab w:pos="5770" w:val="left"/>
          <w:tab w:pos="62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</w:p>
    <w:p>
      <w:pPr>
        <w:autoSpaceDN w:val="0"/>
        <w:tabs>
          <w:tab w:pos="1510" w:val="left"/>
          <w:tab w:pos="2190" w:val="left"/>
          <w:tab w:pos="2870" w:val="left"/>
          <w:tab w:pos="3310" w:val="left"/>
          <w:tab w:pos="4290" w:val="left"/>
          <w:tab w:pos="4610" w:val="left"/>
          <w:tab w:pos="543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DISTINGUISHED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</w:p>
    <w:p>
      <w:pPr>
        <w:autoSpaceDN w:val="0"/>
        <w:tabs>
          <w:tab w:pos="910" w:val="left"/>
          <w:tab w:pos="1630" w:val="left"/>
          <w:tab w:pos="2170" w:val="left"/>
          <w:tab w:pos="3230" w:val="left"/>
          <w:tab w:pos="3650" w:val="left"/>
          <w:tab w:pos="4470" w:val="left"/>
          <w:tab w:pos="533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</w:p>
    <w:p>
      <w:pPr>
        <w:autoSpaceDN w:val="0"/>
        <w:tabs>
          <w:tab w:pos="950" w:val="left"/>
          <w:tab w:pos="2150" w:val="left"/>
          <w:tab w:pos="3190" w:val="left"/>
          <w:tab w:pos="3710" w:val="left"/>
          <w:tab w:pos="4330" w:val="left"/>
          <w:tab w:pos="4850" w:val="left"/>
          <w:tab w:pos="523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VAST </w:t>
      </w:r>
    </w:p>
    <w:p>
      <w:pPr>
        <w:autoSpaceDN w:val="0"/>
        <w:tabs>
          <w:tab w:pos="1110" w:val="left"/>
          <w:tab w:pos="2010" w:val="left"/>
          <w:tab w:pos="2570" w:val="left"/>
          <w:tab w:pos="2910" w:val="left"/>
          <w:tab w:pos="3810" w:val="left"/>
          <w:tab w:pos="5130" w:val="left"/>
          <w:tab w:pos="58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MAJORITY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BEHIND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LATTER </w:t>
      </w:r>
    </w:p>
    <w:p>
      <w:pPr>
        <w:autoSpaceDN w:val="0"/>
        <w:tabs>
          <w:tab w:pos="630" w:val="left"/>
          <w:tab w:pos="2190" w:val="left"/>
          <w:tab w:pos="3230" w:val="left"/>
          <w:tab w:pos="461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FURTHERMOST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CONSISTENT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PARAMOUNT </w:t>
      </w:r>
    </w:p>
    <w:p>
      <w:pPr>
        <w:autoSpaceDN w:val="0"/>
        <w:tabs>
          <w:tab w:pos="3350" w:val="left"/>
          <w:tab w:pos="4450" w:val="left"/>
          <w:tab w:pos="4830" w:val="left"/>
          <w:tab w:pos="583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 DEPRESSED CLASSES.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STARTLED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1310" w:val="left"/>
          <w:tab w:pos="1690" w:val="left"/>
          <w:tab w:pos="2710" w:val="left"/>
          <w:tab w:pos="3130" w:val="left"/>
          <w:tab w:pos="3870" w:val="left"/>
          <w:tab w:pos="497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PRESUMPTION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</w:p>
    <w:p>
      <w:pPr>
        <w:autoSpaceDN w:val="0"/>
        <w:tabs>
          <w:tab w:pos="730" w:val="left"/>
          <w:tab w:pos="1750" w:val="left"/>
          <w:tab w:pos="2710" w:val="left"/>
          <w:tab w:pos="3050" w:val="left"/>
          <w:tab w:pos="3590" w:val="left"/>
          <w:tab w:pos="4850" w:val="left"/>
          <w:tab w:pos="5350" w:val="left"/>
          <w:tab w:pos="61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TOUCHABLE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PAST </w:t>
      </w:r>
    </w:p>
    <w:p>
      <w:pPr>
        <w:autoSpaceDN w:val="0"/>
        <w:tabs>
          <w:tab w:pos="770" w:val="left"/>
          <w:tab w:pos="1610" w:val="left"/>
          <w:tab w:pos="1990" w:val="left"/>
          <w:tab w:pos="2770" w:val="left"/>
          <w:tab w:pos="3750" w:val="left"/>
          <w:tab w:pos="5290" w:val="left"/>
          <w:tab w:pos="58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FIFTY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CHOICE. </w:t>
      </w:r>
    </w:p>
    <w:p>
      <w:pPr>
        <w:autoSpaceDN w:val="0"/>
        <w:tabs>
          <w:tab w:pos="1210" w:val="left"/>
          <w:tab w:pos="2130" w:val="left"/>
          <w:tab w:pos="2930" w:val="left"/>
          <w:tab w:pos="3650" w:val="left"/>
          <w:tab w:pos="4190" w:val="left"/>
          <w:tab w:pos="5170" w:val="left"/>
          <w:tab w:pos="57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AMERICANS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DERIVED </w:t>
      </w:r>
    </w:p>
    <w:p>
      <w:pPr>
        <w:autoSpaceDN w:val="0"/>
        <w:tabs>
          <w:tab w:pos="750" w:val="left"/>
          <w:tab w:pos="1310" w:val="left"/>
          <w:tab w:pos="2430" w:val="left"/>
          <w:tab w:pos="2890" w:val="left"/>
          <w:tab w:pos="3570" w:val="left"/>
          <w:tab w:pos="4210" w:val="left"/>
          <w:tab w:pos="5390" w:val="left"/>
          <w:tab w:pos="62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</w:p>
    <w:p>
      <w:pPr>
        <w:autoSpaceDN w:val="0"/>
        <w:tabs>
          <w:tab w:pos="1270" w:val="left"/>
          <w:tab w:pos="1550" w:val="left"/>
          <w:tab w:pos="2290" w:val="left"/>
          <w:tab w:pos="2950" w:val="left"/>
          <w:tab w:pos="3330" w:val="left"/>
          <w:tab w:pos="3970" w:val="left"/>
          <w:tab w:pos="4470" w:val="left"/>
          <w:tab w:pos="5110" w:val="left"/>
          <w:tab w:pos="575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STARVATION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1130" w:val="left"/>
          <w:tab w:pos="2430" w:val="left"/>
          <w:tab w:pos="3850" w:val="left"/>
          <w:tab w:pos="4550" w:val="left"/>
          <w:tab w:pos="5030" w:val="left"/>
          <w:tab w:pos="56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POLITICAL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LEADERSHIP.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STRONGER </w:t>
      </w:r>
    </w:p>
    <w:p>
      <w:pPr>
        <w:autoSpaceDN w:val="0"/>
        <w:tabs>
          <w:tab w:pos="730" w:val="left"/>
          <w:tab w:pos="2130" w:val="left"/>
          <w:tab w:pos="3150" w:val="left"/>
          <w:tab w:pos="3990" w:val="left"/>
          <w:tab w:pos="5250" w:val="left"/>
          <w:tab w:pos="58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DEATH.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</w:p>
    <w:p>
      <w:pPr>
        <w:autoSpaceDN w:val="0"/>
        <w:tabs>
          <w:tab w:pos="1350" w:val="left"/>
          <w:tab w:pos="1990" w:val="left"/>
          <w:tab w:pos="3550" w:val="left"/>
          <w:tab w:pos="469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COMMUNITY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INSTINCTIVELY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CORRECTNESS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1470" w:val="left"/>
          <w:tab w:pos="1990" w:val="left"/>
          <w:tab w:pos="2670" w:val="left"/>
          <w:tab w:pos="3410" w:val="left"/>
          <w:tab w:pos="3990" w:val="left"/>
          <w:tab w:pos="5290" w:val="left"/>
          <w:tab w:pos="60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IMPLICATIONS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REAL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SELF-GOVERNMENT      HAS     BEEN       ADVANCED     BY      THIS      PENANCE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IF        GOD      GIVES       ME      STRENGTH       TO     SEE     THIS     FAST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THROUGH      WITHOUT    MIND    OR      BODY      WAVERING      ADVANCEMENT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BE STILL     GREATER.      HENCE    EVERY     DAY     WELL    PASSED  IN</w:t>
      </w:r>
    </w:p>
    <w:p>
      <w:pPr>
        <w:autoSpaceDN w:val="0"/>
        <w:autoSpaceDE w:val="0"/>
        <w:widowControl/>
        <w:spacing w:line="212" w:lineRule="exact" w:before="68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EQUILIBRIUM  BRINGS SWARAJ NEARER AS IT CAN BY NO OTHER STEPS.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28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PREPARATION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UNTOUCHABILITY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   VERITABLE        PREPARTION       FOR  DEATH    FOR     WHOLE      OF     INDIA. </w:t>
      </w:r>
    </w:p>
    <w:p>
      <w:pPr>
        <w:autoSpaceDN w:val="0"/>
        <w:tabs>
          <w:tab w:pos="610" w:val="left"/>
          <w:tab w:pos="1150" w:val="left"/>
          <w:tab w:pos="2250" w:val="left"/>
          <w:tab w:pos="4010" w:val="left"/>
          <w:tab w:pos="4450" w:val="left"/>
          <w:tab w:pos="5570" w:val="left"/>
          <w:tab w:pos="62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INTEGRAL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950" w:val="left"/>
          <w:tab w:pos="1270" w:val="left"/>
          <w:tab w:pos="2150" w:val="left"/>
          <w:tab w:pos="2970" w:val="left"/>
          <w:tab w:pos="3870" w:val="left"/>
          <w:tab w:pos="4570" w:val="left"/>
          <w:tab w:pos="57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SWARAJ.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SWARAJ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MEANEST </w:t>
      </w:r>
    </w:p>
    <w:p>
      <w:pPr>
        <w:autoSpaceDN w:val="0"/>
        <w:tabs>
          <w:tab w:pos="1210" w:val="left"/>
          <w:tab w:pos="2150" w:val="left"/>
          <w:tab w:pos="2850" w:val="left"/>
          <w:tab w:pos="3350" w:val="left"/>
          <w:tab w:pos="4930" w:val="left"/>
          <w:tab w:pos="5690" w:val="left"/>
          <w:tab w:pos="62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SINFULLEST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HEALTH-GIVING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BALM.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</w:p>
    <w:p>
      <w:pPr>
        <w:autoSpaceDN w:val="0"/>
        <w:tabs>
          <w:tab w:pos="1030" w:val="left"/>
          <w:tab w:pos="1410" w:val="left"/>
          <w:tab w:pos="1990" w:val="left"/>
          <w:tab w:pos="2410" w:val="left"/>
          <w:tab w:pos="3330" w:val="left"/>
          <w:tab w:pos="3890" w:val="left"/>
          <w:tab w:pos="4310" w:val="left"/>
          <w:tab w:pos="4890" w:val="left"/>
          <w:tab w:pos="56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BRANCHES </w:t>
      </w:r>
    </w:p>
    <w:p>
      <w:pPr>
        <w:autoSpaceDN w:val="0"/>
        <w:tabs>
          <w:tab w:pos="590" w:val="left"/>
          <w:tab w:pos="950" w:val="left"/>
          <w:tab w:pos="1250" w:val="left"/>
          <w:tab w:pos="1810" w:val="left"/>
          <w:tab w:pos="2590" w:val="left"/>
          <w:tab w:pos="3490" w:val="left"/>
          <w:tab w:pos="4090" w:val="left"/>
          <w:tab w:pos="4510" w:val="left"/>
          <w:tab w:pos="5010" w:val="left"/>
          <w:tab w:pos="5710" w:val="left"/>
          <w:tab w:pos="61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BRANCH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890" w:val="left"/>
          <w:tab w:pos="1710" w:val="left"/>
          <w:tab w:pos="2030" w:val="left"/>
          <w:tab w:pos="2550" w:val="left"/>
          <w:tab w:pos="3790" w:val="left"/>
          <w:tab w:pos="4950" w:val="left"/>
          <w:tab w:pos="5430" w:val="left"/>
          <w:tab w:pos="61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TRUNK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UNWORTHY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</w:p>
    <w:p>
      <w:pPr>
        <w:autoSpaceDN w:val="0"/>
        <w:tabs>
          <w:tab w:pos="1310" w:val="left"/>
          <w:tab w:pos="2450" w:val="left"/>
          <w:tab w:pos="3730" w:val="left"/>
          <w:tab w:pos="4270" w:val="left"/>
          <w:tab w:pos="4950" w:val="left"/>
          <w:tab w:pos="62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8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230" w:val="left"/>
          <w:tab w:pos="2490" w:val="left"/>
          <w:tab w:pos="4070" w:val="left"/>
          <w:tab w:pos="4710" w:val="left"/>
          <w:tab w:pos="60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PROMOTES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DELIVERANCE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1730" w:val="left"/>
          <w:tab w:pos="2170" w:val="left"/>
          <w:tab w:pos="2970" w:val="left"/>
          <w:tab w:pos="3730" w:val="left"/>
          <w:tab w:pos="4210" w:val="left"/>
          <w:tab w:pos="4930" w:val="left"/>
          <w:tab w:pos="55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</w:p>
    <w:p>
      <w:pPr>
        <w:autoSpaceDN w:val="0"/>
        <w:tabs>
          <w:tab w:pos="410" w:val="left"/>
          <w:tab w:pos="1270" w:val="left"/>
          <w:tab w:pos="1830" w:val="left"/>
          <w:tab w:pos="2930" w:val="left"/>
          <w:tab w:pos="3830" w:val="left"/>
          <w:tab w:pos="4230" w:val="left"/>
          <w:tab w:pos="493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GROUPS.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AMERICA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</w:p>
    <w:p>
      <w:pPr>
        <w:autoSpaceDN w:val="0"/>
        <w:tabs>
          <w:tab w:pos="690" w:val="left"/>
          <w:tab w:pos="1450" w:val="left"/>
          <w:tab w:pos="2050" w:val="left"/>
          <w:tab w:pos="3210" w:val="left"/>
          <w:tab w:pos="3890" w:val="left"/>
          <w:tab w:pos="4890" w:val="left"/>
          <w:tab w:pos="56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UNKNOWN </w:t>
      </w:r>
    </w:p>
    <w:p>
      <w:pPr>
        <w:autoSpaceDN w:val="0"/>
        <w:tabs>
          <w:tab w:pos="1510" w:val="left"/>
          <w:tab w:pos="2010" w:val="left"/>
          <w:tab w:pos="2790" w:val="left"/>
          <w:tab w:pos="3970" w:val="left"/>
          <w:tab w:pos="4470" w:val="left"/>
          <w:tab w:pos="5050" w:val="left"/>
          <w:tab w:pos="60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SYMPATHIZERS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SYMPATHY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UNDERSTANDS    THE   INWARDNESS  OF    THIS     SACRIFICE    I   EXPECT HER </w:t>
      </w:r>
    </w:p>
    <w:p>
      <w:pPr>
        <w:autoSpaceDN w:val="0"/>
        <w:autoSpaceDE w:val="0"/>
        <w:widowControl/>
        <w:spacing w:line="212" w:lineRule="exact" w:before="68" w:after="3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  MOBILIZE   WORLD   OPINION   IN   FAVOUR   OF 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>
        <w:trPr>
          <w:trHeight w:hRule="exact" w:val="262"/>
        </w:trPr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SACRIFICE.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THOUGH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APPARENTLY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CONCEIVED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APPLY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</w:tr>
      <w:tr>
        <w:trPr>
          <w:trHeight w:hRule="exact" w:val="29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CORNER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WORLD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REALLY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INTEDED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COVER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     WHOLE     WORLD.      THOSE    WHO   HAVE   AT   ALL  FOLLOWED </w:t>
      </w:r>
    </w:p>
    <w:p>
      <w:pPr>
        <w:autoSpaceDN w:val="0"/>
        <w:tabs>
          <w:tab w:pos="490" w:val="left"/>
          <w:tab w:pos="1390" w:val="left"/>
          <w:tab w:pos="2230" w:val="left"/>
          <w:tab w:pos="2890" w:val="left"/>
          <w:tab w:pos="4330" w:val="left"/>
          <w:tab w:pos="5230" w:val="left"/>
          <w:tab w:pos="59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CAREER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SUPERFICIALLY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FAILED </w:t>
      </w:r>
    </w:p>
    <w:p>
      <w:pPr>
        <w:autoSpaceDN w:val="0"/>
        <w:tabs>
          <w:tab w:pos="1870" w:val="left"/>
          <w:tab w:pos="2370" w:val="left"/>
          <w:tab w:pos="3110" w:val="left"/>
          <w:tab w:pos="3970" w:val="left"/>
          <w:tab w:pos="4410" w:val="left"/>
          <w:tab w:pos="4930" w:val="left"/>
          <w:tab w:pos="5430" w:val="left"/>
          <w:tab w:pos="60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OBSERVE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DONE </w:t>
      </w:r>
    </w:p>
    <w:p>
      <w:pPr>
        <w:autoSpaceDN w:val="0"/>
        <w:tabs>
          <w:tab w:pos="1150" w:val="left"/>
          <w:tab w:pos="1550" w:val="left"/>
          <w:tab w:pos="2090" w:val="left"/>
          <w:tab w:pos="3270" w:val="left"/>
          <w:tab w:pos="3670" w:val="left"/>
          <w:tab w:pos="4530" w:val="left"/>
          <w:tab w:pos="4970" w:val="left"/>
          <w:tab w:pos="62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INJURY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INDIVIDUAL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NATIONALISM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</w:p>
    <w:p>
      <w:pPr>
        <w:autoSpaceDN w:val="0"/>
        <w:tabs>
          <w:tab w:pos="450" w:val="left"/>
          <w:tab w:pos="1410" w:val="left"/>
          <w:tab w:pos="1730" w:val="left"/>
          <w:tab w:pos="2250" w:val="left"/>
          <w:tab w:pos="3330" w:val="left"/>
          <w:tab w:pos="3830" w:val="left"/>
          <w:tab w:pos="4870" w:val="left"/>
          <w:tab w:pos="541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EXCLUSIVE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</w:p>
    <w:p>
      <w:pPr>
        <w:autoSpaceDN w:val="0"/>
        <w:tabs>
          <w:tab w:pos="450" w:val="left"/>
          <w:tab w:pos="890" w:val="left"/>
          <w:tab w:pos="2330" w:val="left"/>
          <w:tab w:pos="3010" w:val="left"/>
          <w:tab w:pos="4010" w:val="left"/>
          <w:tab w:pos="4450" w:val="left"/>
          <w:tab w:pos="5010" w:val="left"/>
          <w:tab w:pos="5650" w:val="left"/>
          <w:tab w:pos="59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CONSISTENTLY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CLAIM </w:t>
      </w:r>
    </w:p>
    <w:p>
      <w:pPr>
        <w:autoSpaceDN w:val="0"/>
        <w:tabs>
          <w:tab w:pos="430" w:val="left"/>
          <w:tab w:pos="1830" w:val="left"/>
          <w:tab w:pos="2070" w:val="left"/>
          <w:tab w:pos="2510" w:val="left"/>
          <w:tab w:pos="3590" w:val="left"/>
          <w:tab w:pos="3970" w:val="left"/>
          <w:tab w:pos="4810" w:val="left"/>
          <w:tab w:pos="54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INFALLIBILITY.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CONSCIOUS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HIMALAYAN </w:t>
      </w:r>
    </w:p>
    <w:p>
      <w:pPr>
        <w:autoSpaceDN w:val="0"/>
        <w:tabs>
          <w:tab w:pos="1190" w:val="left"/>
          <w:tab w:pos="1850" w:val="left"/>
          <w:tab w:pos="2470" w:val="left"/>
          <w:tab w:pos="3170" w:val="left"/>
          <w:tab w:pos="4430" w:val="left"/>
          <w:tab w:pos="4990" w:val="left"/>
          <w:tab w:pos="601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BLUNDERS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CONSCIOUS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MADE </w:t>
      </w:r>
    </w:p>
    <w:p>
      <w:pPr>
        <w:autoSpaceDN w:val="0"/>
        <w:tabs>
          <w:tab w:pos="930" w:val="left"/>
          <w:tab w:pos="2750" w:val="left"/>
          <w:tab w:pos="3450" w:val="left"/>
          <w:tab w:pos="4590" w:val="left"/>
          <w:tab w:pos="549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INTENTIONALLY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HARBOURED </w:t>
      </w:r>
    </w:p>
    <w:p>
      <w:pPr>
        <w:autoSpaceDN w:val="0"/>
        <w:tabs>
          <w:tab w:pos="830" w:val="left"/>
          <w:tab w:pos="1810" w:val="left"/>
          <w:tab w:pos="2350" w:val="left"/>
          <w:tab w:pos="3530" w:val="left"/>
          <w:tab w:pos="4350" w:val="left"/>
          <w:tab w:pos="4770" w:val="left"/>
          <w:tab w:pos="5330" w:val="left"/>
          <w:tab w:pos="587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ENMITY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TOWARDS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HUMAN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 SUBHUMAN.</w:t>
      </w:r>
    </w:p>
    <w:p>
      <w:pPr>
        <w:autoSpaceDN w:val="0"/>
        <w:autoSpaceDE w:val="0"/>
        <w:widowControl/>
        <w:spacing w:line="266" w:lineRule="exact" w:before="6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TELEGRAM TO HEMPRABHA DAS GUPTA</w:t>
      </w:r>
    </w:p>
    <w:p>
      <w:pPr>
        <w:autoSpaceDN w:val="0"/>
        <w:autoSpaceDE w:val="0"/>
        <w:widowControl/>
        <w:spacing w:line="270" w:lineRule="exact" w:before="1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1932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EMPRABHADEVI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HADISTHAN</w:t>
      </w:r>
    </w:p>
    <w:p>
      <w:pPr>
        <w:autoSpaceDN w:val="0"/>
        <w:autoSpaceDE w:val="0"/>
        <w:widowControl/>
        <w:spacing w:line="266" w:lineRule="exact" w:before="14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9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WELL.      KEEPING      UP      STRENGTH.      LOVE.</w:t>
      </w:r>
    </w:p>
    <w:p>
      <w:pPr>
        <w:autoSpaceDN w:val="0"/>
        <w:autoSpaceDE w:val="0"/>
        <w:widowControl/>
        <w:spacing w:line="266" w:lineRule="exact" w:before="6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16" w:right="135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TELEGRAM TO NARANDAS GANDHI</w:t>
      </w:r>
    </w:p>
    <w:p>
      <w:pPr>
        <w:autoSpaceDN w:val="0"/>
        <w:autoSpaceDE w:val="0"/>
        <w:widowControl/>
        <w:spacing w:line="266" w:lineRule="exact" w:before="110" w:after="38"/>
        <w:ind w:left="10" w:right="0" w:firstLine="46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23, 1932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6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CONSISTENTLY 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ASHRAM.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SATISBABU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REACHING     SABARMATI     TOMORROW    MORNING    SEE     YOU.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M.M.U./I. Also C.W. 8254.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TELEGRAM TO MAGANLAL V. MEHTA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4" w:after="38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HINCHPOKLI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WATER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HAVE     FAITH     ME.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Bomday,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TELEGRAM TO SHRI KRISHNADAS MOR</w:t>
      </w:r>
    </w:p>
    <w:p>
      <w:pPr>
        <w:autoSpaceDN w:val="0"/>
        <w:autoSpaceDE w:val="0"/>
        <w:widowControl/>
        <w:spacing w:line="294" w:lineRule="exact" w:before="8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ISEN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ENKATESWARA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HETWADI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     YOU          HAVE         FAITH         IN       ME         YOU      MUST        NOT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FAST.</w:t>
      </w:r>
    </w:p>
    <w:p>
      <w:pPr>
        <w:autoSpaceDN w:val="0"/>
        <w:autoSpaceDE w:val="0"/>
        <w:widowControl/>
        <w:spacing w:line="266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20" w:lineRule="exact" w:before="84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item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placing of the item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TELEGRAM TO C. KRISHNA NAIR</w:t>
      </w:r>
    </w:p>
    <w:p>
      <w:pPr>
        <w:autoSpaceDN w:val="0"/>
        <w:autoSpaceDE w:val="0"/>
        <w:widowControl/>
        <w:spacing w:line="294" w:lineRule="exact" w:before="8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AIR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HOWK</w:t>
      </w:r>
    </w:p>
    <w:p>
      <w:pPr>
        <w:autoSpaceDN w:val="0"/>
        <w:autoSpaceDE w:val="0"/>
        <w:widowControl/>
        <w:spacing w:line="266" w:lineRule="exact" w:before="0" w:after="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>
        <w:trPr>
          <w:trHeight w:hRule="exact" w:val="28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5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6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FAST. </w:t>
            </w:r>
          </w:p>
        </w:tc>
        <w:tc>
          <w:tcPr>
            <w:tcW w:type="dxa" w:w="4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7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DISCIPLINE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BOUND </w:t>
            </w:r>
          </w:p>
        </w:tc>
      </w:tr>
      <w:tr>
        <w:trPr>
          <w:trHeight w:hRule="exact" w:val="2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1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PREVIOUS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SANCTION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STEP.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</w:tr>
      <w:tr>
        <w:trPr>
          <w:trHeight w:hRule="exact" w:val="26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LABORIOUS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WORK.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TIME          FOR           YOUR             FASTING.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you corrodes me. I wish you could be at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daily and wire tomorrow your condition. I am taking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well. I am writing this whilst I am lying down after the enema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asbefore. Be steady and strong. Have faith in God. Shall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daily report through Mahadev. May not be able myself to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9510. Courtesy: Mirabehn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180.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1932</w:t>
      </w:r>
    </w:p>
    <w:p>
      <w:pPr>
        <w:autoSpaceDN w:val="0"/>
        <w:autoSpaceDE w:val="0"/>
        <w:widowControl/>
        <w:spacing w:line="280" w:lineRule="exact" w:before="12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weakness must naturally creep on from day to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my previous fasts, I am taking this much more easily.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myself also at perfect peace and hitherto I have found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carrying on the prolonged and sustained conversations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“in response to an invitation to reply to one or two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questions” and was taken down by Mahadev Desai.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16" w:right="1362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untouchability question with various deputations. Though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required tremendous concentration, I have not felt any difficulty.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however that I cannot carry on like this much longer.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optimistic with regard to this afternoon’s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may be perfectly stupid; for, if you were to ask me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reasons, I have none, save that I have much faith in this fast as a God-</w:t>
      </w:r>
      <w:r>
        <w:rPr>
          <w:rFonts w:ascii="Times" w:hAnsi="Times" w:eastAsia="Times"/>
          <w:b w:val="0"/>
          <w:i w:val="0"/>
          <w:color w:val="000000"/>
          <w:sz w:val="22"/>
        </w:rPr>
        <w:t>ordained thing and I have an equal faith in the cause.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to British and American people is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mistake this for a political move. It is a deep spiritual effort,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fifty years’ constant application to an ideal. It is a penace,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seeing that the ideal is nothing less than the deliverance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serveral million human beings from horrible religious serfdom,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cannot but have its repercussions on the whole of humanity.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because, rightly or wrongly, I believe the British decision imposing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electorates threatens to put huge obstacle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which has been for the past ten years moving on in </w:t>
      </w:r>
      <w:r>
        <w:rPr>
          <w:rFonts w:ascii="Times" w:hAnsi="Times" w:eastAsia="Times"/>
          <w:b w:val="0"/>
          <w:i w:val="0"/>
          <w:color w:val="000000"/>
          <w:sz w:val="22"/>
        </w:rPr>
        <w:t>geometrical progression, that I have staked my life to resist it.</w:t>
      </w:r>
    </w:p>
    <w:p>
      <w:pPr>
        <w:autoSpaceDN w:val="0"/>
        <w:autoSpaceDE w:val="0"/>
        <w:widowControl/>
        <w:spacing w:line="28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threed days, my conviction is stronger that the step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is absolutely correct and, if my presentation is true, this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the mobilization of world opinion, so as to compel right </w:t>
      </w:r>
      <w:r>
        <w:rPr>
          <w:rFonts w:ascii="Times" w:hAnsi="Times" w:eastAsia="Times"/>
          <w:b w:val="0"/>
          <w:i w:val="0"/>
          <w:color w:val="000000"/>
          <w:sz w:val="22"/>
        </w:rPr>
        <w:t>conduct by the British Government.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24-9-1932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entry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this date says: “The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along with Dr. Ambedkar was expected at 4 p.m.”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TELEGRAM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1932</w:t>
      </w:r>
    </w:p>
    <w:p>
      <w:pPr>
        <w:autoSpaceDN w:val="0"/>
        <w:autoSpaceDE w:val="0"/>
        <w:widowControl/>
        <w:spacing w:line="260" w:lineRule="exact" w:before="1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EMPRABHADEVI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HADISTHAN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WIRES,.  GOD  BLESS  YOU  AND   KEEP  YOU.   UNNECESSARY   COME.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DOING     WELL.    LOVE.</w:t>
      </w:r>
    </w:p>
    <w:p>
      <w:pPr>
        <w:autoSpaceDN w:val="0"/>
        <w:autoSpaceDE w:val="0"/>
        <w:widowControl/>
        <w:spacing w:line="266" w:lineRule="exact" w:before="4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1622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182. TELEGRAM TO NARANDAS GANDHI</w:t>
      </w:r>
    </w:p>
    <w:p>
      <w:pPr>
        <w:autoSpaceDN w:val="0"/>
        <w:autoSpaceDE w:val="0"/>
        <w:widowControl/>
        <w:spacing w:line="286" w:lineRule="exact" w:before="106" w:after="0"/>
        <w:ind w:left="4410" w:right="0" w:firstLine="1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ARANDAS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  SELF-DENIAL    WORTHY    OF     YOU   BUT    I  WANT  YOU  COME  IF  ONLY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  DAY.   BAPU   STILL   MAINTAINING   STRENGTH.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GOD   WILLING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EVERYTHING   WILL     SOON    BE    WELL.</w:t>
      </w:r>
    </w:p>
    <w:p>
      <w:pPr>
        <w:autoSpaceDN w:val="0"/>
        <w:autoSpaceDE w:val="0"/>
        <w:widowControl/>
        <w:spacing w:line="266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AHADEV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S.N. 33382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started a fast unto death on September 20, 1932 as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British Government’s announcement granting separate electorates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Classes. The fast was, however, broken on September 26, after the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>a settlement were accepted by the British 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16" w:right="134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CABLE TO SAFIA ZAGHLOUL PASHA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92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>
        <w:trPr>
          <w:trHeight w:hRule="exact" w:val="306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LOVING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INSPIRING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MESSAGE.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GOD’S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     DONE.</w:t>
      </w:r>
    </w:p>
    <w:p>
      <w:pPr>
        <w:autoSpaceDN w:val="0"/>
        <w:autoSpaceDE w:val="0"/>
        <w:widowControl/>
        <w:spacing w:line="266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III, p. 355</w:t>
      </w:r>
    </w:p>
    <w:p>
      <w:pPr>
        <w:autoSpaceDN w:val="0"/>
        <w:autoSpaceDE w:val="0"/>
        <w:widowControl/>
        <w:spacing w:line="292" w:lineRule="exact" w:before="362" w:after="0"/>
        <w:ind w:left="0" w:right="17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LETTER TO MIRABEHN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CHILD,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break. You must be seeing God’s grace pouring </w:t>
      </w:r>
      <w:r>
        <w:rPr>
          <w:rFonts w:ascii="Times" w:hAnsi="Times" w:eastAsia="Times"/>
          <w:b w:val="0"/>
          <w:i w:val="0"/>
          <w:color w:val="000000"/>
          <w:sz w:val="22"/>
        </w:rPr>
        <w:t>in abundance as perhaps never before.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6238. Courtesy:  Mirabehn</w:t>
      </w:r>
    </w:p>
    <w:p>
      <w:pPr>
        <w:autoSpaceDN w:val="0"/>
        <w:autoSpaceDE w:val="0"/>
        <w:widowControl/>
        <w:spacing w:line="292" w:lineRule="exact" w:before="36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185. TELEGRAM TO JAWAHARLAL NEHRU</w:t>
      </w:r>
    </w:p>
    <w:p>
      <w:pPr>
        <w:autoSpaceDN w:val="0"/>
        <w:autoSpaceDE w:val="0"/>
        <w:widowControl/>
        <w:spacing w:line="270" w:lineRule="exact" w:before="20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1932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JAIL DEHRADUN</w:t>
      </w:r>
    </w:p>
    <w:p>
      <w:pPr>
        <w:autoSpaceDN w:val="0"/>
        <w:autoSpaceDE w:val="0"/>
        <w:widowControl/>
        <w:spacing w:line="212" w:lineRule="exact" w:before="1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ALL THESE DAYS OF AGONY YOU HAVE BEEN BEFORE  MIND’S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Egyptian nationalist leader Zaghloul Pasha. On hearing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fast she had cabled on September 23 the following message: “Egyptian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men and women, who have been following with brotherly sympathy heroic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India and her great chief Mahatma Gandhi for liberty are now watching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beating hearts Mahatma’s sublime act of self-sacrifice for sake of India’s unity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freedom. As one who had shared with my late husband joy of working for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obtaining sacred unity of Egyptian Christians, Mahomedans, Copts and also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of whatever religion or denomination, may I express my sincere hope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India’s people inspired by Gandhi’s sublime act of self-abrogation would unite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great mass of brothers and patriots to save India’s liberation and save life of her </w:t>
      </w:r>
      <w:r>
        <w:rPr>
          <w:rFonts w:ascii="Times" w:hAnsi="Times" w:eastAsia="Times"/>
          <w:b w:val="0"/>
          <w:i w:val="0"/>
          <w:color w:val="000000"/>
          <w:sz w:val="18"/>
        </w:rPr>
        <w:t>great son whose life and work are patrimony of East and humanity at large.”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scribbled by Gandhiji at the top of a letter Mahadev Desai wrote to </w:t>
      </w:r>
      <w:r>
        <w:rPr>
          <w:rFonts w:ascii="Times" w:hAnsi="Times" w:eastAsia="Times"/>
          <w:b w:val="0"/>
          <w:i w:val="0"/>
          <w:color w:val="000000"/>
          <w:sz w:val="18"/>
        </w:rPr>
        <w:t>Mirabehn informing her about Gandhiji’s condition on the fifth day,  of his fast.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30" w:val="left"/>
          <w:tab w:pos="1190" w:val="left"/>
          <w:tab w:pos="1810" w:val="left"/>
          <w:tab w:pos="2730" w:val="left"/>
          <w:tab w:pos="3130" w:val="left"/>
          <w:tab w:pos="3830" w:val="left"/>
          <w:tab w:pos="4470" w:val="left"/>
          <w:tab w:pos="5190" w:val="left"/>
          <w:tab w:pos="5430" w:val="left"/>
          <w:tab w:pos="597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EYE.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KNOW </w:t>
      </w:r>
    </w:p>
    <w:p>
      <w:pPr>
        <w:autoSpaceDN w:val="0"/>
        <w:autoSpaceDE w:val="0"/>
        <w:widowControl/>
        <w:spacing w:line="23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HOW   I VALUE YOUR OPINION. SAW INDU,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SARUP’S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CHILDREN.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INDU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LOOKED  HAPPY  AND IN POSSESSION  OF  MORE  FLESH. DOING VERY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WELL.      WIRE    REPLY.    LOVE.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1932. 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MATHURADAS,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this is the fifth day of Bapu’s fast, he is quite energetic. People like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and me would lose courage and give ourselves upto distress and dejection.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Bapu’s indomitable faith is sustaining him. God willing, everything will be over in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couple of days. I am writing this letter on behalf of Bapu. Hence instructions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Inspector-General to the authorities there to permit you to send a reply are also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along with it.</w:t>
      </w:r>
    </w:p>
    <w:p>
      <w:pPr>
        <w:autoSpaceDN w:val="0"/>
        <w:autoSpaceDE w:val="0"/>
        <w:widowControl/>
        <w:spacing w:line="220" w:lineRule="exact" w:before="78" w:after="302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affectionataly,</w:t>
      </w:r>
    </w:p>
    <w:p>
      <w:pPr>
        <w:sectPr>
          <w:pgSz w:w="9360" w:h="12960"/>
          <w:pgMar w:top="528" w:right="136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  <w:r>
        <w:rPr>
          <w:rFonts w:ascii="Times" w:hAnsi="Times" w:eastAsia="Times"/>
          <w:b w:val="0"/>
          <w:i w:val="0"/>
          <w:color w:val="000000"/>
          <w:sz w:val="20"/>
        </w:rPr>
        <w:t>‘B’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RISONER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ELGAUM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</w:t>
      </w:r>
    </w:p>
    <w:p>
      <w:pPr>
        <w:sectPr>
          <w:type w:val="continuous"/>
          <w:pgSz w:w="9360" w:h="12960"/>
          <w:pgMar w:top="528" w:right="1360" w:bottom="488" w:left="1440" w:header="720" w:footer="720" w:gutter="0"/>
          <w:cols w:num="2" w:equalWidth="0">
            <w:col w:w="3956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AHADEV</w:t>
      </w:r>
    </w:p>
    <w:p>
      <w:pPr>
        <w:sectPr>
          <w:type w:val="nextColumn"/>
          <w:pgSz w:w="9360" w:h="12960"/>
          <w:pgMar w:top="528" w:right="1360" w:bottom="488" w:left="1440" w:header="720" w:footer="720" w:gutter="0"/>
          <w:cols w:num="2" w:equalWidth="0">
            <w:col w:w="3956" w:space="0"/>
            <w:col w:w="26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in his telegram, received on September 26, said: “Your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and brief news that some settlement reached filled me relief joy. First news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decision fast caused mental agony confusion but ultimately optimism triumphed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regained peace mind. No sacrifice too great for suppressed downtrodden classes.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must be judged by freedom of lowest but feel danger other issues obscuring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goal. Am unable judge from religious view-point. Danger your methods being </w:t>
      </w:r>
      <w:r>
        <w:rPr>
          <w:rFonts w:ascii="Times" w:hAnsi="Times" w:eastAsia="Times"/>
          <w:b w:val="0"/>
          <w:i w:val="0"/>
          <w:color w:val="000000"/>
          <w:sz w:val="18"/>
        </w:rPr>
        <w:t>exploited by others but how can I presume advise magician. Love.”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handralekha and Nayantara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528" w:right="136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INTERVIEW TO “THE TIMES OF INDIA”</w:t>
      </w:r>
    </w:p>
    <w:p>
      <w:pPr>
        <w:autoSpaceDN w:val="0"/>
        <w:autoSpaceDE w:val="0"/>
        <w:widowControl/>
        <w:spacing w:line="274" w:lineRule="exact" w:before="102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24,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shall certainly fast again, should the necessity arise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believe that by this means one can convince the world of the </w:t>
      </w:r>
      <w:r>
        <w:rPr>
          <w:rFonts w:ascii="Times" w:hAnsi="Times" w:eastAsia="Times"/>
          <w:b w:val="0"/>
          <w:i w:val="0"/>
          <w:color w:val="000000"/>
          <w:sz w:val="22"/>
        </w:rPr>
        <w:t>sincerity of one’s view.</w:t>
      </w:r>
    </w:p>
    <w:p>
      <w:pPr>
        <w:autoSpaceDN w:val="0"/>
        <w:autoSpaceDE w:val="0"/>
        <w:widowControl/>
        <w:spacing w:line="260" w:lineRule="exact" w:before="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said Mr. Gandhi to me in answer to one of my questions when I had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pleasure of having a long talk with him on the fifth day of his fast in Yeravda </w:t>
      </w:r>
      <w:r>
        <w:rPr>
          <w:rFonts w:ascii="Times" w:hAnsi="Times" w:eastAsia="Times"/>
          <w:b w:val="0"/>
          <w:i w:val="0"/>
          <w:color w:val="000000"/>
          <w:sz w:val="18"/>
        </w:rPr>
        <w:t>Jail. . . 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certainly did not expect when I set off from Poona station before seven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that I would be able to see Mr. Gandhi so early. . . . What a pleasant surprise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when I received word from the jail authorities that the time was opportune.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 doors of Yeravda swung open, and I walked in. . . 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escort led me through a courtyard, then through another little door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led on to a small compound roughly 150 feet by 40 feet wide, on one side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 few cells intended for State prisoners, but they all appeared to be unocccupied.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one end of the compound under the shade of a small mango tree was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>lying on a cot covered with a prison blanket.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his head was one of his faithful followers fanning him gently with a towel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keep off pestering flies. Seated round him were Mr. Vallabhbhai Patel,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Mr. Mahadev Desai. Introductions over, Mr. Gandhi soon fell to asking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particular question I wanted to ask him. But to see him looking so frail and weak </w:t>
      </w:r>
      <w:r>
        <w:rPr>
          <w:rFonts w:ascii="Times" w:hAnsi="Times" w:eastAsia="Times"/>
          <w:b w:val="0"/>
          <w:i w:val="0"/>
          <w:color w:val="000000"/>
          <w:sz w:val="18"/>
        </w:rPr>
        <w:t>and obviously ill—well, it seemed too much to start interviewing.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his eyes flashed when he answered my question. He then appeared to recede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his shell, only raising himself up on his elbows to take a drink of water from a </w:t>
      </w:r>
      <w:r>
        <w:rPr>
          <w:rFonts w:ascii="Times" w:hAnsi="Times" w:eastAsia="Times"/>
          <w:b w:val="0"/>
          <w:i w:val="0"/>
          <w:color w:val="000000"/>
          <w:sz w:val="18"/>
        </w:rPr>
        <w:t>bottle at his side.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nasty, you know. At times I try to change it by putting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pinch of salt, but through it all my stomach is in an intense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>nausea.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would be delighted to go to London for the third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if his demands would be met, but not otherwise.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I asked him what I thought was a pertinent question and certainly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an answer, but the ailing man had always a ready reply, and here is what he </w:t>
      </w:r>
      <w:r>
        <w:rPr>
          <w:rFonts w:ascii="Times" w:hAnsi="Times" w:eastAsia="Times"/>
          <w:b w:val="0"/>
          <w:i w:val="0"/>
          <w:color w:val="000000"/>
          <w:sz w:val="18"/>
        </w:rPr>
        <w:t>said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ask, ‘Suppose all Indian leaders decided to practise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gaining their own ends, no matter for what cause?’ Well,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admit, there is a lot of risk in the method. But it is like every </w:t>
      </w:r>
      <w:r>
        <w:rPr>
          <w:rFonts w:ascii="Times" w:hAnsi="Times" w:eastAsia="Times"/>
          <w:b w:val="0"/>
          <w:i w:val="0"/>
          <w:color w:val="000000"/>
          <w:sz w:val="22"/>
        </w:rPr>
        <w:t>great power in the world. Misuse creates mischief. Let us take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of a well-known poison—arsenic. It is a most powerful </w:t>
      </w:r>
      <w:r>
        <w:rPr>
          <w:rFonts w:ascii="Times" w:hAnsi="Times" w:eastAsia="Times"/>
          <w:b w:val="0"/>
          <w:i w:val="0"/>
          <w:color w:val="000000"/>
          <w:sz w:val="22"/>
        </w:rPr>
        <w:t>medicinal drug, but should not on that account be blotted out of exist-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ence, although we know that many people make harmful use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a thing is inherently good, and it is used at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in the proper measure, it is calculated to do universal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extensive scale almost bordering on the miraculous.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that power irrespective of the fact that others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harmful use of it.</w:t>
      </w:r>
    </w:p>
    <w:p>
      <w:pPr>
        <w:autoSpaceDN w:val="0"/>
        <w:autoSpaceDE w:val="0"/>
        <w:widowControl/>
        <w:spacing w:line="260" w:lineRule="exact" w:before="8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in case of fasting of this nature, there is not much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to thrive or become popular for the simple reason that it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agonizing process that ordinary human nature shudders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of having to undergo it.</w:t>
      </w:r>
    </w:p>
    <w:p>
      <w:pPr>
        <w:autoSpaceDN w:val="0"/>
        <w:autoSpaceDE w:val="0"/>
        <w:widowControl/>
        <w:spacing w:line="260" w:lineRule="exact" w:before="12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see, the danger is not so very great. It is only by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that one can do without food for any length of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>undisciplined and weak would soon give up the idea.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this long statement Mr. Gandhi leant back, weak from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exhaustion, onto his bed. Immediately two of the jail doctor were at his side</w:t>
      </w:r>
      <w:r>
        <w:rPr>
          <w:rFonts w:ascii="Times" w:hAnsi="Times" w:eastAsia="Times"/>
          <w:b w:val="0"/>
          <w:i w:val="0"/>
          <w:color w:val="000000"/>
          <w:sz w:val="18"/>
        </w:rPr>
        <w:t>to render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help they could. But Mr. Gandhi seemed to derive most comfort from Mrs.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Gandhi, who although obviously suffering, seemed delighted to have the opportunity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altering his pillow, rubbing his forehead with olive oil, and quietly talking to him.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Meanwhile, Mr. Gandhi’s disciples were receiving other political visitors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soon the compound was a scene of bustle and excitement.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his secretary I gathered that Mr. Gandhi rose duirng his fast every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morning at four; prayers were said from then to about half-past four or five; then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shave by his prison barber, his breakfast—a drink of water—and, perhaps, an hour’s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sleep. But this was constantly interrupted by special cables from all over the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world. . . 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Fast,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138-41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04" w:right="138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TELEGRAM TO SUNDERSING AND SONS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</w:t>
      </w:r>
      <w:r>
        <w:rPr>
          <w:rFonts w:ascii="Times" w:hAnsi="Times" w:eastAsia="Times"/>
          <w:b w:val="0"/>
          <w:i/>
          <w:color w:val="000000"/>
          <w:sz w:val="22"/>
        </w:rPr>
        <w:t>24, 1932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CONGRATULATIONS.      HOPE      YOUR      EXAMPLE      WILL      BE         INFECTIOUS.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18551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CABLE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WONDERFUL MANIFESTATION THROUGHOUT INDIA IS A  MODERN MIRACLE.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GURUDEV HAS BEEN A TOWER OF STRENGTH.  DEEP LOVE ALL FRIENDS. AT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PERFECT PEACE. NO CONDITONAL  ACCEPTANCE OF THE SETTLEMENT WILL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WARRANT MY  BREAKING THE FAST.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Epic Fast,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134</w:t>
      </w:r>
    </w:p>
    <w:p>
      <w:pPr>
        <w:autoSpaceDN w:val="0"/>
        <w:autoSpaceDE w:val="0"/>
        <w:widowControl/>
        <w:spacing w:line="292" w:lineRule="exact" w:before="37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190. TELEGRAM TO V. S. SRINIVASA SASTRI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tabs>
          <w:tab w:pos="590" w:val="left"/>
          <w:tab w:pos="1330" w:val="left"/>
          <w:tab w:pos="2550" w:val="left"/>
          <w:tab w:pos="3290" w:val="left"/>
          <w:tab w:pos="3990" w:val="left"/>
          <w:tab w:pos="5010" w:val="left"/>
          <w:tab w:pos="5410" w:val="left"/>
          <w:tab w:pos="597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HANKERING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GIVEN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FRESH    COURAGE</w:t>
      </w:r>
      <w:r>
        <w:rPr>
          <w:rFonts w:ascii="Times" w:hAnsi="Times" w:eastAsia="Times"/>
          <w:b w:val="0"/>
          <w:i w:val="0"/>
          <w:color w:val="000000"/>
          <w:sz w:val="16"/>
        </w:rPr>
        <w:t>AND     HOPE.      I       HOPE      YOU     ARE   WELL.  LOVE.</w:t>
      </w:r>
    </w:p>
    <w:p>
      <w:pPr>
        <w:autoSpaceDN w:val="0"/>
        <w:autoSpaceDE w:val="0"/>
        <w:widowControl/>
        <w:spacing w:line="266" w:lineRule="exact" w:before="6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Epic</w:t>
      </w:r>
      <w:r>
        <w:rPr>
          <w:rFonts w:ascii="Times" w:hAnsi="Times" w:eastAsia="Times"/>
          <w:b w:val="0"/>
          <w:i/>
          <w:color w:val="000000"/>
          <w:sz w:val="22"/>
        </w:rPr>
        <w:t>Fast,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196-7</w:t>
      </w:r>
    </w:p>
    <w:p>
      <w:pPr>
        <w:autoSpaceDN w:val="0"/>
        <w:autoSpaceDE w:val="0"/>
        <w:widowControl/>
        <w:spacing w:line="292" w:lineRule="exact" w:before="29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191. TELEGRAM TO PANDURANG M. BAPAT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</w:p>
    <w:p>
      <w:pPr>
        <w:autoSpaceDN w:val="0"/>
        <w:tabs>
          <w:tab w:pos="6130" w:val="left"/>
        </w:tabs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REASON FOR FAST IS TOUCHING BUT I WOULD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RECONSIDER YOUR DECISION ON STRENGTH OF CONTRARY  OPINION OF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 EXPERT LIKE ME IN SUCH MATTERS. I FEEL  CONVINCED THAT YOUR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FAST   HAS NO RELIGIOUS SANCTION.  SINCE YOU FEEL FOR ME YOU </w:t>
      </w:r>
    </w:p>
    <w:p>
      <w:pPr>
        <w:autoSpaceDN w:val="0"/>
        <w:autoSpaceDE w:val="0"/>
        <w:widowControl/>
        <w:spacing w:line="240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September 24, which read: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“Obedience your commands throwing open our famous sherbet-house untouchables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first time last twenty years risking orthodox customers. Ramdayal M.L.C. shoemaker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formally opening Tuesday. Awaiting your parental blessings.”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Sastri’s telegram which read: “Millions of homes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rejoice and bless your superb service performed in your superb style. I confess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trembled in doubt but the result vindicates and establishes you as indisputably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foremost untouchable and ‘unapproachable’.”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revolutionary, popularly known as Senapati Bapat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NOT DIE WITH ME   BUT LIVE TO CARRY ON MY WORK. THINK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>
        <w:trPr>
          <w:trHeight w:hRule="exact" w:val="26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CONSEQUENCE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CO-WORKERS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ME.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 THAT    ACT   NOT   BE   CRIMINAL?    PLEASE    LISTEN.   GOD    BLESS    YOU.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82-3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CABLE TO LAWRENCE HOUSEMAN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90" w:after="58"/>
        <w:ind w:left="10" w:right="0" w:firstLine="46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25, 1932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AWRENCE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46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ANCASTER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>
        <w:trPr>
          <w:trHeight w:hRule="exact" w:val="294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CABLE.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MERELY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    OR      INDIA    IN    GENERAL    BUT   BRITISH    CONSCIENCE,    INDEED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  WHOLE    WORLD.  THIS  DISTRUST  MISREPRESENTATION  OF  MAN   WHO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LOVES     BRITISH   PEOPLE   IS   ENIGMA   TO    ME     SINCE    MY    DEEPEST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FAITH    FORBIDS    RESORT   PHYSICAL   FORCES.   I   AM    PRAYING   GOD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DISCOVER    TO   ME   SUCH    FINAL WAY   CORPORATE    SELF-SUFFERING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EXTREME    KIND    AND     GIVE    STRENGTH   UNDERGO  IT.   WHEN   IF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REQUIRED SUCH     TIME   COMES   I   KNOW      IT   WILL   PENETRATE   EVERY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  HOME.       I HAD    HOPED    THAT  APPEAL     FROM  THIS  FIERY  BED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 SOMEWHAT  WAKE   UP  BRITISH   PUBLIC     AS   IT    SEEMS   TO  HAVE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MARVELLOUSLY   AROUSED    INDIA.    BUT   GOD’S    WILL    WAS PERHAPS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OTHERWISE.     WANTING    AS     I       DO    BRITISH      SYMPATHY     AND     HELP </w:t>
      </w:r>
      <w:r>
        <w:rPr>
          <w:rFonts w:ascii="Times" w:hAnsi="Times" w:eastAsia="Times"/>
          <w:b w:val="0"/>
          <w:i w:val="0"/>
          <w:color w:val="000000"/>
          <w:sz w:val="16"/>
        </w:rPr>
        <w:t>I      WILL     VALUE      ANYTHING     YOUR      MEETING    MAY    DO.   I     KNOW      I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SILENT   SYMPATHYY    AND    PRAYER   OF  THOUSANDS   OF   BRITISH </w:t>
      </w:r>
      <w:r>
        <w:rPr>
          <w:rFonts w:ascii="Times" w:hAnsi="Times" w:eastAsia="Times"/>
          <w:b w:val="0"/>
          <w:i w:val="0"/>
          <w:color w:val="000000"/>
          <w:sz w:val="16"/>
        </w:rPr>
        <w:t>MEN     AND     WOMEN.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   of    Bombay,   Home   Department,    I.G.P.    File    No.    20-IX.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83-4</w:t>
      </w:r>
    </w:p>
    <w:p>
      <w:pPr>
        <w:autoSpaceDN w:val="0"/>
        <w:autoSpaceDE w:val="0"/>
        <w:widowControl/>
        <w:spacing w:line="220" w:lineRule="exact" w:before="208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for a message for a special meeting of the Friends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 be held on September 27,  1932,  to  explain  the  significance  of  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fast.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16" w:right="133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TELEGRAM TO DR. NILARANJAN RAY AND DR. B. C. </w:t>
      </w:r>
      <w:r>
        <w:rPr>
          <w:rFonts w:ascii="Times" w:hAnsi="Times" w:eastAsia="Times"/>
          <w:b w:val="0"/>
          <w:i/>
          <w:color w:val="000000"/>
          <w:sz w:val="24"/>
        </w:rPr>
        <w:t>ROY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ADVICE   AS   DOCTORS   IS   PERFECT.   ITS   HUMAN   VALUE    IS NEXT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TO    NOTHING.    YOU    WILL   NOT   HAVE    A   FELLOW    BEING   DENY       HIS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FAITH.     THANK    YOU   VERY   MUCH.   FAST     GOING    WELL.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84</w:t>
      </w:r>
    </w:p>
    <w:p>
      <w:pPr>
        <w:autoSpaceDN w:val="0"/>
        <w:autoSpaceDE w:val="0"/>
        <w:widowControl/>
        <w:spacing w:line="256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RESOLUTION AT THE HINDU LEADERS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resolves that henceforth, amongst Hindus,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shall be regarded as an untouchable by reason of his birth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so regarded hitherto will have the same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Hindus as regard to the use of public wells, public roads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public institutions. This right shall have statutory recognition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opportunity and shall be one of the earliest acts of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Parliament, if it shall not have received such recognition before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further agreed that it shall be the duty of all Hindu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secure, by every legitimate and peaceful means, an early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social disabilities now imposed by custom upon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classes including the bar in respect of admission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temples.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213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DRAFT RESOLUTION ON UNTOUCHABILITY</w:t>
      </w:r>
    </w:p>
    <w:p>
      <w:pPr>
        <w:autoSpaceDN w:val="0"/>
        <w:autoSpaceDE w:val="0"/>
        <w:widowControl/>
        <w:spacing w:line="294" w:lineRule="exact" w:before="16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touchable by birth and an untouchable by choice.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untouchable that I have conceived the following part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acceptance of touchables and untouchables. Henceforth in Hinduism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resolution was drafted by Gandhiji.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para 2, which is reproduced as a “Resolution at the Hindu Leaders’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Bombay”, 25-9-1932;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at the Hindu Leaders’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Conference, Bombay”, 25-9-1932.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shall be regarded as untouchable by reason of his birth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Those who have been so regarded have the same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other Hindus have to entry into public temples, use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wells, public schools, public roads and all other public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right shall receive statutory recognition at the first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be the first act of the Swaraj Parliament if it has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statutory recognition. Every adult male and female belon-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to the erstwhile untouchables class shall be registered as voter in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joint register unless disqualified by reason of impriso-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or lunacy or mental deficiency within one year after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for new provincial legislatures and the central legislature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revised franchise. A referendum shall be taken of the voters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e.u.c. and if it is found that thirty-three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votes of a provincial legislature or the central legislature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may be, have signified their dissatisfaction with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e.u. class returned by the electorate, fresh elections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members of the general electorate shall take place for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legislature or the central legislature as he case may be,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of seat for the e.u.c. guaranteed by statute for the next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on the basis of population, provided however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 will be necessary where representatives of that class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elected in accordance with the proportion of their population.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shall be defined as those Hindus whose touch,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or sound is regarded by popular local Hindu custom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pollution. This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shall be sealed by representatives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Mahasabha, Hindu religious heads, well-known learned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 and shall be accompanied by a pledge as under, signed by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two persons who have been known for their service of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hereby solemnly pledge myself to serve by strictly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truthful means the due fulfilment by the so-called caste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pact entered into between them and the Hindus hitherto known as</w:t>
      </w:r>
      <w:r>
        <w:rPr>
          <w:rFonts w:ascii="Times" w:hAnsi="Times" w:eastAsia="Times"/>
          <w:b w:val="0"/>
          <w:i w:val="0"/>
          <w:color w:val="000000"/>
          <w:sz w:val="22"/>
        </w:rPr>
        <w:t>‘untouchables’ and to that end shall be prepared to undergo all the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Poona Pact which was entered into between the leaders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 and Depressed Classes at Poona on 24-9-1932 regarding reservation of seats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Depressed Classes in the Legislatures;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“Agreement Between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>Classes Leaders and Caste Hindu Leaders”.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suffering, even the suffering of death by sacrificial fasting,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qualify myself for that purpose I shall strive my best </w:t>
      </w:r>
      <w:r>
        <w:rPr>
          <w:rFonts w:ascii="Times" w:hAnsi="Times" w:eastAsia="Times"/>
          <w:b w:val="0"/>
          <w:i w:val="0"/>
          <w:color w:val="000000"/>
          <w:sz w:val="22"/>
        </w:rPr>
        <w:t>to lead a pure, abstemious, correct and God-fearing life.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18867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MESSAGE TO GREAT BRITAIN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</w:p>
    <w:p>
      <w:pPr>
        <w:autoSpaceDN w:val="0"/>
        <w:autoSpaceDE w:val="0"/>
        <w:widowControl/>
        <w:spacing w:line="24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of the fast seems to me conclusive evidence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of God in it. Even I with my boundless faith in God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was not prepared for this great wave of awakening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That some of the great temples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admitted the untouchables without restriction is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miracle. They have only now admitted God. Hitherto,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images which the custodians, falsely and in their pride, thought had </w:t>
      </w:r>
      <w:r>
        <w:rPr>
          <w:rFonts w:ascii="Times" w:hAnsi="Times" w:eastAsia="Times"/>
          <w:b w:val="0"/>
          <w:i w:val="0"/>
          <w:color w:val="000000"/>
          <w:sz w:val="22"/>
        </w:rPr>
        <w:t>God within were Godless.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Cabinet decision was to me a timely warning from God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asleep when He was knocking at the door and waking me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at is to me but the beginning of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The agony of the soul is not going to end until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untouchability is gone. I do not want the British Cabinet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any hasty decision. I do not want them for saving my life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appearing to be right with the world to accept it in a niggardly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If they have not realized the true inwardness of the Agreement,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summarily reject it, but if they have, they will not alter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or comma of it, but they will implement every condition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in the great settlement which the so-called untouchables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touchables have arrived at with all their heart and with </w:t>
      </w:r>
      <w:r>
        <w:rPr>
          <w:rFonts w:ascii="Times" w:hAnsi="Times" w:eastAsia="Times"/>
          <w:b w:val="0"/>
          <w:i w:val="0"/>
          <w:color w:val="000000"/>
          <w:sz w:val="22"/>
        </w:rPr>
        <w:t>God as their witness.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they and the world will realize that this settlement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may say so in all humility, far superior to the Cabinet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pride about it. The Cabinet composed of foreigners,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nothing first hand of the Indian conditions or what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could mean, were labouring under a heavy handicap,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given in an interview to Ellen Wilkinson and V. K. Krishna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Menon of the India League and was first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Daily Herald </w:t>
      </w:r>
      <w:r>
        <w:rPr>
          <w:rFonts w:ascii="Times" w:hAnsi="Times" w:eastAsia="Times"/>
          <w:b w:val="0"/>
          <w:i w:val="0"/>
          <w:color w:val="000000"/>
          <w:sz w:val="18"/>
        </w:rPr>
        <w:t>of London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 of the settlement, signed on September 24,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“Agreement </w:t>
      </w:r>
      <w:r>
        <w:rPr>
          <w:rFonts w:ascii="Times" w:hAnsi="Times" w:eastAsia="Times"/>
          <w:b w:val="0"/>
          <w:i w:val="0"/>
          <w:color w:val="000000"/>
          <w:sz w:val="18"/>
        </w:rPr>
        <w:t>Between Depressed Classes Leaders and Caste Hindu Leaders”.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even though some Indians had referred this matter to them,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have declined the responsibility to which they were wholly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unequal.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saying this from my penitential bed in any carping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spirit or spirit of irritation.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 a true friend of the British nation and also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Cabinet, and I would be untrue to them, to myself and to my call,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moment I suppressed my relevant opinion. I would like finally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Britain that so long as life lasts in me, I shall undergo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fasts as are necessary in order to purify Hinduism of this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taint. Thank God there is not only one man in this movement but,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there are several thousands who will lay down their life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achieve this reform in its fulness.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Epic Fast,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136-7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Premier accepts the settlement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the fast. The settlement, as far as the political part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merely removes the tremendous obstacle that the Cabinet’s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put in the way of reform. The real part of the settlement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come and whilst, if the Premier accepts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toto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to him, my fast must end, the real struggle for me only begins.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if the Cabinet had published the correspondence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would have been in honour bound to insist on the due </w:t>
      </w:r>
      <w:r>
        <w:rPr>
          <w:rFonts w:ascii="Times" w:hAnsi="Times" w:eastAsia="Times"/>
          <w:b w:val="0"/>
          <w:i w:val="0"/>
          <w:color w:val="000000"/>
          <w:sz w:val="22"/>
        </w:rPr>
        <w:t>fulfilment of the duty that lies on the so-called caste Hindus.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guilty of betrayal of trust if I did not ensure that,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had no notice worth the name of my intention to fast,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them all of a sudden to revolutionize Hindu thought.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have breathing time for work, and so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 that if this fast is broken in virtue of the Cabinet’s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answer it would be put in suspension, but sure as fate,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taken up again if the part to be performed by the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>is not well played during the coming months.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tremendous awakening that has taken place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five days fills me with hope that orthodoxy will surpass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and rid Hinduism of the canker of untouchability which is eating </w:t>
      </w:r>
      <w:r>
        <w:rPr>
          <w:rFonts w:ascii="Times" w:hAnsi="Times" w:eastAsia="Times"/>
          <w:b w:val="0"/>
          <w:i w:val="0"/>
          <w:color w:val="000000"/>
          <w:sz w:val="22"/>
        </w:rPr>
        <w:t>into its vitals.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the future plan is in the hands of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Epic Fast, </w:t>
      </w:r>
      <w:r>
        <w:rPr>
          <w:rFonts w:ascii="Times" w:hAnsi="Times" w:eastAsia="Times"/>
          <w:b w:val="0"/>
          <w:i w:val="0"/>
          <w:color w:val="000000"/>
          <w:sz w:val="22"/>
        </w:rPr>
        <w:t>p. 135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198. MESSAGE TO SOUTH INDIA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1932</w:t>
      </w:r>
    </w:p>
    <w:p>
      <w:pPr>
        <w:autoSpaceDN w:val="0"/>
        <w:autoSpaceDE w:val="0"/>
        <w:widowControl/>
        <w:spacing w:line="260" w:lineRule="exact" w:before="42" w:after="226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 matter of increasing joy, day by day, to find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temples being opened to the so-called “untouchables”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becoming purified. This one fact, among many others,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sustaining force during these days of agony of body,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But the joy about the opening of the temples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unmixed with sorrow, in that the South, where my work on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amongst “untouchables” began, though in South Africa,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as prompt and generous in throwing open the gates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outcastes. Speaking as a Hindu, striving to find and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very essence of it, I say, without the slightest hesitation,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be installed in the idols of the temples only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open unreservedly to outcastes. Today, with human outcastes, </w:t>
      </w:r>
      <w:r>
        <w:rPr>
          <w:rFonts w:ascii="Times" w:hAnsi="Times" w:eastAsia="Times"/>
          <w:b w:val="0"/>
          <w:i w:val="0"/>
          <w:color w:val="000000"/>
          <w:sz w:val="22"/>
        </w:rPr>
        <w:t>God Himself is an outcaste.</w:t>
      </w:r>
    </w:p>
    <w:p>
      <w:pPr>
        <w:sectPr>
          <w:pgSz w:w="9360" w:h="12960"/>
          <w:pgMar w:top="5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26-9-1932</w:t>
      </w:r>
    </w:p>
    <w:p>
      <w:pPr>
        <w:sectPr>
          <w:type w:val="continuous"/>
          <w:pgSz w:w="9360" w:h="12960"/>
          <w:pgMar w:top="516" w:right="1350" w:bottom="488" w:left="1440" w:header="720" w:footer="720" w:gutter="0"/>
          <w:cols w:num="2" w:equalWidth="0">
            <w:col w:w="3876" w:space="0"/>
            <w:col w:w="26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6"/>
        <w:ind w:left="0" w:right="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350" w:bottom="488" w:left="1440" w:header="720" w:footer="720" w:gutter="0"/>
          <w:cols w:num="2" w:equalWidth="0">
            <w:col w:w="3876" w:space="0"/>
            <w:col w:w="269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CABLE TO MUSTAFA NAHAS PASHA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1932</w:t>
      </w:r>
    </w:p>
    <w:p>
      <w:pPr>
        <w:autoSpaceDN w:val="0"/>
        <w:tabs>
          <w:tab w:pos="6110" w:val="left"/>
        </w:tabs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TOUCHED BY YOUR MESSAGE. MAY THIS PURIFICATORY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TOUCH   ALL  FAITHS;  BRING  THEM  AND US TOGETHER   IN A LIVING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BOND.  EGYPTIAN  BLANKET  PRESENTED TO  ME   DURING LAST VOYAGE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COVERS  ME  DURING  THIS  STRUGGLE   WITH  ALLAH  WHO  IS  GREAT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MERCIFUL.</w:t>
      </w:r>
    </w:p>
    <w:p>
      <w:pPr>
        <w:autoSpaceDN w:val="0"/>
        <w:autoSpaceDE w:val="0"/>
        <w:widowControl/>
        <w:spacing w:line="266" w:lineRule="exact" w:before="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85</w:t>
      </w:r>
    </w:p>
    <w:p>
      <w:pPr>
        <w:autoSpaceDN w:val="0"/>
        <w:autoSpaceDE w:val="0"/>
        <w:widowControl/>
        <w:spacing w:line="220" w:lineRule="exact" w:before="3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Nahas Pasha’s Cable of September 24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“Your resolve to sacrifice your own life, rather than tolerate any measure promoting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disunion or caste prejudices amongst Indians has deeply stirred the heart of Egypt,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has, since the last decade been linked with India by the holy bond of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same ideal of national self-expression and liberty. Egyptians of all sects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religions, united in love of the Fatherland, are confident that the great Indian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unite in preserving Mahatma’s life by redeeming their sacred unity.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struggling nations of the East look up to India for fulfilling the noble idea for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giving up his life. In the name of Egypt and her people, I send you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people our brotherly love and heartfelt wishes for realization of ideals of truth,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and equality as embodied in the great example you are setting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world.” </w:t>
      </w:r>
      <w:r>
        <w:rPr>
          <w:rFonts w:ascii="Times" w:hAnsi="Times" w:eastAsia="Times"/>
          <w:b w:val="0"/>
          <w:i/>
          <w:color w:val="000000"/>
          <w:sz w:val="18"/>
        </w:rPr>
        <w:t>The Epic Fast.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TELEGRAM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LETTER   SENT    TODAY.     THANK    GOD    FAST    BROKEN     5.15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PRESENCE     GURUDEV     OTHER    LOVING     FRIENDS.     LOVE.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6239.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1932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undertaken in the name of the God was broken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Gurudev, and Parachure Shastri, the leper prisoner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pandit, seated opposite each other, and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and loved ones who had gathered round me. The breaking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preceded by the Poet singing one of his Bengali hymns, then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Upanishads by Parachure Shastri, and then my favourite </w:t>
      </w:r>
      <w:r>
        <w:rPr>
          <w:rFonts w:ascii="Times" w:hAnsi="Times" w:eastAsia="Times"/>
          <w:b w:val="0"/>
          <w:i w:val="0"/>
          <w:color w:val="000000"/>
          <w:sz w:val="22"/>
        </w:rPr>
        <w:t>hymn “</w:t>
      </w:r>
      <w:r>
        <w:rPr>
          <w:rFonts w:ascii="Times" w:hAnsi="Times" w:eastAsia="Times"/>
          <w:b w:val="0"/>
          <w:i/>
          <w:color w:val="000000"/>
          <w:sz w:val="22"/>
        </w:rPr>
        <w:t>Vaishnava Jana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 of God has been visible in the glorious manifestation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length and breadth of India during the past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The cables received from many parts of the world blessing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have sustained me through the agony of body and soul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during the seven days, but the cause was worth going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that agony.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sacrificial fire, once lit, shall not be put out as long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slightest trace of untouchability still left in Hinduism.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God’s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that it does not end with my life, I have the confidence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several thousands of earnest reformers who will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 in order to purify Hinduism of this awful curse.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arrived at is, so far as I can see, a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 on all sides. It is a meeting of hearts, and my Hindu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Dr. Ambedkar, Rao Bahadur Srinivasan and their party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 and Rao Bahadur M. C. Raja on the other.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up an uncompromising and defiant attitude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to the so-called caste Hindus for the sins of generations.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had done so, I at least could not have resented their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and my death would have been but a triffling price exacted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tortures that the outcastes of Hinduism have been going through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generations. But they chose a nobler path and have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they have followed the precept of forgiveness enjoined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religi- ons. Let me hope that the caste Hindus will prove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this forgiveness and carry out to the letter and spirit every </w:t>
      </w:r>
      <w:r>
        <w:rPr>
          <w:rFonts w:ascii="Times" w:hAnsi="Times" w:eastAsia="Times"/>
          <w:b w:val="0"/>
          <w:i w:val="0"/>
          <w:color w:val="000000"/>
          <w:sz w:val="22"/>
        </w:rPr>
        <w:t>clause of the settlement with all its implications.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is but the beginning of the end. The political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very important though it no doubt is, occupies but a small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vast field of reform that has to be tackled by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coming days, namely, the complete removal of social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disabilities under which a large part of the Hindu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groaning. I should be guilty of a breach of trust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fellow reformers and caste Hindus in general that the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fast carried with it a sure promise of a resumption of it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is not relentlessly pursued and achieved within a measurable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period. I had thought of laying down a period, but I feel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>not do so without a definite call from within.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freedom shall penetrate every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that can only happen if reformers will cover every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in the wave of enthusiasm and in an inordinate desire to spare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repetition of the agony, there should be no coercion. We must, by </w:t>
      </w:r>
      <w:r>
        <w:rPr>
          <w:rFonts w:ascii="Times" w:hAnsi="Times" w:eastAsia="Times"/>
          <w:b w:val="0"/>
          <w:i w:val="0"/>
          <w:color w:val="000000"/>
          <w:sz w:val="22"/>
        </w:rPr>
        <w:t>patient toil and self-suffering, convert the ignorant and the supersti-</w:t>
      </w:r>
      <w:r>
        <w:rPr>
          <w:rFonts w:ascii="Times" w:hAnsi="Times" w:eastAsia="Times"/>
          <w:b w:val="0"/>
          <w:i w:val="0"/>
          <w:color w:val="000000"/>
          <w:sz w:val="22"/>
        </w:rPr>
        <w:t>tious but never seek to compel them by force.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wish, too, that the almost ideal solution that has been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followed by the other communities, and that we might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dawn of a new era of mutual trust, mutual give and take,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fundamental unity of all communities. I would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out the Hindu-Muslim-Sikh question. I am the same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today that I was in 1920-22. I should be just as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my life as I was in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achieve organic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andpermanent peace between them. I hope and pray that there will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this upheaval, a spontaneous move in this direction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then, surely, the other communities can no longer stand 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would like to thank the Government and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and the medical men appointed by the Government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Extreme care and attention was bestowed upon me. Nothing was </w:t>
      </w:r>
      <w:r>
        <w:rPr>
          <w:rFonts w:ascii="Times" w:hAnsi="Times" w:eastAsia="Times"/>
          <w:b w:val="0"/>
          <w:i w:val="0"/>
          <w:color w:val="000000"/>
          <w:sz w:val="22"/>
        </w:rPr>
        <w:t>left undone. The jail staff worked under terrible pressures, and I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September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they did not grudge this labour. I thank them all from </w:t>
      </w:r>
      <w:r>
        <w:rPr>
          <w:rFonts w:ascii="Times" w:hAnsi="Times" w:eastAsia="Times"/>
          <w:b w:val="0"/>
          <w:i w:val="0"/>
          <w:color w:val="000000"/>
          <w:sz w:val="22"/>
        </w:rPr>
        <w:t>high to low.</w:t>
      </w:r>
    </w:p>
    <w:p>
      <w:pPr>
        <w:autoSpaceDN w:val="0"/>
        <w:autoSpaceDE w:val="0"/>
        <w:widowControl/>
        <w:spacing w:line="28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the British Cabinet for hastening the decision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The terms of the decision sent to me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without misgivings. It accepts, I suppose very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part of the Agreement that refers to the British Cabinet’s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decision. I expect that they had a constitutional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now announcing their acceptance of the whole Agreement.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assure my Harijan friends, as I would like hencefoth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them, that so far as I am concerned, I am wedded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Agreement, and that they may hold my life as hostage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fulfilment, unless we ourselves arrive at any other and better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of our own free will.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27-9-1932, and </w:t>
      </w:r>
      <w:r>
        <w:rPr>
          <w:rFonts w:ascii="Times" w:hAnsi="Times" w:eastAsia="Times"/>
          <w:b w:val="0"/>
          <w:i/>
          <w:color w:val="000000"/>
          <w:sz w:val="18"/>
        </w:rPr>
        <w:t>The Epic Fast,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142-5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TELEGRAM TO M. KRISHNAN NAIR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27,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KNOW  THAT  KELAPPAN  IS   ONE  OF  THE   BEST  KERALA   WORKERS,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MOST  DEVOTED  TO   THE    UNTOUCHABLES’   CAUSE.   IF NECESSARY  YOU  AND</w:t>
      </w:r>
    </w:p>
    <w:p>
      <w:pPr>
        <w:autoSpaceDN w:val="0"/>
        <w:autoSpaceDE w:val="0"/>
        <w:widowControl/>
        <w:spacing w:line="212" w:lineRule="exact" w:before="88" w:after="8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OTHER  INFLUENTIAL   PEOPLE  SHOULD  PROCEED TO  THE  SCENE  OF  THE</w:t>
      </w:r>
    </w:p>
    <w:p>
      <w:pPr>
        <w:sectPr>
          <w:pgSz w:w="9360" w:h="12960"/>
          <w:pgMar w:top="504" w:right="134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SACRIFICE   AND  SAVE   KELAPPAN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sectPr>
          <w:type w:val="continuous"/>
          <w:pgSz w:w="9360" w:h="12960"/>
          <w:pgMar w:top="504" w:right="1342" w:bottom="488" w:left="1440" w:header="720" w:footer="720" w:gutter="0"/>
          <w:cols w:num="2" w:equalWidth="0">
            <w:col w:w="2906" w:space="0"/>
            <w:col w:w="367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5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BY   HAVING THE    TEMPLE    OPEN   TO </w:t>
      </w:r>
    </w:p>
    <w:p>
      <w:pPr>
        <w:sectPr>
          <w:type w:val="nextColumn"/>
          <w:pgSz w:w="9360" w:h="12960"/>
          <w:pgMar w:top="504" w:right="1342" w:bottom="488" w:left="1440" w:header="720" w:footer="720" w:gutter="0"/>
          <w:cols w:num="2" w:equalWidth="0">
            <w:col w:w="2906" w:space="0"/>
            <w:col w:w="36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Bombay Chronicle, 29-9-1932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 Law Member of Madras.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newspaper report is dated September 27.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Kelappan had been fasting since September 20;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Maharaja </w:t>
      </w:r>
      <w:r>
        <w:rPr>
          <w:rFonts w:ascii="Times" w:hAnsi="Times" w:eastAsia="Times"/>
          <w:b w:val="0"/>
          <w:i w:val="0"/>
          <w:color w:val="000000"/>
          <w:sz w:val="18"/>
        </w:rPr>
        <w:t>of Travancore”, 1-10-1932.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thought the temple being private property, it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>proper either for him or the Government to interfere.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type w:val="continuous"/>
          <w:pgSz w:w="9360" w:h="12960"/>
          <w:pgMar w:top="504" w:right="134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203.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27, 1932]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congratulations. None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>delighted than I would be to endorse any worthy suggestion for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by the Congress with the Government and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Conference. I would only emphasize and underline the adjective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“worthy”. Despite my repeated declarations it is not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that by instinct I am a co-operator. My very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is intended to purge co-operation not worth the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far as I am personally concerned, when the proper time </w:t>
      </w:r>
      <w:r>
        <w:rPr>
          <w:rFonts w:ascii="Times" w:hAnsi="Times" w:eastAsia="Times"/>
          <w:b w:val="0"/>
          <w:i w:val="0"/>
          <w:color w:val="000000"/>
          <w:sz w:val="22"/>
        </w:rPr>
        <w:t>comes, I should throw the whole of my weight in favour of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28-9-1932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TELEGRAM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R. J</w:t>
      </w:r>
      <w:r>
        <w:rPr>
          <w:rFonts w:ascii="Times" w:hAnsi="Times" w:eastAsia="Times"/>
          <w:b w:val="0"/>
          <w:i w:val="0"/>
          <w:color w:val="000000"/>
          <w:sz w:val="18"/>
        </w:rPr>
        <w:t>AYAKAR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7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UNABATED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EFFORT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UNTIL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UNTOUCHABILITY    WHOLLY    REMOVED.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Jayakar’s Private Papers: Correspondence File No. 421, p. 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TELEGRAM TO RAMESHWARDAS PODDAR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AMESHWAR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HULIA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RAPIDLY      RECOVERING.       NO       ANXIETY.</w:t>
      </w:r>
    </w:p>
    <w:p>
      <w:pPr>
        <w:autoSpaceDN w:val="0"/>
        <w:autoSpaceDE w:val="0"/>
        <w:widowControl/>
        <w:spacing w:line="266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740.</w:t>
      </w:r>
    </w:p>
    <w:p>
      <w:pPr>
        <w:autoSpaceDN w:val="0"/>
        <w:autoSpaceDE w:val="0"/>
        <w:widowControl/>
        <w:spacing w:line="220" w:lineRule="exact" w:before="4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response to a message of congratulations from 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who had also enquired about the chances of Congress co-operation  in </w:t>
      </w:r>
      <w:r>
        <w:rPr>
          <w:rFonts w:ascii="Times" w:hAnsi="Times" w:eastAsia="Times"/>
          <w:b w:val="0"/>
          <w:i w:val="0"/>
          <w:color w:val="000000"/>
          <w:sz w:val="18"/>
        </w:rPr>
        <w:t>the work of the Round Table Conference.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newspaper report is dated September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TELEGRAM TO MAHARAJA OF TRAVANCORE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Septemberr 27, 1932</w:t>
      </w:r>
    </w:p>
    <w:p>
      <w:pPr>
        <w:autoSpaceDN w:val="0"/>
        <w:autoSpaceDE w:val="0"/>
        <w:widowControl/>
        <w:spacing w:line="260" w:lineRule="exact" w:before="4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LIFE    OF    ONE    OF    KERALA’S    GREAT     SERVANTS,   KELAPPAN,   HANGS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  THE   BALANCE  FOR  OPENING  GURUVAYUR. SEEING  THAT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UNEXAMPLED WAVE OF AWAKENING PASSING THROUGHOUT THE  LAND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FAVOURS    OPENING   ALL   TEMPLES.   WILL  YOU  NOT   EXERT   YOUR   GREAT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INFLUENCE   SECURING OPENING GURUVAYUR AND,  IF POSSIBLE, OTHER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TEMPLES?   YOU   KNOW   PERHAPS    THAT   KELAPPAN    HAS    BEEN    FASTING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SINCE     20TH      OPENING       TEMPLE.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72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1-10-1932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TELEGRAM TO ABBAS TYABJI</w:t>
      </w:r>
    </w:p>
    <w:p>
      <w:pPr>
        <w:autoSpaceDN w:val="0"/>
        <w:autoSpaceDE w:val="0"/>
        <w:widowControl/>
        <w:spacing w:line="286" w:lineRule="exact" w:before="190" w:after="0"/>
        <w:ind w:left="10" w:right="0" w:firstLine="46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27, 1932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OCTOR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ADHWAN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8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 NERVOUSNESS    BETRAYS  WANT   OF   FAITH.  AM   FLOURISHING   ON </w:t>
      </w:r>
      <w:r>
        <w:rPr>
          <w:rFonts w:ascii="Times" w:hAnsi="Times" w:eastAsia="Times"/>
          <w:b w:val="0"/>
          <w:i w:val="0"/>
          <w:color w:val="000000"/>
          <w:sz w:val="16"/>
        </w:rPr>
        <w:t>ORANGES      GRAPES.    ALLAHO    AKBAR.</w:t>
      </w:r>
    </w:p>
    <w:p>
      <w:pPr>
        <w:autoSpaceDN w:val="0"/>
        <w:autoSpaceDE w:val="0"/>
        <w:widowControl/>
        <w:spacing w:line="24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BHRRR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9579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E. E. DOYLE</w:t>
      </w:r>
    </w:p>
    <w:p>
      <w:pPr>
        <w:autoSpaceDN w:val="0"/>
        <w:autoSpaceDE w:val="0"/>
        <w:widowControl/>
        <w:spacing w:line="270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30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of what I said to you yesterday before breaking </w:t>
      </w:r>
      <w:r>
        <w:rPr>
          <w:rFonts w:ascii="Times" w:hAnsi="Times" w:eastAsia="Times"/>
          <w:b w:val="0"/>
          <w:i w:val="0"/>
          <w:color w:val="000000"/>
          <w:sz w:val="22"/>
        </w:rPr>
        <w:t>my fast was this. I was breaking the fast not without misgivings in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reply to a similar telegram from Purushottamdas, the Dewan of Travancore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“His Highness’s Government is surprised at statement that Maharaja’s approval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throwing open Guruvayur temple. Government unaware of any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>or privilege over Guruvayur. . .  . Kindly communicate Mr. Gandhi.”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‘burry’ which seems to be a slip for  ‘Bhrrr’, 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and the addressee used for each other in their correspondence.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Government’s acceptance of the Settlement related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that was included in the British Government’s communal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This was perhaps natural. But I was bound to make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clear—that I would be in honour bound to secure a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whole of the settlement. The second thing that I 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was that I would expect Government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given to me since 20th for seeing friends and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in the matter of the untouchability question.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has reference only to the political part of the settlement,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vital part for the whole of the Hindu community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social and religious reform. In order to set it on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 it is necessary for me to be in touch with the workers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come. In order to avoid any misunderstanding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this very important thing to you before breaking the fast.</w:t>
      </w:r>
    </w:p>
    <w:p>
      <w:pPr>
        <w:autoSpaceDN w:val="0"/>
        <w:autoSpaceDE w:val="0"/>
        <w:widowControl/>
        <w:spacing w:line="220" w:lineRule="exact" w:before="2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3860. Also Bombay Secret Abstracts, Home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800(40)(4), Pt. I, p. 141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great and compassionate. He would not try His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endurance. And so the Government reply came in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break the fast yesterday 5 p.m. The Poet led the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followed by the leper prisoner Parachure Shastri who was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 at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enough for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6240.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two letters from you yesterday. I wrote a brief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which I hope you got. Something has gone to you daily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 I.G. assured me that my letters would be given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>once. So I cannot understand this absence of delivery of my 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all is over now. I am taking plenty of oranges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and am gaining strength. Sleep is good. There is therefore now </w:t>
      </w:r>
      <w:r>
        <w:rPr>
          <w:rFonts w:ascii="Times" w:hAnsi="Times" w:eastAsia="Times"/>
          <w:b w:val="0"/>
          <w:i w:val="0"/>
          <w:color w:val="000000"/>
          <w:sz w:val="22"/>
        </w:rPr>
        <w:t>no cause for anxiety.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Orissa scene you describe and two others in Malabar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haunted me during these days and made the pangs bearale. Gurudev’s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was and still is a great solace. He has been unstinting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>support.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cheerful now. Remember me to your compan-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Kisen.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6241. Courtesy: Mirabehn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NOTE TO P. N. RAJBHOJ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made my appeal to the caste Hindus as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but as a self-chosen Harijan I would like to say a word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They have to perform their part during this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Owing to suppression they have been deprived of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means of observing, and the incentive to the observation of,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laws of cleanliness and the like, but let us hope that a new era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dawned upon us. I hope that Harijans will understand this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possible they will observe the laws of cleanliness, abstain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intoxicating liquors and drugs and make a mighty effort to get </w:t>
      </w:r>
      <w:r>
        <w:rPr>
          <w:rFonts w:ascii="Times" w:hAnsi="Times" w:eastAsia="Times"/>
          <w:b w:val="0"/>
          <w:i w:val="0"/>
          <w:color w:val="000000"/>
          <w:sz w:val="22"/>
        </w:rPr>
        <w:t>rid of all social evils.</w:t>
      </w:r>
    </w:p>
    <w:p>
      <w:pPr>
        <w:autoSpaceDN w:val="0"/>
        <w:autoSpaceDE w:val="0"/>
        <w:widowControl/>
        <w:spacing w:line="266" w:lineRule="exact" w:before="48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TELEGRAM TO K. KELAPPAN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1932</w:t>
      </w:r>
    </w:p>
    <w:p>
      <w:pPr>
        <w:autoSpaceDN w:val="0"/>
        <w:autoSpaceDE w:val="0"/>
        <w:widowControl/>
        <w:spacing w:line="212" w:lineRule="exact" w:before="1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THE    ZAMORIN    WIRES    ASKING    ME   TO   APPEAL  TO   YOU   TO   SUSPEND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FAST    FOR   SOME   MONTHS.   HE    SAYS   PRESENT   ENTRY    OF   UNTOUCHABLES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WOULD   WOUND   ORTHODOX   CONSCIENCE    AND   SUCH    WOUNDING   WOULD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AMOUNT   TO   COERCION.   ASK   YOURSELF   WHETHER    THERE   IS   ANY ROOM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FOR    YOU    ON    THIS   RELEVANT  GROUND   TO   POSTPONE   THE   FAST   AND</w:t>
      </w:r>
    </w:p>
    <w:p>
      <w:pPr>
        <w:autoSpaceDN w:val="0"/>
        <w:autoSpaceDE w:val="0"/>
        <w:widowControl/>
        <w:spacing w:line="212" w:lineRule="exact" w:before="48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WHETHER   IN TERMS    OF   THE    ZAMORIN’S   TELEGRAM   YOU   HAD   GIVEN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382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SUFFICIENT     NOTICE   OF    THE    EXTREME     STEP.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522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8" w:after="0"/>
              <w:ind w:left="4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The Hindus,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30-9-1932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8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Kelappan’s reply to this read: “The Zamorin may not complain insufficiency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notice. One or two people will always be found who will oppose any reform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of time, but the question of wounding the hearts and self-respect of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brethren is more real and important than the alleged wounding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orthodox conscience.”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TELEGRAM TO K.  KELAPPAN</w:t>
      </w:r>
    </w:p>
    <w:p>
      <w:pPr>
        <w:autoSpaceDN w:val="0"/>
        <w:autoSpaceDE w:val="0"/>
        <w:widowControl/>
        <w:spacing w:line="294" w:lineRule="exact" w:before="8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LETTER   WAS   JUST   RECEIVED.   I   HAD   A   CONFERENCE   EARLY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MORNING   WITH   PT.   MALAVIYA,   MR.    RANGASWAMI   IEYENGAR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OTHERS   ABOUT    THE    PROPRIETY   OF    MALAVIYAJI’S    PROCEEDING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  I HAVE    BEEN   IN   TELEGRAPHIC    COMMUNICATION    WITH     OTHERS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ALSO. THEY    ALL   PRESS   ME   TO    ORDER    YOU TO   STOP THE    FAST.   I   WAS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HESITATING.    YOUR   LETTER   HOWEVER   MAKES MY WAY   CLEAR.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EMPHATICALLY    I    THINK    YOU    MADE     TWO      MISTAKES.     THOUGH   YOU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WERE    BOUND  TO CONSULT ME YOU FAILED TO DO SO NO  MATTER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>
        <w:trPr>
          <w:trHeight w:hRule="exact" w:val="2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CAUSE.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SECONDLY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BOUND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REASONABLE NOTICE OF THE INTENTION TO FAST. MY STRONG ADVICE</w:t>
      </w:r>
    </w:p>
    <w:p>
      <w:pPr>
        <w:autoSpaceDN w:val="0"/>
        <w:tabs>
          <w:tab w:pos="1410" w:val="left"/>
          <w:tab w:pos="1950" w:val="left"/>
          <w:tab w:pos="2790" w:val="left"/>
          <w:tab w:pos="3670" w:val="left"/>
          <w:tab w:pos="4170" w:val="left"/>
          <w:tab w:pos="4730" w:val="left"/>
          <w:tab w:pos="515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</w:p>
    <w:p>
      <w:pPr>
        <w:autoSpaceDN w:val="0"/>
        <w:tabs>
          <w:tab w:pos="410" w:val="left"/>
          <w:tab w:pos="970" w:val="left"/>
          <w:tab w:pos="2050" w:val="left"/>
          <w:tab w:pos="2630" w:val="left"/>
          <w:tab w:pos="3250" w:val="left"/>
          <w:tab w:pos="3910" w:val="left"/>
          <w:tab w:pos="4450" w:val="left"/>
          <w:tab w:pos="5110" w:val="left"/>
          <w:tab w:pos="55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 </w:t>
      </w:r>
    </w:p>
    <w:p>
      <w:pPr>
        <w:autoSpaceDN w:val="0"/>
        <w:tabs>
          <w:tab w:pos="58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THREE CLEAR MONTHS’ NOTICE. IF IN THE MEANWHILE 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TEMPLE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IS     NOT    OPENED    TO     HARIJANS    AND    SUBJECT    TO    MY   CONSENT     YOU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RESUME      THE        FAST.    MEANWHILE       CONCENTRATED      EFFORT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BE    MADE    TO    HAVE THE    TEMPLE     OPENED    AND    IF   NECESSARY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MALAVIYAJI   WILL   PROCEED   THERE.   YOU     WILL   GREATLY    RELIEVE    MY 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ANXIETY   BY    TELLING   ME  THAT   YOU    HAVE    FOLLOWED    MY    ADVICE.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3-10-1932.</w:t>
      </w:r>
    </w:p>
    <w:p>
      <w:pPr>
        <w:autoSpaceDN w:val="0"/>
        <w:autoSpaceDE w:val="0"/>
        <w:widowControl/>
        <w:spacing w:line="292" w:lineRule="exact" w:before="370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214. TELEGRAM TO RAMASWAMI IYER GOPALA NAIR</w:t>
      </w:r>
    </w:p>
    <w:p>
      <w:pPr>
        <w:autoSpaceDN w:val="0"/>
        <w:autoSpaceDE w:val="0"/>
        <w:widowControl/>
        <w:spacing w:line="294" w:lineRule="exact" w:before="124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29,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AMASWAMIER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OPALANAIR</w:t>
      </w:r>
    </w:p>
    <w:p>
      <w:pPr>
        <w:autoSpaceDN w:val="0"/>
        <w:autoSpaceDE w:val="0"/>
        <w:widowControl/>
        <w:spacing w:line="266" w:lineRule="exact" w:before="7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HOWGHAT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>
        <w:trPr>
          <w:trHeight w:hRule="exact" w:val="2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LYING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SIMILAR 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SITUATION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MYSELF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DARE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INTERFERE </w:t>
            </w:r>
          </w:p>
        </w:tc>
      </w:tr>
      <w:tr>
        <w:trPr>
          <w:trHeight w:hRule="exact" w:val="26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KELAPPAN’S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CONSCIENCE.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SHAME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THOSE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NEAR      THERE IF SUCH A SELFLESS SPLENDID WORKER IS LOST. I HAVE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9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ASSUMED THAT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KELAPPAN’S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CONNECTION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MINE. </w:t>
            </w:r>
          </w:p>
        </w:tc>
      </w:tr>
    </w:tbl>
    <w:p>
      <w:pPr>
        <w:autoSpaceDN w:val="0"/>
        <w:autoSpaceDE w:val="0"/>
        <w:widowControl/>
        <w:spacing w:line="240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Kelappan’s reply was: “Neither the Zamorin nor the public can plead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insufficiency of notice. Ten months’ satyagraha notice was sufficient. Volunteers are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standing in sun and rain—a more moving sight than my fast.  . . . I believe, my fast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roused the public and if continued will shortly bring the fight to victory. In 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opinion, my stopping the fast would set back the movement.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16" w:right="133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010" w:val="left"/>
          <w:tab w:pos="1370" w:val="left"/>
          <w:tab w:pos="2090" w:val="left"/>
          <w:tab w:pos="2490" w:val="left"/>
          <w:tab w:pos="3170" w:val="left"/>
          <w:tab w:pos="4310" w:val="left"/>
          <w:tab w:pos="5170" w:val="left"/>
          <w:tab w:pos="5770" w:val="left"/>
          <w:tab w:pos="603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</w:p>
    <w:p>
      <w:pPr>
        <w:autoSpaceDN w:val="0"/>
        <w:tabs>
          <w:tab w:pos="1190" w:val="left"/>
          <w:tab w:pos="2230" w:val="left"/>
          <w:tab w:pos="3310" w:val="left"/>
          <w:tab w:pos="579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SENT 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KELAPPAN TO BREAK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IT       IS     IN    IMITATION    OF     MINE.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20-IX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M. G. BHANDARI</w:t>
      </w:r>
    </w:p>
    <w:p>
      <w:pPr>
        <w:autoSpaceDN w:val="0"/>
        <w:autoSpaceDE w:val="0"/>
        <w:widowControl/>
        <w:spacing w:line="294" w:lineRule="exact" w:before="84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2"/>
        </w:rPr>
        <w:t>1.45 p. m.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orders you verbally conveyed to me at 12.30 this morning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as follows: I am not to be allowed to see from this date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regarding untouchability or any other public work,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Sjts. Ghanshyamdas Birla and Mathuradas Vasanji. Secondly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should be forthwith removed to the Female Yard;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visits to be regulated as before the fast, under the general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conveyed to me soon after my admission and amended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thereafter. This means that I shall not have the privilege of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Sarojinidevi, whose presence during my illnesses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 soothing effect on me, nor of my son Devdas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wife, nor of the Ashram inmates who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upon me during this crisis. I must confess that I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this very sudden and rude reminder that I was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whose body was entirely at the mercy of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like, however, the Government to know that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convalescent and under orders not even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bed. I had hoped that at least during the convalescent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saved all unnecessary shock to my nerves. However,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a matter of moment to the Government and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me overmuch, if at all. Indeed I am thankful for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that the Government provided for me and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of visitors and friends during the fast. But what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is this sudden stopping of all visits, even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untouchability work, save those of Sjts. Ghanshyamdas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Mathuradas. The Government cannot be unaware of the phenomenal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that has taken place in the country, 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repercussions of the fast whose limitations have been but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which is being blindly imitated by enthusiastic young </w:t>
      </w:r>
      <w:r>
        <w:rPr>
          <w:rFonts w:ascii="Times" w:hAnsi="Times" w:eastAsia="Times"/>
          <w:b w:val="0"/>
          <w:i w:val="0"/>
          <w:color w:val="000000"/>
          <w:sz w:val="22"/>
        </w:rPr>
        <w:t>men. I therfore hold it absolutely necessary that I should be left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6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free to see whomsoever I consider necessary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 Government have not yet seemed to have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instructions regarding correspondence. Needless to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visitors regarding untouchability applies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Nor need I add that I should not have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Government officials and interpreters attending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interviews I might have with visitors and my correspondence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scrutinized. As this is a matter of the greatest urgency,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favour me with their decision at the earliest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20" w:lineRule="exact" w:before="8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3861.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800(40)(4), Pt. I, p. 191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MIRABEHN</w:t>
      </w:r>
    </w:p>
    <w:p>
      <w:pPr>
        <w:autoSpaceDN w:val="0"/>
        <w:autoSpaceDE w:val="0"/>
        <w:widowControl/>
        <w:spacing w:line="270" w:lineRule="exact" w:before="3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third letter after the breaking of the fast and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after the first fruit meal consisting of oranges and grape juice.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has been my principal food. Yesterday I took thin soup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Today I propose to take milk.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come in regularly. I cannot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>mine have not been received by you. I am inquiring.</w:t>
      </w:r>
    </w:p>
    <w:p>
      <w:pPr>
        <w:autoSpaceDN w:val="0"/>
        <w:tabs>
          <w:tab w:pos="390" w:val="left"/>
          <w:tab w:pos="550" w:val="left"/>
        </w:tabs>
        <w:autoSpaceDE w:val="0"/>
        <w:widowControl/>
        <w:spacing w:line="374" w:lineRule="exact" w:before="0" w:after="1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is rapidly coming. There was yesterday already a gain </w:t>
      </w:r>
      <w:r>
        <w:rPr>
          <w:rFonts w:ascii="Times" w:hAnsi="Times" w:eastAsia="Times"/>
          <w:b w:val="0"/>
          <w:i w:val="0"/>
          <w:color w:val="000000"/>
          <w:sz w:val="22"/>
        </w:rPr>
        <w:t>of 1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lb., i.e., 95 lb.</w:t>
      </w:r>
    </w:p>
    <w:p>
      <w:pPr>
        <w:sectPr>
          <w:pgSz w:w="9360" w:h="12960"/>
          <w:pgMar w:top="504" w:right="1402" w:bottom="490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write to Romain Rolland. </w:t>
      </w:r>
      <w:r>
        <w:rPr>
          <w:rFonts w:ascii="Times" w:hAnsi="Times" w:eastAsia="Times"/>
          <w:b w:val="0"/>
          <w:i w:val="0"/>
          <w:color w:val="000000"/>
          <w:sz w:val="22"/>
        </w:rPr>
        <w:t>the break of the fast.</w:t>
      </w:r>
    </w:p>
    <w:p>
      <w:pPr>
        <w:sectPr>
          <w:type w:val="continuous"/>
          <w:pgSz w:w="9360" w:h="12960"/>
          <w:pgMar w:top="504" w:right="1402" w:bottom="490" w:left="1440" w:header="720" w:footer="720" w:gutter="0"/>
          <w:cols w:num="2" w:equalWidth="0">
            <w:col w:w="3368" w:space="0"/>
            <w:col w:w="314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a cable from him on</w:t>
      </w:r>
    </w:p>
    <w:p>
      <w:pPr>
        <w:sectPr>
          <w:type w:val="nextColumn"/>
          <w:pgSz w:w="9360" w:h="12960"/>
          <w:pgMar w:top="504" w:right="1402" w:bottom="490" w:left="1440" w:header="720" w:footer="720" w:gutter="0"/>
          <w:cols w:num="2" w:equalWidth="0">
            <w:col w:w="3368" w:space="0"/>
            <w:col w:w="3149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message to Gurudev yesterday and I touched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for you, as Mahadev, poet-like, had forgotten to do so.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of course, forgot all her misery as soon as she came here. </w:t>
      </w:r>
      <w:r>
        <w:rPr>
          <w:rFonts w:ascii="Times" w:hAnsi="Times" w:eastAsia="Times"/>
          <w:b w:val="0"/>
          <w:i w:val="0"/>
          <w:color w:val="000000"/>
          <w:sz w:val="22"/>
        </w:rPr>
        <w:t>She seems to have borne it all very bravely indeed.</w:t>
      </w:r>
    </w:p>
    <w:p>
      <w:pPr>
        <w:autoSpaceDN w:val="0"/>
        <w:autoSpaceDE w:val="0"/>
        <w:widowControl/>
        <w:spacing w:line="220" w:lineRule="exact" w:before="30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Ridge gourd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type w:val="continuous"/>
          <w:pgSz w:w="9360" w:h="12960"/>
          <w:pgMar w:top="504" w:right="1402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quite composed now. The fast was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compared to the miseries that the outcastes have undergone </w:t>
      </w:r>
      <w:r>
        <w:rPr>
          <w:rFonts w:ascii="Times" w:hAnsi="Times" w:eastAsia="Times"/>
          <w:b w:val="0"/>
          <w:i w:val="0"/>
          <w:color w:val="000000"/>
          <w:sz w:val="22"/>
        </w:rPr>
        <w:t>for 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Kisen.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6242. Courtesy: Mirabehn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1932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becoming impatient to write to everybody.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write in two or three days. This morning, after eating </w:t>
      </w:r>
      <w:r>
        <w:rPr>
          <w:rFonts w:ascii="Times" w:hAnsi="Times" w:eastAsia="Times"/>
          <w:b w:val="0"/>
          <w:i w:val="0"/>
          <w:color w:val="000000"/>
          <w:sz w:val="22"/>
        </w:rPr>
        <w:t>some fruit I wrote four or five letters which seemed urgent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2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suppose you have heard the news of Trivedi’s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having died in an accident.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sister-in-law</w:t>
            </w:r>
          </w:p>
        </w:tc>
      </w:tr>
    </w:tbl>
    <w:p>
      <w:pPr>
        <w:autoSpaceDN w:val="0"/>
        <w:autoSpaceDE w:val="0"/>
        <w:widowControl/>
        <w:spacing w:line="220" w:lineRule="exact" w:before="5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8257.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C. F. ANDREWS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8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very first wire showed what my fast meant to you.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clearest call from God. Events have converted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scoffers. I did expect a mighty response from the orthodox,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the sudden manifestation that took place.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deceived. It remains to be seen whether the temples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open and the various other things done persist. This breaking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fast is therefore but a suspension. However, I am not worrying.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and its breaking were God’s doing. And so will the </w:t>
      </w:r>
      <w:r>
        <w:rPr>
          <w:rFonts w:ascii="Times" w:hAnsi="Times" w:eastAsia="Times"/>
          <w:b w:val="0"/>
          <w:i w:val="0"/>
          <w:color w:val="000000"/>
          <w:sz w:val="22"/>
        </w:rPr>
        <w:t>resumption be, if it is to come.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Gurudev’s visit was a blessing. We have come nearer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ever before. I do not know if Mahadev had time to tell you how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P. Trivedi of Poona Agricultural College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to him on the eve of the fast and his wire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it crossed each other. And then later on came Sastri’s most </w:t>
      </w:r>
      <w:r>
        <w:rPr>
          <w:rFonts w:ascii="Times" w:hAnsi="Times" w:eastAsia="Times"/>
          <w:b w:val="0"/>
          <w:i w:val="0"/>
          <w:color w:val="000000"/>
          <w:sz w:val="22"/>
        </w:rPr>
        <w:t>loving wire.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all history now. I am daily gathering strength. No </w:t>
      </w:r>
      <w:r>
        <w:rPr>
          <w:rFonts w:ascii="Times" w:hAnsi="Times" w:eastAsia="Times"/>
          <w:b w:val="0"/>
          <w:i w:val="0"/>
          <w:color w:val="000000"/>
          <w:sz w:val="22"/>
        </w:rPr>
        <w:t>anxiety please.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been writing the European love letters your cable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Verrier comes to me. God be thanked. I know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90-1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HORACE G. ALEXANDER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expending my energy today in sending love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in England. I have written so much already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say anything to you beyond sending my love to you, Olive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the brothers and sisters of the Settlement. During the fast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friends were ever near my heart.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1414.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F. MARY BARR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MARY,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send you my love. I had your delicious oranges.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extract you have sent from Bunyan is very good.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>steady progress. Every moment I mutter, God is great and merciful.</w:t>
      </w:r>
    </w:p>
    <w:p>
      <w:pPr>
        <w:autoSpaceDN w:val="0"/>
        <w:autoSpaceDE w:val="0"/>
        <w:widowControl/>
        <w:spacing w:line="266" w:lineRule="exact" w:before="10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5984. Also C.W. 3312. Courtesy: F. Mary Barr</w:t>
      </w:r>
    </w:p>
    <w:p>
      <w:pPr>
        <w:autoSpaceDN w:val="0"/>
        <w:autoSpaceDE w:val="0"/>
        <w:widowControl/>
        <w:spacing w:line="240" w:lineRule="exact" w:before="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Rabindranath Tagore”, 20-9-1932.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C. Y. CHINTAMANI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was my guide and sustainer during those days of triple </w:t>
      </w:r>
      <w:r>
        <w:rPr>
          <w:rFonts w:ascii="Times" w:hAnsi="Times" w:eastAsia="Times"/>
          <w:b w:val="0"/>
          <w:i w:val="0"/>
          <w:color w:val="000000"/>
          <w:sz w:val="22"/>
        </w:rPr>
        <w:t>agony.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VERRIER ELWIN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required my fast, among many other things also, to bring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physical touch with members of the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loving chats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Winslow. I was glad to know these brethren. Shyamrao was also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AGATHA HARRISON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read your agony through your cable and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all well worth it. I was glad you had Charlie Andrews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side. I had fullest faith in your doing all you could.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could be expected of anyone. As you would perhaps be reading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another’s letters, I am not saying more is this brief love note.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1458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Christ Seva Sangh of Poona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MURIEL LESTER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over and the much advertised fast is a thing of the past.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experience well worth having, if only for the sake of the love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evoked from all parts of the world and the wave of reform that passed </w:t>
      </w:r>
      <w:r>
        <w:rPr>
          <w:rFonts w:ascii="Times" w:hAnsi="Times" w:eastAsia="Times"/>
          <w:b w:val="0"/>
          <w:i w:val="0"/>
          <w:color w:val="000000"/>
          <w:sz w:val="22"/>
        </w:rPr>
        <w:t>from one end of India to the other.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this distance I could realize your agony.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comes to us except through the way of fire. There is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joy felt during such purifying agony. I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partaker of such joy during the trial. I saw or rather heard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together with those of Horace Alexander and Andrews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senders of a loving message from England. I am growing stronger </w:t>
      </w:r>
      <w:r>
        <w:rPr>
          <w:rFonts w:ascii="Times" w:hAnsi="Times" w:eastAsia="Times"/>
          <w:b w:val="0"/>
          <w:i w:val="0"/>
          <w:color w:val="000000"/>
          <w:sz w:val="22"/>
        </w:rPr>
        <w:t>day by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won't expect a long letter from me today. I am expending </w:t>
      </w:r>
      <w:r>
        <w:rPr>
          <w:rFonts w:ascii="Times" w:hAnsi="Times" w:eastAsia="Times"/>
          <w:b w:val="0"/>
          <w:i w:val="0"/>
          <w:color w:val="000000"/>
          <w:sz w:val="22"/>
        </w:rPr>
        <w:t>what energy I have in writing love notes to friends in England.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you. Kisses to children.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H. S. L. AND MILLIE POLAK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 AND MILLIE, OR MILLIE AND HENRY, IF YOU LIKE,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wires and telepathic messages have told me what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felt, and done during all these days of joyous pangs.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travail of new birth, which it has been undoubtedly to me, as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superstitious ignorant Hindiusm. The great manifestation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worth fasting for. Tokens of love from outside India,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have been also many and true. The threefold agony was </w:t>
      </w:r>
      <w:r>
        <w:rPr>
          <w:rFonts w:ascii="Times" w:hAnsi="Times" w:eastAsia="Times"/>
          <w:b w:val="0"/>
          <w:i w:val="0"/>
          <w:color w:val="000000"/>
          <w:sz w:val="22"/>
        </w:rPr>
        <w:t>much eased by the knowledge of all these things.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REGINALD REYNOLDS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REYNOLDS,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 written sign of love from me. But as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English friends, I send this superfluous word of love to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4542. Courtesy: Swarthmore College, Philadelphia</w:t>
      </w:r>
    </w:p>
    <w:p>
      <w:pPr>
        <w:autoSpaceDN w:val="0"/>
        <w:autoSpaceDE w:val="0"/>
        <w:widowControl/>
        <w:spacing w:line="260" w:lineRule="exact" w:before="39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LETTER TO ROMAIN ROLLAND AND </w:t>
      </w:r>
      <w:r>
        <w:rPr>
          <w:rFonts w:ascii="Times" w:hAnsi="Times" w:eastAsia="Times"/>
          <w:b w:val="0"/>
          <w:i/>
          <w:color w:val="000000"/>
          <w:sz w:val="24"/>
        </w:rPr>
        <w:t>MEDELEINE ROLLAND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loving message. You were ever present to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travail. God’s mercy was bountiful and traceable during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great drama. As I was finishing this, I had Mira’s letter. 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an agony without felt joy. But she has chosen the spiked bed </w:t>
      </w:r>
      <w:r>
        <w:rPr>
          <w:rFonts w:ascii="Times" w:hAnsi="Times" w:eastAsia="Times"/>
          <w:b w:val="0"/>
          <w:i w:val="0"/>
          <w:color w:val="000000"/>
          <w:sz w:val="22"/>
        </w:rPr>
        <w:t>and she is bravely lying on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V. S. SRINIVASA SASTRI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DEAREST BROTHER AND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 letter are my treasure and my food.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misunderstand you. Under better auspices I anticipate no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 in rendering a full and intelligible account of my doings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But that is a matter of small account. I want our love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>the severest ordeal.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flourishing.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94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V.s. Srinivasa Sastri”, 25-9-1932.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BHRRR,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faith was indeed great and events have justified it. It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that you needed no effort to restrain yourselves from running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so many friends did. Yes, the prophecy or presentiment of Mrs. </w:t>
      </w:r>
      <w:r>
        <w:rPr>
          <w:rFonts w:ascii="Times" w:hAnsi="Times" w:eastAsia="Times"/>
          <w:b w:val="0"/>
          <w:i w:val="0"/>
          <w:color w:val="000000"/>
          <w:sz w:val="22"/>
        </w:rPr>
        <w:t>Abbas has come true. My warm congratulations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flourishing on milk and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10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BHRRR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ADA WEST</w:t>
      </w:r>
    </w:p>
    <w:p>
      <w:pPr>
        <w:autoSpaceDN w:val="0"/>
        <w:autoSpaceDE w:val="0"/>
        <w:widowControl/>
        <w:spacing w:line="270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it must have meant to you to hear of my fast. But it </w:t>
      </w:r>
      <w:r>
        <w:rPr>
          <w:rFonts w:ascii="Times" w:hAnsi="Times" w:eastAsia="Times"/>
          <w:b w:val="0"/>
          <w:i w:val="0"/>
          <w:color w:val="000000"/>
          <w:sz w:val="22"/>
        </w:rPr>
        <w:t>was God’s will. Could you not trace it in everything that followed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4434. Courtesy: A. 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NAJUKLAL AND MOTIBEHN CHOKSHI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NAJUKLAL AND MOTI,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postcard. God has given me a new life.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now lead me where He wills.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three of you are well. I am now regaining strength.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12151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16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DR. HIRALAL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suffered much physically during this fast. As atonement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sins against the </w:t>
      </w:r>
      <w:r>
        <w:rPr>
          <w:rFonts w:ascii="Times" w:hAnsi="Times" w:eastAsia="Times"/>
          <w:b w:val="0"/>
          <w:i/>
          <w:color w:val="000000"/>
          <w:sz w:val="22"/>
        </w:rPr>
        <w:t>Antyajas,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suffering was certainly worth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however, is a shirker. It wants to avoid as much pain as it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many more fasts are ordained for me. But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myself ready. Why do Jains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fast?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it do they take ? Does it prevent the flow of saliva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mouth? Does it enable one to drink water? What is its source?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even musk. If you can get any information on these points from </w:t>
      </w:r>
      <w:r>
        <w:rPr>
          <w:rFonts w:ascii="Times" w:hAnsi="Times" w:eastAsia="Times"/>
          <w:b w:val="0"/>
          <w:i w:val="0"/>
          <w:color w:val="000000"/>
          <w:sz w:val="22"/>
        </w:rPr>
        <w:t>a reliable person, please send it on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SHARDA BEHN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love flowing from every line in your letter. Is it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fortune that I should get a daughter like you? I have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position of father which you and others have bestowed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And I have done so with God as witness. May He make me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it and protect my honour. I am rapidly regaining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SETH GOVINDDAS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had any doubts about the love of the untouchables.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everything for good. We must now hope that the newly-born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 will be permanent and that untouchability will be totally rooted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95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Ambergris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236. CABLE TO DR. M. A. ANSARI</w:t>
      </w:r>
    </w:p>
    <w:p>
      <w:pPr>
        <w:autoSpaceDN w:val="0"/>
        <w:autoSpaceDE w:val="0"/>
        <w:widowControl/>
        <w:spacing w:line="294" w:lineRule="exact" w:before="8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A. A</w:t>
      </w:r>
      <w:r>
        <w:rPr>
          <w:rFonts w:ascii="Times" w:hAnsi="Times" w:eastAsia="Times"/>
          <w:b w:val="0"/>
          <w:i w:val="0"/>
          <w:color w:val="000000"/>
          <w:sz w:val="18"/>
        </w:rPr>
        <w:t>NSARI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ARIS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ANTICIPATED    YOU    BY    ISSUING    APPEAL    HINDU-MUSLIM-SIKH    UNITY.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III, p. 265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TELEGRAM TO GANESAN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FASTS    LIKE    SHANKAR’S   PREMATURE,   IF   NOT   IMPROPER.   ASK   HIM   TO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ABANDON   HIS    FAST.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97</w:t>
      </w:r>
    </w:p>
    <w:p>
      <w:pPr>
        <w:autoSpaceDN w:val="0"/>
        <w:autoSpaceDE w:val="0"/>
        <w:widowControl/>
        <w:spacing w:line="292" w:lineRule="exact" w:before="28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238. TELEGRAM TO K. KELAPPAN</w:t>
      </w:r>
    </w:p>
    <w:p>
      <w:pPr>
        <w:autoSpaceDN w:val="0"/>
        <w:autoSpaceDE w:val="0"/>
        <w:widowControl/>
        <w:spacing w:line="294" w:lineRule="exact" w:before="8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Ocotber 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WIRE.   IMMEDIATE    PROSPECTIVE   RESULT    MUST   NOT    AFFECT </w:t>
      </w:r>
    </w:p>
    <w:p>
      <w:pPr>
        <w:autoSpaceDN w:val="0"/>
        <w:autoSpaceDE w:val="0"/>
        <w:widowControl/>
        <w:spacing w:line="21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DECISION    ON    PURE   ETHICS. I MUST REITERATE THE OPINION  THAT </w:t>
      </w:r>
    </w:p>
    <w:p>
      <w:pPr>
        <w:autoSpaceDN w:val="0"/>
        <w:tabs>
          <w:tab w:pos="530" w:val="left"/>
          <w:tab w:pos="1350" w:val="left"/>
          <w:tab w:pos="4270" w:val="left"/>
          <w:tab w:pos="5510" w:val="left"/>
          <w:tab w:pos="6430" w:val="left"/>
        </w:tabs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 FAST GIVING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PER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630" w:val="left"/>
          <w:tab w:pos="1590" w:val="left"/>
          <w:tab w:pos="1910" w:val="left"/>
          <w:tab w:pos="2690" w:val="left"/>
          <w:tab w:pos="3370" w:val="left"/>
          <w:tab w:pos="3910" w:val="left"/>
          <w:tab w:pos="4710" w:val="left"/>
          <w:tab w:pos="5190" w:val="left"/>
          <w:tab w:pos="57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BURDEN. </w:t>
      </w:r>
    </w:p>
    <w:p>
      <w:pPr>
        <w:autoSpaceDN w:val="0"/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  COMPLIANCE.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3-10-1932</w:t>
      </w:r>
    </w:p>
    <w:p>
      <w:pPr>
        <w:autoSpaceDN w:val="0"/>
        <w:autoSpaceDE w:val="0"/>
        <w:widowControl/>
        <w:spacing w:line="240" w:lineRule="exact" w:before="18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source mentions this cable under October 5, it is listed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“Diary, 1932” under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answer to a telegram from Ganesan saying that Shankar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Parthasarathi had been fasting for getting a temple opened to Harijans.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K. Kelappan”, 29-9-1932.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Kelappan broke his fast at 8 a.m. on October 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16" w:right="136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TELEGRAM TO DR. MOHANLAL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Ocotober 1,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>OHANLAL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LIGARH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SUCH  CLEANING BY CASTE HINDUS SIDE BY SIDE WITH REAL SWEEPERS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LIKELY TO BE GOOD IF ABSOLUTELY SINCERE AND TRUE  SPIRIT UNDER-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STOOD    BY    SWEEPER     BROTHERS.</w:t>
      </w:r>
    </w:p>
    <w:p>
      <w:pPr>
        <w:autoSpaceDN w:val="0"/>
        <w:autoSpaceDE w:val="0"/>
        <w:widowControl/>
        <w:spacing w:line="266" w:lineRule="exact" w:before="4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 S.N. 18562.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98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240. LETTER TO ABDUL RAHIM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autoSpaceDE w:val="0"/>
        <w:widowControl/>
        <w:spacing w:line="260" w:lineRule="exact" w:before="42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the other communal questions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settled in a spirit of mutual give and take. I hope efforts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made in that direction.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96</w:t>
      </w:r>
    </w:p>
    <w:p>
      <w:pPr>
        <w:autoSpaceDN w:val="0"/>
        <w:autoSpaceDE w:val="0"/>
        <w:widowControl/>
        <w:spacing w:line="292" w:lineRule="exact" w:before="362" w:after="0"/>
        <w:ind w:left="0" w:right="17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241. LETTER TO CRESSWELL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Yes; God has been good and merciful to me.</w:t>
      </w:r>
    </w:p>
    <w:p>
      <w:pPr>
        <w:autoSpaceDN w:val="0"/>
        <w:autoSpaceDE w:val="0"/>
        <w:widowControl/>
        <w:spacing w:line="266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0"/>
        </w:rPr>
        <w:t>Vol. II, p. 96</w:t>
      </w:r>
    </w:p>
    <w:p>
      <w:pPr>
        <w:autoSpaceDN w:val="0"/>
        <w:autoSpaceDE w:val="0"/>
        <w:widowControl/>
        <w:spacing w:line="292" w:lineRule="exact" w:before="356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242. MESSAGE TO PHILIP KINGSLEY</w:t>
      </w:r>
    </w:p>
    <w:p>
      <w:pPr>
        <w:autoSpaceDN w:val="0"/>
        <w:autoSpaceDE w:val="0"/>
        <w:widowControl/>
        <w:spacing w:line="270" w:lineRule="exact" w:before="106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autoSpaceDE w:val="0"/>
        <w:widowControl/>
        <w:spacing w:line="260" w:lineRule="exact" w:before="42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America could trace the Big Finger of God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during the past few days in India. It was not man’s doing; </w:t>
      </w:r>
      <w:r>
        <w:rPr>
          <w:rFonts w:ascii="Times" w:hAnsi="Times" w:eastAsia="Times"/>
          <w:b w:val="0"/>
          <w:i w:val="0"/>
          <w:color w:val="000000"/>
          <w:sz w:val="22"/>
        </w:rPr>
        <w:t>it was without doubt God’s grace.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saying that caste Hindus had </w:t>
      </w:r>
      <w:r>
        <w:rPr>
          <w:rFonts w:ascii="Times" w:hAnsi="Times" w:eastAsia="Times"/>
          <w:b w:val="0"/>
          <w:i w:val="0"/>
          <w:color w:val="000000"/>
          <w:sz w:val="18"/>
        </w:rPr>
        <w:t>started “demonstrative latrine-cleaning”.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4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8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were not getting my letters regularly I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writing to you yesterday. This I am writing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just after taking oranges and grape juice. I am flourishing, </w:t>
      </w:r>
      <w:r>
        <w:rPr>
          <w:rFonts w:ascii="Times" w:hAnsi="Times" w:eastAsia="Times"/>
          <w:b w:val="0"/>
          <w:i w:val="0"/>
          <w:color w:val="000000"/>
          <w:sz w:val="22"/>
        </w:rPr>
        <w:t>my weight showeed 99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against 93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the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Monday. This is a wonderful improvement. In a day or two,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walking a little. The bowels require the enema still but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normal soon. Food is oranges eight, grapes, glucose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four tea spoons, milk 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Ib., clear vegetable soup marrow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tomatoes. Of these I take something on an average every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yesterday 235 rounds without feeling much tired.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done in two periods. Wrote a number of letters for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 and to correspondents here. With intervals for meals and rest,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worked till 8 p.m. yesterday and now feel none the worse for it.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very good progress. And so I continue to hum, ‘God 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merciful.’ The fast was nothing compared to what it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forth. It was not man's achievement. It was God’s doing. All this must </w:t>
      </w:r>
      <w:r>
        <w:rPr>
          <w:rFonts w:ascii="Times" w:hAnsi="Times" w:eastAsia="Times"/>
          <w:b w:val="0"/>
          <w:i w:val="0"/>
          <w:color w:val="000000"/>
          <w:sz w:val="22"/>
        </w:rPr>
        <w:t>remove your sadness.</w:t>
      </w:r>
    </w:p>
    <w:p>
      <w:pPr>
        <w:autoSpaceDN w:val="0"/>
        <w:autoSpaceDE w:val="0"/>
        <w:widowControl/>
        <w:spacing w:line="260" w:lineRule="exact" w:before="40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from the papers that as to interviews,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pre-fast restrictions are practically in force. Ba can see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day.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Kisen.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you have now no other companion.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6243. Courtesy: Mirabehn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September 31, obviously a slip.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</w:t>
      </w:r>
      <w:r>
        <w:rPr>
          <w:rFonts w:ascii="Times" w:hAnsi="Times" w:eastAsia="Times"/>
          <w:b w:val="0"/>
          <w:i w:val="0"/>
          <w:color w:val="000000"/>
          <w:sz w:val="18"/>
        </w:rPr>
        <w:t>II, p. 96, mentions the letter under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16" w:right="1404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ANANDSHANKAR B. DHRUVA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my experiences are a realization of God.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more there can be in other experiences of realization.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96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MANMOHANDAS P. GANDHI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MANMOHANDAS,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am now regaining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take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or adult in your family and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directly.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translated.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the same name as I, you are bound occasionally </w:t>
      </w:r>
      <w:r>
        <w:rPr>
          <w:rFonts w:ascii="Times" w:hAnsi="Times" w:eastAsia="Times"/>
          <w:b w:val="0"/>
          <w:i w:val="0"/>
          <w:color w:val="000000"/>
          <w:sz w:val="22"/>
        </w:rPr>
        <w:t>to get letters intended for me.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JAMSHED MEHTA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how much evil is done is God’s name. If He tolerates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that, then the misuse of great powers which may follow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them rightly should also be tolerated. However, as you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every effort to prevent such misuse. You may rest </w:t>
      </w:r>
      <w:r>
        <w:rPr>
          <w:rFonts w:ascii="Times" w:hAnsi="Times" w:eastAsia="Times"/>
          <w:b w:val="0"/>
          <w:i w:val="0"/>
          <w:color w:val="000000"/>
          <w:sz w:val="22"/>
        </w:rPr>
        <w:t>assured that I will not neglect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1932”. In the letter itself the date is given as “31-9-1932”,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evidently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Pardeshi Kapadni same Harifai kem Karavi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under English title: </w:t>
      </w:r>
      <w:r>
        <w:rPr>
          <w:rFonts w:ascii="Times" w:hAnsi="Times" w:eastAsia="Times"/>
          <w:b w:val="0"/>
          <w:i/>
          <w:color w:val="000000"/>
          <w:sz w:val="18"/>
        </w:rPr>
        <w:t>How to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Compete with Foreigh Cloth.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K. M. MUNSHI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HAISHRI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>UNSHI,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 overflowing with love. I am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which I am regaining to reply to such letters. The outcome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was not man’s achievement. I do not even feel that ‘I’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something.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 “Do everything as My instrument,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offer it to Me as sacrifice.” I feel thus every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 intensest joy. When you write to Lilavati, tell her that I </w:t>
      </w:r>
      <w:r>
        <w:rPr>
          <w:rFonts w:ascii="Times" w:hAnsi="Times" w:eastAsia="Times"/>
          <w:b w:val="0"/>
          <w:i w:val="0"/>
          <w:color w:val="000000"/>
          <w:sz w:val="22"/>
        </w:rPr>
        <w:t>often think of both of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and Mahadev are very well. Convey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22"/>
        </w:rPr>
        <w:t>to all friends there.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7517.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TARAMATI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did Dilip fall ill? By now I hope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has come down. Do keep dropping me postcards. I am gaining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gradually. I was even able to walk a little today.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,. The source has “31-9-32”, which is evidently a </w:t>
      </w:r>
      <w:r>
        <w:rPr>
          <w:rFonts w:ascii="Times" w:hAnsi="Times" w:eastAsia="Times"/>
          <w:b w:val="0"/>
          <w:i w:val="0"/>
          <w:color w:val="000000"/>
          <w:sz w:val="18"/>
        </w:rPr>
        <w:t>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1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DAUGHTER RAIHANA,</w:t>
      </w:r>
    </w:p>
    <w:p>
      <w:pPr>
        <w:autoSpaceDN w:val="0"/>
        <w:autoSpaceDE w:val="0"/>
        <w:widowControl/>
        <w:spacing w:line="28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first Urdu letter I am writing after the fast. Your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very good. What does it matter if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sung when I commenced the fast was not yours? After all, it was a fine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yourself had sent. Of course I would have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happier if it had been yours. But never mind. When God 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another opportunity for undertaking a fast, I should like to have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by you. Compose one right now. The rest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Father.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9686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TELEGRAM TO A LAWYER OF JABALPUR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1932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  CANNOT             GIVE            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Mahadevbhaini  Diary  Vol. II, p.  98</w:t>
      </w:r>
    </w:p>
    <w:p>
      <w:pPr>
        <w:autoSpaceDN w:val="0"/>
        <w:autoSpaceDE w:val="0"/>
        <w:widowControl/>
        <w:spacing w:line="292" w:lineRule="exact" w:before="362" w:after="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TELEGRAM TO RAMASESHAN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452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CONCENTRATE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REMOVAL </w:t>
            </w:r>
          </w:p>
        </w:tc>
        <w:tc>
          <w:tcPr>
            <w:tcW w:type="dxa" w:w="3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68"/>
        </w:trPr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086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UNTOUCHABILITY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INVISIBILITY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UNAPPROACHABILITY.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18568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Abbas Tyabji”, 30-9-1932.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original of this is not available. The addressee had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inter-dining might be resorted to despite opposition from Congressmen.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addressee’s telegram seeking a message for the people of Cochin on the </w:t>
      </w:r>
      <w:r>
        <w:rPr>
          <w:rFonts w:ascii="Times" w:hAnsi="Times" w:eastAsia="Times"/>
          <w:b w:val="0"/>
          <w:i w:val="0"/>
          <w:color w:val="000000"/>
          <w:sz w:val="18"/>
        </w:rPr>
        <w:t>eve of Gandhiji’s birthday is dated October  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252. TELEGRAM TO RALIATBEHN VRINDAVANLAL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BLOOMING LIKE FLOWER BY GOD’S GRACE. BUT HAVE YOU PUT  YOUR-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SELF    RIGHT    ABOUT      UNTOUCHABILITY?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Vo. II, p.</w:t>
      </w:r>
      <w:r>
        <w:rPr>
          <w:rFonts w:ascii="Times" w:hAnsi="Times" w:eastAsia="Times"/>
          <w:b w:val="0"/>
          <w:i w:val="0"/>
          <w:color w:val="000000"/>
          <w:sz w:val="18"/>
        </w:rPr>
        <w:t>102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253. TELEGRAM TO MOTILAL 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  WIRE.  FAST WEEK  MANIFESTATION   WAS SURE SIGN  GOD’S  HAND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    IT.     LOVE.</w:t>
      </w:r>
    </w:p>
    <w:p>
      <w:pPr>
        <w:autoSpaceDN w:val="0"/>
        <w:autoSpaceDE w:val="0"/>
        <w:widowControl/>
        <w:spacing w:line="266" w:lineRule="exact" w:before="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S.N. 18566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S. M. MATE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60" w:lineRule="exact" w:before="42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reasoning.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my fast is not intended </w:t>
      </w:r>
      <w:r>
        <w:rPr>
          <w:rFonts w:ascii="Times" w:hAnsi="Times" w:eastAsia="Times"/>
          <w:b w:val="0"/>
          <w:i w:val="0"/>
          <w:color w:val="000000"/>
          <w:sz w:val="22"/>
        </w:rPr>
        <w:t>to coerce anybody. It is meant to quicken into life sluggish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That it may coerce some is unfortunately true.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can neither be prolonged nor extensive. A religious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attempt to dominate the mind. He stirs up people and makes </w:t>
      </w:r>
      <w:r>
        <w:rPr>
          <w:rFonts w:ascii="Times" w:hAnsi="Times" w:eastAsia="Times"/>
          <w:b w:val="0"/>
          <w:i w:val="0"/>
          <w:color w:val="000000"/>
          <w:sz w:val="22"/>
        </w:rPr>
        <w:t>them think and act.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purchase my release at the sacrifice of my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is a vital part of my life’s programme,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sole part of it.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life is in God’s hands. He will shape it </w:t>
      </w:r>
      <w:r>
        <w:rPr>
          <w:rFonts w:ascii="Times" w:hAnsi="Times" w:eastAsia="Times"/>
          <w:b w:val="0"/>
          <w:i w:val="0"/>
          <w:color w:val="000000"/>
          <w:sz w:val="22"/>
        </w:rPr>
        <w:t>as He wills. Do you not think I am in safe hands?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Gandhiji’s elder sister, had wired her good wishes on the </w:t>
      </w:r>
      <w:r>
        <w:rPr>
          <w:rFonts w:ascii="Times" w:hAnsi="Times" w:eastAsia="Times"/>
          <w:b w:val="0"/>
          <w:i w:val="0"/>
          <w:color w:val="000000"/>
          <w:sz w:val="18"/>
        </w:rPr>
        <w:t>occasion of Gandhiji’s birthday.</w:t>
      </w:r>
    </w:p>
    <w:p>
      <w:pPr>
        <w:autoSpaceDN w:val="0"/>
        <w:autoSpaceDE w:val="0"/>
        <w:widowControl/>
        <w:spacing w:line="220" w:lineRule="exact" w:before="2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dated September 30, from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he was writing a book about Gandhiji’s life mission with special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the historic fast and seeking Gandhiji’s blessings.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“Diary, 1932” Gandhiji, in the entry under October 3, mentions having </w:t>
      </w:r>
      <w:r>
        <w:rPr>
          <w:rFonts w:ascii="Times" w:hAnsi="Times" w:eastAsia="Times"/>
          <w:b w:val="0"/>
          <w:i w:val="0"/>
          <w:color w:val="000000"/>
          <w:sz w:val="18"/>
        </w:rPr>
        <w:t>sent a telegram to the addressee the previous day. Presumably this is the telegram.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advised Gandhiji that instead of seeking to coerce through </w:t>
      </w:r>
      <w:r>
        <w:rPr>
          <w:rFonts w:ascii="Times" w:hAnsi="Times" w:eastAsia="Times"/>
          <w:b w:val="0"/>
          <w:i w:val="0"/>
          <w:color w:val="000000"/>
          <w:sz w:val="18"/>
        </w:rPr>
        <w:t>fasting he should use the method of peaceful persuasion.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further said that if he were to declare that he would only </w:t>
      </w:r>
      <w:r>
        <w:rPr>
          <w:rFonts w:ascii="Times" w:hAnsi="Times" w:eastAsia="Times"/>
          <w:b w:val="0"/>
          <w:i w:val="0"/>
          <w:color w:val="000000"/>
          <w:sz w:val="18"/>
        </w:rPr>
        <w:t>work for the removal of untouchability for a year he might be released.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16" w:right="137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PURATAN BUCH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tabs>
          <w:tab w:pos="550" w:val="left"/>
          <w:tab w:pos="2450" w:val="left"/>
          <w:tab w:pos="46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a good question. Arjuna did not know what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and he asked [Krishna]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guide him. No such doubt had arisen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mind, but Krishna himself roused me and urged me not to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opportunity. An indefinite fast may be the highest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and it may even be folly. I believe that my fast was the former.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outcome also seems to indicate that it was so. Fasting has a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important one,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enjoined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Hindu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there is a difference between Arjuna’s case and [mine].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suggest by this that I have more knowledge than Arjuna.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wish to point out that in this instance it was not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in me. Is this clear ? You must have read in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>that visitors are no longer permitted to see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9169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LAKSHMI D. DAFDA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you do in Bombay? How do you spend the day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write and tell you that my fast has increased your responsibility? </w:t>
      </w:r>
      <w:r>
        <w:rPr>
          <w:rFonts w:ascii="Times" w:hAnsi="Times" w:eastAsia="Times"/>
          <w:b w:val="0"/>
          <w:i w:val="0"/>
          <w:color w:val="000000"/>
          <w:sz w:val="22"/>
        </w:rPr>
        <w:t>I hope you understand how that is so.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7755.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Maganbhai Desai</w:t>
      </w:r>
    </w:p>
    <w:p>
      <w:pPr>
        <w:autoSpaceDN w:val="0"/>
        <w:autoSpaceDE w:val="0"/>
        <w:widowControl/>
        <w:spacing w:line="218" w:lineRule="exact" w:before="126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The fast is an old story now. We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on doing our duty.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860.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vow which you contemplate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excellent. If you have arrived at the decision independently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there is no need to discuss the matter with Nimu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peace of mind is bound to have its effect on her.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beauty of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need for mutual discussion arises when </w:t>
      </w:r>
      <w:r>
        <w:rPr>
          <w:rFonts w:ascii="Times" w:hAnsi="Times" w:eastAsia="Times"/>
          <w:b w:val="0"/>
          <w:i w:val="0"/>
          <w:color w:val="000000"/>
          <w:sz w:val="22"/>
        </w:rPr>
        <w:t>both are equally weak in mind, but equally eager to practise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also; for, then, the resolution of one partner helps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partner has made up his or her mind, he or she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with the other, as his or her self-control will of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 the other. This is only to tell you my own experience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you are free to act as you think best. In such matters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wisdom does not avail one much. In such a holy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of course take my blessings for granted, but take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after you are released from prison. Many have given up the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while in prison. The two environments are different.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two entirely different worlds.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a long letter for some time yet. I have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letters to the Ashram and intend to write to as many persons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can. You exercised good self-control in not coming to see me.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had come, I would have certainly welcomed you and not found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fault with you. But I admire you the better for not coming. The get-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Ashramvasi Pratye </w:t>
      </w:r>
      <w:r>
        <w:rPr>
          <w:rFonts w:ascii="Times" w:hAnsi="Times" w:eastAsia="Times"/>
          <w:b w:val="0"/>
          <w:i w:val="0"/>
          <w:color w:val="000000"/>
          <w:sz w:val="22"/>
        </w:rPr>
        <w:t>is beautiful indeed. As for the contents, 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yet to look into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anti-untouchability work in villages is very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workers like you can judge how far the awakening witnessed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week of the fast has spread among the villages. I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should have been longer for that to have happened.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how the matter appears to human reason. I fasted as long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God's will that I should. Who knows how many more fasts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undertake in future ? We should thus be content to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wills, and be ready to dance with joy even if He throws us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 of boiling oil. Has He not given His word that He will give us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do so ?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HARI-ICHCHHA P. KAMDAR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paid good attention to handwriting, but in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spoilt the letter with blots of ink on the sheet. The lesson to be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is that neatness cannot be learnt in a short time.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long and systematic effort to learn it. Remember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vow to shed your lethargy. Keep your vow. Write your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letter; I cannot keep a complete list of addresses here.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the children are better now.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see Raihanabehn sometimes?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letters to the girls and enclosed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packet.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say anything about my fast, since it is an old story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regaining my strength. I had lost it considerably.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Rasik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write to him. I do of course get news of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Mahadevbhai are happy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7471. Also C.W. 4917. Courtesy: Hari-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ichchha P. Kamdar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PREMA,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you a long letter today. Who is afraid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biting? Our cat often bites its kittens, but the more she does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they cling to her. When she lifts Soma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her teeth,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cry but, on the contrary, feels more secure. Your biting must be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cat’s.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quoted fine verses indeed. I admire your self-control,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But neither you nor the other inmates of the Ashram need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elated. Old man Abbas, Raihana and others danced with joy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cause of my fast. They did not even express a wish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me. They trusted that I was under God’s care and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tasks. Others, too, acted in the same manner. Tell me, now,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weight did you gain during my fast ?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10304. Also C.W. 6743.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NARAYAN M. KHARE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expect a long letter from me today.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a new life. God’s will be done. Lakshmibehn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care of her teeth and have them fully attended to.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235. Courtesy: Lakshmibehn N. Khare</w:t>
      </w:r>
    </w:p>
    <w:p>
      <w:pPr>
        <w:autoSpaceDN w:val="0"/>
        <w:autoSpaceDE w:val="0"/>
        <w:widowControl/>
        <w:spacing w:line="240" w:lineRule="exact" w:before="2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kittens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MOHAN N.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MOHAN,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was a novel fast—eating bananas and drinking milk!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call that even a semi-fast with a fruit diet. Who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milk was fruit?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Father came and saw me. You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keep accounts. It is very easy. Every time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you should note down the particulars immediately.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to make a fair copy of the notes. You can send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sheet to Narandas. If there is a swelling on your arm, you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spinning. You must take care and see that you never get tired. </w:t>
      </w:r>
      <w:r>
        <w:rPr>
          <w:rFonts w:ascii="Times" w:hAnsi="Times" w:eastAsia="Times"/>
          <w:b w:val="0"/>
          <w:i w:val="0"/>
          <w:color w:val="000000"/>
          <w:sz w:val="22"/>
        </w:rPr>
        <w:t>The fast was a wonderful experience.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6138. Also C.W. 3490.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has become a thing of the past. Similarly, cannot your </w:t>
      </w:r>
      <w:r>
        <w:rPr>
          <w:rFonts w:ascii="Times" w:hAnsi="Times" w:eastAsia="Times"/>
          <w:b w:val="0"/>
          <w:i w:val="0"/>
          <w:color w:val="000000"/>
          <w:sz w:val="22"/>
        </w:rPr>
        <w:t>fever become a matter of the past?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original:C.W. 9918. Courtesy: Shardabehn G. Chokhawala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MAHALAKSHMI M. THAKKAR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done no wrong in starting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bangles. The mistake lay in your resolution not to wear them,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 have now made amends for the mistake by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please the elders in the family. Let this be a lesson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resolutions should be made after careful thinking, and that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resolution you should not give it up for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>sake. Do not brood over what has happened.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milk, vegetables and fruit if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agree. Milk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includes curds and buttermilk. Aren’t the children still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to live in the Ashram? Pay a visit to the Ashram and see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there at present. If you cannot do that, don’t shift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Calcutta but be satisfied with what you can do for them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their place is in the Ashram, and, to accustom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you should live there for a short time, if necessary.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6821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KASTURBHAI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KASTURBHAI,</w:t>
      </w:r>
    </w:p>
    <w:p>
      <w:pPr>
        <w:autoSpaceDN w:val="0"/>
        <w:tabs>
          <w:tab w:pos="550" w:val="left"/>
          <w:tab w:pos="38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think of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slowly regaining my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 I hope your revered mother is better.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S.N. 33151 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Gandhiji’s birthday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CHHAGANLAL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(VIJAPUR),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am gaining strength and therefore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writing letters to the Ashram. I no doubt have faith in you.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 of God, you have got independent work of your choice. Since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patience, you are bound to make progress.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comes daily and spends the day with me. God knows how </w:t>
      </w:r>
      <w:r>
        <w:rPr>
          <w:rFonts w:ascii="Times" w:hAnsi="Times" w:eastAsia="Times"/>
          <w:b w:val="0"/>
          <w:i w:val="0"/>
          <w:color w:val="000000"/>
          <w:sz w:val="22"/>
        </w:rPr>
        <w:t>long this will continue.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32864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NARANDAS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8 p. m.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letters will give you an indication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 have now regained a good deal of it. I became weaker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thought, but I am recovering rapidly. On the Sunday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>fast, my weight was 93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pounds. Today, which is again a Sunday,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at 100 pounds. This is good improvement. My diet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pound and a half of milk, eight to ten oranges, pomegranate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 juice, soup of gourd and tomatoes, honey and lemon juice.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 shall be able to increase the quantity of milk by a little.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 I shall make any other change for some time. I walked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yesterday and today. The quantity of stool has increased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course. I sleep fairly well. Ba spends the whole day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In the evening, she goes to Lady Vithaldas’s place.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suffered much during the fast but enjoyed boundless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tested me fairly severely. Yet on the whole the test was light.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days’ fast means nothing to me. But the physical and mental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during this short period was considerable. I cannot say how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II, this letter is mentioned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3, from the contents it appears to have been written on October 2,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>a Sunday.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experience of God-realization must be different from the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which I have had. I don’t mean that experience is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knowledge. It is an experience which cannot be explained in </w:t>
      </w:r>
      <w:r>
        <w:rPr>
          <w:rFonts w:ascii="Times" w:hAnsi="Times" w:eastAsia="Times"/>
          <w:b w:val="0"/>
          <w:i w:val="0"/>
          <w:color w:val="000000"/>
          <w:sz w:val="22"/>
        </w:rPr>
        <w:t>words. Even perfect knowledge is not an experience of perfect rea-</w:t>
      </w:r>
      <w:r>
        <w:rPr>
          <w:rFonts w:ascii="Times" w:hAnsi="Times" w:eastAsia="Times"/>
          <w:b w:val="0"/>
          <w:i w:val="0"/>
          <w:color w:val="000000"/>
          <w:sz w:val="22"/>
        </w:rPr>
        <w:t>lization.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happy that you and the others who came and saw me did </w:t>
      </w:r>
      <w:r>
        <w:rPr>
          <w:rFonts w:ascii="Times" w:hAnsi="Times" w:eastAsia="Times"/>
          <w:b w:val="0"/>
          <w:i w:val="0"/>
          <w:color w:val="000000"/>
          <w:sz w:val="22"/>
        </w:rPr>
        <w:t>so. Those who did not come must be said to have exercised great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I think both those who came and those who did not, did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inspire us to strive for greater self-purification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lead us to greater awakening.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the former practice of despatching the mail on a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If necessary, you may for the present write more than once </w:t>
      </w:r>
      <w:r>
        <w:rPr>
          <w:rFonts w:ascii="Times" w:hAnsi="Times" w:eastAsia="Times"/>
          <w:b w:val="0"/>
          <w:i w:val="0"/>
          <w:color w:val="000000"/>
          <w:sz w:val="22"/>
        </w:rPr>
        <w:t>during a week.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8258.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NANIBEHN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 JHAVERI,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resuming writing letters to the inmates of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comes first. Do not misinterpret my forgiveness. Has your </w:t>
      </w:r>
      <w:r>
        <w:rPr>
          <w:rFonts w:ascii="Times" w:hAnsi="Times" w:eastAsia="Times"/>
          <w:b w:val="0"/>
          <w:i w:val="0"/>
          <w:color w:val="000000"/>
          <w:sz w:val="22"/>
        </w:rPr>
        <w:t>brother fully recovered? Make your health perfect.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I have regained proper strength.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milk, fruit and one vegetable. My weight has risen to 100 lb.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no cause for worry. Your health must improve. </w:t>
      </w:r>
      <w:r>
        <w:rPr>
          <w:rFonts w:ascii="Times" w:hAnsi="Times" w:eastAsia="Times"/>
          <w:b w:val="0"/>
          <w:i w:val="0"/>
          <w:color w:val="000000"/>
          <w:sz w:val="22"/>
        </w:rPr>
        <w:t>How is Kshitishbabu? Give me news of Arun.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EMPRABHA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RATISTHAN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ODEPUR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1689.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MAITHILISHARAN GUPTA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</w:t>
      </w:r>
      <w:r>
        <w:rPr>
          <w:rFonts w:ascii="Times" w:hAnsi="Times" w:eastAsia="Times"/>
          <w:b w:val="0"/>
          <w:i w:val="0"/>
          <w:color w:val="000000"/>
          <w:sz w:val="16"/>
        </w:rPr>
        <w:t>MAITHILISHARANJI,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messages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keep pouring in. God is most kind.</w:t>
      </w:r>
    </w:p>
    <w:p>
      <w:pPr>
        <w:autoSpaceDN w:val="0"/>
        <w:autoSpaceDE w:val="0"/>
        <w:widowControl/>
        <w:spacing w:line="220" w:lineRule="exact" w:before="86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9461. Courtesy: Bharat Kala Bhavan.</w:t>
      </w:r>
    </w:p>
    <w:p>
      <w:pPr>
        <w:autoSpaceDN w:val="0"/>
        <w:autoSpaceDE w:val="0"/>
        <w:widowControl/>
        <w:spacing w:line="240" w:lineRule="exact" w:before="3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poems of appreciation during and after Gandhiji’s fast.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550" w:val="left"/>
          <w:tab w:pos="1190" w:val="left"/>
          <w:tab w:pos="1390" w:val="left"/>
          <w:tab w:pos="4970" w:val="left"/>
        </w:tabs>
        <w:autoSpaceDE w:val="0"/>
        <w:widowControl/>
        <w:spacing w:line="306" w:lineRule="exact" w:before="0" w:after="30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273. LETTER TO SOHANLAL SHARMA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2, 1932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MOHANLAL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not undertake a fast in such haste. Your job now is to </w:t>
      </w:r>
      <w:r>
        <w:rPr>
          <w:rFonts w:ascii="Times" w:hAnsi="Times" w:eastAsia="Times"/>
          <w:b w:val="0"/>
          <w:i w:val="0"/>
          <w:color w:val="000000"/>
          <w:sz w:val="22"/>
        </w:rPr>
        <w:t>start a peaceful agitation.</w:t>
      </w:r>
    </w:p>
    <w:p>
      <w:pPr>
        <w:sectPr>
          <w:pgSz w:w="9360" w:h="12960"/>
          <w:pgMar w:top="51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ABHA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ARYALAYA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JMER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AJPUTANA</w:t>
      </w:r>
    </w:p>
    <w:p>
      <w:pPr>
        <w:sectPr>
          <w:type w:val="continuous"/>
          <w:pgSz w:w="9360" w:h="12960"/>
          <w:pgMar w:top="516" w:right="1410" w:bottom="488" w:left="1440" w:header="720" w:footer="720" w:gutter="0"/>
          <w:cols w:num="2" w:equalWidth="0">
            <w:col w:w="3534" w:space="0"/>
            <w:col w:w="297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10" w:bottom="488" w:left="1440" w:header="720" w:footer="720" w:gutter="0"/>
          <w:cols w:num="2" w:equalWidth="0">
            <w:col w:w="3534" w:space="0"/>
            <w:col w:w="297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2825</w:t>
      </w:r>
    </w:p>
    <w:p>
      <w:pPr>
        <w:autoSpaceDN w:val="0"/>
        <w:tabs>
          <w:tab w:pos="1290" w:val="left"/>
          <w:tab w:pos="4970" w:val="left"/>
        </w:tabs>
        <w:autoSpaceDE w:val="0"/>
        <w:widowControl/>
        <w:spacing w:line="450" w:lineRule="exact" w:before="20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274. LETTER TO VIDYA HINGORANI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2, 1932 </w:t>
      </w: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a long letter now. I hope you are well. I am </w:t>
      </w:r>
      <w:r>
        <w:rPr>
          <w:rFonts w:ascii="Times" w:hAnsi="Times" w:eastAsia="Times"/>
          <w:b w:val="0"/>
          <w:i w:val="0"/>
          <w:color w:val="000000"/>
          <w:sz w:val="22"/>
        </w:rPr>
        <w:t>regaining strength. It is God’s mercy. Convey my blessings to Anand.</w:t>
      </w:r>
    </w:p>
    <w:p>
      <w:pPr>
        <w:autoSpaceDN w:val="0"/>
        <w:autoSpaceDE w:val="0"/>
        <w:widowControl/>
        <w:spacing w:line="220" w:lineRule="exact" w:before="3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tabs>
          <w:tab w:pos="550" w:val="left"/>
          <w:tab w:pos="2450" w:val="left"/>
          <w:tab w:pos="4970" w:val="left"/>
        </w:tabs>
        <w:autoSpaceDE w:val="0"/>
        <w:widowControl/>
        <w:spacing w:line="312" w:lineRule="exact" w:before="3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275. A LETTER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Physical contact, temple-entry, etc., are in my opinion an inte-</w:t>
      </w:r>
      <w:r>
        <w:rPr>
          <w:rFonts w:ascii="Times" w:hAnsi="Times" w:eastAsia="Times"/>
          <w:b w:val="0"/>
          <w:i w:val="0"/>
          <w:color w:val="000000"/>
          <w:sz w:val="22"/>
        </w:rPr>
        <w:t>gral part of eradication of untoucability. Inter-dining is optional.</w:t>
      </w:r>
    </w:p>
    <w:p>
      <w:pPr>
        <w:autoSpaceDN w:val="0"/>
        <w:autoSpaceDE w:val="0"/>
        <w:widowControl/>
        <w:spacing w:line="324" w:lineRule="exact" w:before="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Hindi]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100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gives the correct name in his letter to him dated October 3,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1932 (G.N. 2826);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Sohanlal Sharma”, 19-12-1932.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type w:val="continuous"/>
          <w:pgSz w:w="9360" w:h="12960"/>
          <w:pgMar w:top="51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276. TELEGRAM TO A. RANGASWAMI IYENGAR</w:t>
      </w:r>
    </w:p>
    <w:p>
      <w:pPr>
        <w:autoSpaceDN w:val="0"/>
        <w:autoSpaceDE w:val="0"/>
        <w:widowControl/>
        <w:spacing w:line="270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6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  STRENGTH MY  ADVICE AND  ASSURANCE    KELAPPAN HAS    BROKEN        FAST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   TO   BE    RESUMED   IF   DURING NEXT THREE  MONTHS  TEMPLE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OPENED  EXPECT  YOU  AND FRIENDS  CONCENTRATE   ON   OPENING </w:t>
      </w:r>
      <w:r>
        <w:rPr>
          <w:rFonts w:ascii="Times" w:hAnsi="Times" w:eastAsia="Times"/>
          <w:b w:val="0"/>
          <w:i w:val="0"/>
          <w:color w:val="000000"/>
          <w:sz w:val="16"/>
        </w:rPr>
        <w:t>TEMPLE.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(40)(3), pt. III, p. 265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277. TELEGRAM TO THE ZAMORIN OF CALICUT</w:t>
      </w:r>
    </w:p>
    <w:p>
      <w:pPr>
        <w:autoSpaceDN w:val="0"/>
        <w:autoSpaceDE w:val="0"/>
        <w:widowControl/>
        <w:spacing w:line="270" w:lineRule="exact" w:before="106" w:after="92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96"/>
        </w:trPr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RECOGNIZED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KELAPPAN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DISCIPLINE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RECEIVE MY CONSENT PREVIOUS  TO  FAST AND WAS BOUND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>
        <w:trPr>
          <w:trHeight w:hRule="exact" w:val="2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NOTICE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INTENTION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THESE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DEFECTS 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  POINTED   OUT  HE   HAS   BRAVELY   RESPONDED  AND BROKEN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 WHICH   WILL   BE  RESUMED  IF  DURING  NEXT  THREE   MONTHS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SECOND  INSTANT TEMPLE  NOT  OPENED.  KELAPPAN’S   ACCEPTANCE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 ADVICE  THROWS HEAVY  RESPONSIBILITY  MY   SHOULDERS  PERHAPS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  EXTENT  OF   SHARING  HIS  FAST  IF   TEMPLE  NOT   OPENED   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AVARNA   HINDUS  DURING  PERIOD OF   SUSPENSION.  MAY  I EXPECT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CARRY  OUT   YOUR   ASSURANCE     AND   OVERCOME    ALL  DIFFICULTIES </w:t>
      </w:r>
      <w:r>
        <w:rPr>
          <w:rFonts w:ascii="Times" w:hAnsi="Times" w:eastAsia="Times"/>
          <w:b w:val="0"/>
          <w:i w:val="0"/>
          <w:color w:val="000000"/>
          <w:sz w:val="16"/>
        </w:rPr>
        <w:t>LEGAL   OR     OTHERWISE    IN     WAY     OF      LONG      DEFERRED      REFORM.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(40)(3) Pt. III, p. 265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278. LETTER TO PERCY W. BARTLETT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BARTLETT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copies of your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 and the response from the Fellowship. I am quite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Fellowship is exerting itself in the cause of peace.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ERCY </w:t>
      </w:r>
      <w:r>
        <w:rPr>
          <w:rFonts w:ascii="Times" w:hAnsi="Times" w:eastAsia="Times"/>
          <w:b w:val="0"/>
          <w:i w:val="0"/>
          <w:color w:val="000000"/>
          <w:sz w:val="20"/>
        </w:rPr>
        <w:t>W. B</w:t>
      </w:r>
      <w:r>
        <w:rPr>
          <w:rFonts w:ascii="Times" w:hAnsi="Times" w:eastAsia="Times"/>
          <w:b w:val="0"/>
          <w:i w:val="0"/>
          <w:color w:val="000000"/>
          <w:sz w:val="18"/>
        </w:rPr>
        <w:t>ARTLETT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17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W. C. 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III, p. 201</w:t>
      </w:r>
    </w:p>
    <w:p>
      <w:pPr>
        <w:autoSpaceDN w:val="0"/>
        <w:autoSpaceDE w:val="0"/>
        <w:widowControl/>
        <w:spacing w:line="292" w:lineRule="exact" w:before="362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279. LETTER TO VERRIER ELWIN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touching letter. I can enter into your heart.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the best that is possible for us to do. The result is in His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“be careful for nothing”. Did I tell you that I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Father Winslow and other members of the Sangh?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was a joy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writing so many letters that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them or their contents.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and Mahadev send their love to you, Mother and Eldyth.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9698. Courtesy: Eldyth Elwin</w:t>
      </w:r>
    </w:p>
    <w:p>
      <w:pPr>
        <w:autoSpaceDN w:val="0"/>
        <w:autoSpaceDE w:val="0"/>
        <w:widowControl/>
        <w:spacing w:line="220" w:lineRule="exact" w:before="180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Quaker and General Secretary of the Fellowship of Reconciliation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Verrier Elwin”, 30-9-1932.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280. LETTER TO SAMUEL FRANCIS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SAMUEL,</w:t>
      </w:r>
    </w:p>
    <w:p>
      <w:pPr>
        <w:autoSpaceDN w:val="0"/>
        <w:autoSpaceDE w:val="0"/>
        <w:widowControl/>
        <w:spacing w:line="260" w:lineRule="exact" w:before="38" w:after="268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you. I do not know what I, a prisoner,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for you. But if your children will take to the Indian life,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they may be admitted to the Ashram at Sabarmati.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tabs>
          <w:tab w:pos="50" w:val="left"/>
          <w:tab w:pos="730" w:val="left"/>
        </w:tabs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AMUEL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RANCIS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J. T. C</w:t>
      </w:r>
      <w:r>
        <w:rPr>
          <w:rFonts w:ascii="Times" w:hAnsi="Times" w:eastAsia="Times"/>
          <w:b w:val="0"/>
          <w:i w:val="0"/>
          <w:color w:val="000000"/>
          <w:sz w:val="18"/>
        </w:rPr>
        <w:t>HRISTIAN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M</w:t>
      </w:r>
      <w:r>
        <w:rPr>
          <w:rFonts w:ascii="Times" w:hAnsi="Times" w:eastAsia="Times"/>
          <w:b w:val="0"/>
          <w:i w:val="0"/>
          <w:color w:val="000000"/>
          <w:sz w:val="18"/>
        </w:rPr>
        <w:t>ART LANE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sectPr>
          <w:type w:val="continuous"/>
          <w:pgSz w:w="9360" w:h="12960"/>
          <w:pgMar w:top="516" w:right="1404" w:bottom="498" w:left="1440" w:header="720" w:footer="720" w:gutter="0"/>
          <w:cols w:num="2" w:equalWidth="0">
            <w:col w:w="3876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nextColumn"/>
          <w:pgSz w:w="9360" w:h="12960"/>
          <w:pgMar w:top="516" w:right="1404" w:bottom="498" w:left="1440" w:header="720" w:footer="720" w:gutter="0"/>
          <w:cols w:num="2" w:equalWidth="0">
            <w:col w:w="3876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(40)(3), Pt. III, p. 201</w:t>
      </w:r>
    </w:p>
    <w:p>
      <w:pPr>
        <w:autoSpaceDN w:val="0"/>
        <w:autoSpaceDE w:val="0"/>
        <w:widowControl/>
        <w:spacing w:line="292" w:lineRule="exact" w:before="362" w:after="0"/>
        <w:ind w:left="0" w:right="1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281 . LETTER TO S. K. GEORGE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GEORGE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you were in the Ashram. I hope your fever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For the time being only this note. Yes, </w:t>
      </w:r>
      <w:r>
        <w:rPr>
          <w:rFonts w:ascii="Times" w:hAnsi="Times" w:eastAsia="Times"/>
          <w:b w:val="0"/>
          <w:i/>
          <w:color w:val="000000"/>
          <w:sz w:val="22"/>
        </w:rPr>
        <w:t>Ramarajya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this mixture, if the workers are true. This does not exclude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I am true, there must be true co-workers; if false, co-workers </w:t>
      </w:r>
      <w:r>
        <w:rPr>
          <w:rFonts w:ascii="Times" w:hAnsi="Times" w:eastAsia="Times"/>
          <w:b w:val="0"/>
          <w:i w:val="0"/>
          <w:color w:val="000000"/>
          <w:sz w:val="22"/>
        </w:rPr>
        <w:t>also false. Do write whenever you feel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Gandhi’s Challenge to Christianity</w:t>
      </w:r>
      <w:r>
        <w:rPr>
          <w:rFonts w:ascii="Times" w:hAnsi="Times" w:eastAsia="Times"/>
          <w:b w:val="0"/>
          <w:i w:val="0"/>
          <w:color w:val="000000"/>
          <w:sz w:val="18"/>
        </w:rPr>
        <w:t>, p. 89</w:t>
      </w:r>
    </w:p>
    <w:p>
      <w:pPr>
        <w:autoSpaceDN w:val="0"/>
        <w:autoSpaceDE w:val="0"/>
        <w:widowControl/>
        <w:spacing w:line="24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Teacher in charge of Deenbandhu Bhavan, Santiniketan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282. LETTER TO J. S. HOYLAND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HOYLAND,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given me a brief description of your visits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Tolstoy’s home. I wish you had also told me something of your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of modern Russia.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quickly regaining lost strength of body. I need say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the fast as it is now past history. This I may say. God was </w:t>
      </w:r>
      <w:r>
        <w:rPr>
          <w:rFonts w:ascii="Times" w:hAnsi="Times" w:eastAsia="Times"/>
          <w:b w:val="0"/>
          <w:i w:val="0"/>
          <w:color w:val="000000"/>
          <w:sz w:val="22"/>
        </w:rPr>
        <w:t>most merciful to me during those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original: C.W. 4506. Courtesy: Woodbrooke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College, Birmingham, and Mrs. Jessie Hoyland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NANDINI BALA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30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LITTLE NANDINI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perfect delight to receive your letter and garland.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not feel your fast overmuch. I enjoyed mine, did you? God </w:t>
      </w:r>
      <w:r>
        <w:rPr>
          <w:rFonts w:ascii="Times" w:hAnsi="Times" w:eastAsia="Times"/>
          <w:b w:val="0"/>
          <w:i w:val="0"/>
          <w:color w:val="000000"/>
          <w:sz w:val="22"/>
        </w:rPr>
        <w:t>bless you.</w:t>
      </w:r>
    </w:p>
    <w:p>
      <w:pPr>
        <w:autoSpaceDN w:val="0"/>
        <w:autoSpaceDE w:val="0"/>
        <w:widowControl/>
        <w:spacing w:line="294" w:lineRule="exact" w:before="0" w:after="3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ITTLE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TTARAYAN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ANTINIKETAN</w:t>
      </w:r>
    </w:p>
    <w:p>
      <w:pPr>
        <w:sectPr>
          <w:type w:val="continuous"/>
          <w:pgSz w:w="9360" w:h="12960"/>
          <w:pgMar w:top="516" w:right="1402" w:bottom="498" w:left="1440" w:header="720" w:footer="720" w:gutter="0"/>
          <w:cols w:num="2" w:equalWidth="0">
            <w:col w:w="3314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98" w:left="1440" w:header="720" w:footer="720" w:gutter="0"/>
          <w:cols w:num="2" w:equalWidth="0">
            <w:col w:w="3314" w:space="0"/>
            <w:col w:w="3204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OLPUR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(E. I. R.)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ENGAL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11017. Courtesy: Nandini Bala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Girl adopted by Rabindranath Tagore’s daughter-in-law;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“In </w:t>
      </w:r>
      <w:r>
        <w:rPr>
          <w:rFonts w:ascii="Times" w:hAnsi="Times" w:eastAsia="Times"/>
          <w:b w:val="0"/>
          <w:i w:val="0"/>
          <w:color w:val="000000"/>
          <w:sz w:val="18"/>
        </w:rPr>
        <w:t>Bengal”, 7-6-1925.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type w:val="continuous"/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284. LETTER TO JAIKRISHNA P. BHANSALI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read your letter. Your sannyasa will shine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return to the Ashram with true understanding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yourself to service in a spirit of non-attachment. A stone cave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cremation ground are not the real cave or the cremation ground.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to be found in the heart. One may be truly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embraced sannyasa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one lives in that cave and reduces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 all impure thoughts and feelings in oneself. It is this sannyasa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extolled. This is still what my inner self tells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DUDHIBEHN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asked me about </w:t>
      </w:r>
      <w:r>
        <w:rPr>
          <w:rFonts w:ascii="Times" w:hAnsi="Times" w:eastAsia="Times"/>
          <w:b w:val="0"/>
          <w:i/>
          <w:color w:val="000000"/>
          <w:sz w:val="22"/>
        </w:rPr>
        <w:t>rotlo.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</w:t>
      </w:r>
      <w:r>
        <w:rPr>
          <w:rFonts w:ascii="Times" w:hAnsi="Times" w:eastAsia="Times"/>
          <w:b w:val="0"/>
          <w:i/>
          <w:color w:val="000000"/>
          <w:sz w:val="22"/>
        </w:rPr>
        <w:t>rotlo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dried up.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snatched it away from me. I am now regaining strength with milk and </w:t>
      </w:r>
      <w:r>
        <w:rPr>
          <w:rFonts w:ascii="Times" w:hAnsi="Times" w:eastAsia="Times"/>
          <w:b w:val="0"/>
          <w:i w:val="0"/>
          <w:color w:val="000000"/>
          <w:sz w:val="22"/>
        </w:rPr>
        <w:t>fruit.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of you are all right. Ask Valji to write to me. How was </w:t>
      </w:r>
      <w:r>
        <w:rPr>
          <w:rFonts w:ascii="Times" w:hAnsi="Times" w:eastAsia="Times"/>
          <w:b w:val="0"/>
          <w:i w:val="0"/>
          <w:color w:val="000000"/>
          <w:sz w:val="22"/>
        </w:rPr>
        <w:t>his health [in jail]?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7438.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286. LETTER TO MAHENDRA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improve your handwriting. It is bad to smile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because that is not the time for playing. It is a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praying to God.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7439. Courtesy: Valji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287. LETTER TO MAITRI GIRI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MAITRI,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interval. Write to me and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learnt there.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6237</w:t>
      </w:r>
    </w:p>
    <w:p>
      <w:pPr>
        <w:autoSpaceDN w:val="0"/>
        <w:autoSpaceDE w:val="0"/>
        <w:widowControl/>
        <w:spacing w:line="292" w:lineRule="exact" w:before="362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288. LETTER TO GULAB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Carding is very easy. With a little more effort, you will pick it up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1725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289. LETTER TO PUNJABHAI H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to race with you, but for the present I have lost.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mind, however.“Life or death, I value neither more than the other.”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new life for me. God’s will be done. He has preserved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He has let me off with a light test. I feel His grace every </w:t>
      </w:r>
      <w:r>
        <w:rPr>
          <w:rFonts w:ascii="Times" w:hAnsi="Times" w:eastAsia="Times"/>
          <w:b w:val="0"/>
          <w:i w:val="0"/>
          <w:color w:val="000000"/>
          <w:sz w:val="22"/>
        </w:rPr>
        <w:t>moment of my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290. LETTER TO RAMACHANDRA N.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RAMBHAU,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continuing dialogue between us also is interesting.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your handwriting was bad. I have already explained to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in all this. Why should we laugh at or despise elders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inwardly? And I have explained, too, how the indifference towards our </w:t>
      </w:r>
      <w:r>
        <w:rPr>
          <w:rFonts w:ascii="Times" w:hAnsi="Times" w:eastAsia="Times"/>
          <w:b w:val="0"/>
          <w:i w:val="0"/>
          <w:color w:val="000000"/>
          <w:sz w:val="22"/>
        </w:rPr>
        <w:t>own weaknesses implied in such contempt is harmful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299.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291. LETTER TO NIRMALA B.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 of the 13th. I am slowly regaining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the proofs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Gitamanthan.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also received Babu-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in the elbow seems to have disappeared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the fast. But I don’t know if it will come back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more flesh on the body. Ask Surendra to write to 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2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IRMALABEHN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C/O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OPIWALA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 NGALOW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ANDHURST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photostate of the Gujarati: C. W. 2887. Courtesy: Nirmalabehn Shroff</w:t>
      </w:r>
    </w:p>
    <w:p>
      <w:pPr>
        <w:autoSpaceDN w:val="0"/>
        <w:autoSpaceDE w:val="0"/>
        <w:widowControl/>
        <w:spacing w:line="220" w:lineRule="exact" w:before="19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Kishorelal G.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G.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292.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today write a long letter to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persevere, you will certainly succeed in time in culti-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vating non-attachment. There is no harm if you remain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etc. The world is both real and not real. Hence the sense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will not disappear completely. For relief from constipation,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consult Gangabehn. Let me know the effect on you of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>changes in food.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6737. Also C.W. 4480.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Bhau Panse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293. LETTER TO SHANTA S.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becoming careless about your handwriting.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as bad as the handwriting. I hope now you are all right.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mind Sardar’s jokes. You may write what you wish to.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4066. Also C.W. 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Shantabehn Patel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294. LETTER TO SHARDA C. SHAH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write a long reply to your letter, but I do not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>much time or energy. You should take hip-bath in cold water.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should be taken before menstruation, not during it.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friction bath, about which Premabehn will probably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is likely to know about it too. You must take complete rest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period. It is bad to have white discharge. This too can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Shankarbhai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by hip-bath and friction-bath. If you are after it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I am suggesting, you are sure to get well.</w:t>
      </w:r>
    </w:p>
    <w:p>
      <w:pPr>
        <w:autoSpaceDN w:val="0"/>
        <w:tabs>
          <w:tab w:pos="550" w:val="left"/>
          <w:tab w:pos="3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natural differences between males and females.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functions too are somewhat different. This being the case,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tries to perform the functions of a woman or a woman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there is bound to be trouble. But they can overcome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Such a situation can be reached only when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physical and psychological purity is created. You may find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difficult to grasp. Read the letter twice or thrice. If you still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catch the point, consult Chimanlal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Narandas or Premabehn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let me know what you have understood.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feel shy to talk about these things and feel less shy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 because we do not have to face and hear the other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write sitting far away but we feel shy when two pairs of </w:t>
      </w:r>
      <w:r>
        <w:rPr>
          <w:rFonts w:ascii="Times" w:hAnsi="Times" w:eastAsia="Times"/>
          <w:b w:val="0"/>
          <w:i w:val="0"/>
          <w:color w:val="000000"/>
          <w:sz w:val="22"/>
        </w:rPr>
        <w:t>eyes meet. But this shyness decreases as we become increasingly pure.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Trying to be your mother.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9957.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express my opinion without knowing your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shopkeeper. You should seek the advice of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you have written to me for advice after having already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step. This is not correct. An indefinite fast is not likely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>the opponent’s nature immediately.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 II, p.104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correspondent, a young man, had started an indefinite fast in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shopkeeper having broken his promise to let “untouchables” buy from </w:t>
      </w:r>
      <w:r>
        <w:rPr>
          <w:rFonts w:ascii="Times" w:hAnsi="Times" w:eastAsia="Times"/>
          <w:b w:val="0"/>
          <w:i w:val="0"/>
          <w:color w:val="000000"/>
          <w:sz w:val="18"/>
        </w:rPr>
        <w:t>his shop.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Nrisinhaprasad Kalidas Bhatt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296. LETTER TO ZOHRA BANU ANSARI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ZOHRA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By the grace of God my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God ordained my fast and now He has vouchsafed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Let us all now pray to God also to bring about unity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I can never rest in peace until that is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too receive letters from Father.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must become my teacher. Your letters take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lessons for me. Quite a few people send me letters in Urdu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as beautiful a hand as you. I am inclined to read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over again on account of your handwriting. Yes,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with me for the whole day. Sardar and Mahadev are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Please convey salaams from us all to Father. Heaps of bless-</w:t>
      </w:r>
      <w:r>
        <w:rPr>
          <w:rFonts w:ascii="Times" w:hAnsi="Times" w:eastAsia="Times"/>
          <w:b w:val="0"/>
          <w:i w:val="0"/>
          <w:color w:val="000000"/>
          <w:sz w:val="22"/>
        </w:rPr>
        <w:t>ings for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Urdu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facing p. 304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297. LETTER TO HORACE G. ALEXANDER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so much to so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fast that I do not feel like saying anything in this letter.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you will see some of the letters that are going by this week’s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mail. This however I will say. God was never nearer to me than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fast, and I felt the love of you all although I had not then any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England. My love to you and Olive.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1415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Dr. M. A. Ansari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LETTER TO SCOTT HENDERSON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say God inspired my fast and you say He did not,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judge? Can you show me why I should prefer your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Voice in me? Do you not think that I am safer in God’s </w:t>
      </w:r>
      <w:r>
        <w:rPr>
          <w:rFonts w:ascii="Times" w:hAnsi="Times" w:eastAsia="Times"/>
          <w:b w:val="0"/>
          <w:i w:val="0"/>
          <w:color w:val="000000"/>
          <w:sz w:val="22"/>
        </w:rPr>
        <w:t>hands than men’s?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 , p. 106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LETTER TO ESSOP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8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thank you for your touching appeal. The matter is over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being. But I suggest to you that such matters are too deep for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 They must be left to God and His creature.</w:t>
      </w:r>
    </w:p>
    <w:p>
      <w:pPr>
        <w:autoSpaceDN w:val="0"/>
        <w:autoSpaceDE w:val="0"/>
        <w:widowControl/>
        <w:spacing w:line="240" w:lineRule="exact" w:before="10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p.105</w:t>
      </w:r>
    </w:p>
    <w:p>
      <w:pPr>
        <w:autoSpaceDN w:val="0"/>
        <w:autoSpaceDE w:val="0"/>
        <w:widowControl/>
        <w:spacing w:line="292" w:lineRule="exact" w:before="402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300. LETTER TO ESTHER MENON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long letter on 4th September. That is a bygone age.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fast is like a new birth to me. I am rapidly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The lost weight has almost come back. The lost strength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little time. The days of agony were also days of inner joy.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little penance for the great sin of untouchability committed by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against their fellow beings. But you know all about it by now.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get rid of your rheumatism by steam baths and </w:t>
      </w:r>
      <w:r>
        <w:rPr>
          <w:rFonts w:ascii="Times" w:hAnsi="Times" w:eastAsia="Times"/>
          <w:b w:val="0"/>
          <w:i w:val="0"/>
          <w:color w:val="000000"/>
          <w:sz w:val="22"/>
        </w:rPr>
        <w:t>a diet free of much starch and proteids and full of fresh fruit.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 could persuade Nan and Tangai to go to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live down the prejudice, i.e., if the teachers welcome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their going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Christian missionary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to say that fast unto death was tantamount to </w:t>
      </w:r>
      <w:r>
        <w:rPr>
          <w:rFonts w:ascii="Times" w:hAnsi="Times" w:eastAsia="Times"/>
          <w:b w:val="0"/>
          <w:i w:val="0"/>
          <w:color w:val="000000"/>
          <w:sz w:val="18"/>
        </w:rPr>
        <w:t>suicide.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 birthday greeting cable from Denmark.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sender was not given.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Love from us and kisses to the children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114,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94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MESSAGE WITH AN AUTOGRAPH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recover soon.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 . II, p.105</w:t>
      </w:r>
    </w:p>
    <w:p>
      <w:pPr>
        <w:autoSpaceDN w:val="0"/>
        <w:autoSpaceDE w:val="0"/>
        <w:widowControl/>
        <w:spacing w:line="292" w:lineRule="exact" w:before="362" w:after="0"/>
        <w:ind w:left="0" w:right="22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302. A LETTER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60" w:lineRule="exact" w:before="4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Misunderstanding about the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of a public man will always arise. Your confession does you </w:t>
      </w:r>
      <w:r>
        <w:rPr>
          <w:rFonts w:ascii="Times" w:hAnsi="Times" w:eastAsia="Times"/>
          <w:b w:val="0"/>
          <w:i w:val="0"/>
          <w:color w:val="000000"/>
          <w:sz w:val="22"/>
        </w:rPr>
        <w:t>credit.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105</w:t>
      </w:r>
    </w:p>
    <w:p>
      <w:pPr>
        <w:autoSpaceDN w:val="0"/>
        <w:autoSpaceDE w:val="0"/>
        <w:widowControl/>
        <w:spacing w:line="292" w:lineRule="exact" w:before="362" w:after="0"/>
        <w:ind w:left="0" w:right="20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does not include inter-dining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are excluded on the ground of their being born so, </w:t>
      </w:r>
      <w:r>
        <w:rPr>
          <w:rFonts w:ascii="Times" w:hAnsi="Times" w:eastAsia="Times"/>
          <w:b w:val="0"/>
          <w:i w:val="0"/>
          <w:color w:val="000000"/>
          <w:sz w:val="22"/>
        </w:rPr>
        <w:t>when others are not.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106</w:t>
      </w:r>
    </w:p>
    <w:p>
      <w:pPr>
        <w:autoSpaceDN w:val="0"/>
        <w:autoSpaceDE w:val="0"/>
        <w:widowControl/>
        <w:spacing w:line="220" w:lineRule="exact" w:before="6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not identified in the source, was an American youth suffering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tuberculosis whose mother had written to Gandhiji explaining her helplessness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saying that her son was paying for his treatment by selling autographs of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people.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addressee, not identified in the source, had been hostile to Hindu religion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Gandhiji. After Gandhiji’s fast he was convinced of Gandhiji’s sincerity and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penance had decided to observe silence and eat only one meal a day for forty days.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It is not clear to whom the statement  was made.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39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304. LETTER TO ASHRAM CHILDREN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you little children start calling yourselves “bhais” and</w:t>
      </w:r>
      <w:r>
        <w:rPr>
          <w:rFonts w:ascii="Times" w:hAnsi="Times" w:eastAsia="Times"/>
          <w:b w:val="0"/>
          <w:i w:val="0"/>
          <w:color w:val="000000"/>
          <w:sz w:val="22"/>
        </w:rPr>
        <w:t>“behns”, what shall I call myself? Who started calling Upendra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“Upendrabhai” and Bhadrika “Bhadrikabehn”? If I visit your 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Mandir, I will not address any of you as “bhai”or “behn”.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this condition? I will mention the other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afterwards.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105</w:t>
      </w:r>
    </w:p>
    <w:p>
      <w:pPr>
        <w:autoSpaceDN w:val="0"/>
        <w:autoSpaceDE w:val="0"/>
        <w:widowControl/>
        <w:spacing w:line="292" w:lineRule="exact" w:before="32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305. LETTER TO PREMABEHN KANTAK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Anyone who wishes to get some publicity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by writing a foreword, should be qualified to write it. Ask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how one may become so qualified.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getting rest. Six days of fast are nothing un-usual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life. I have almost regained my normal strength. I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in attending to my correspondence.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at all like that people in the Ashram should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carelessness behind these illnesses. During this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people generally fall ill, you should be very careful about food. </w:t>
      </w:r>
      <w:r>
        <w:rPr>
          <w:rFonts w:ascii="Times" w:hAnsi="Times" w:eastAsia="Times"/>
          <w:b w:val="0"/>
          <w:i w:val="0"/>
          <w:color w:val="000000"/>
          <w:sz w:val="22"/>
        </w:rPr>
        <w:t>The root cause of most illnesses is impaired digestion.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thought to be among the strong and healthy girls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Even she has fallen ill! I see that some of the girls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on your hands. I cannot guide you from here about Shanta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knowing more about her. Discuss the matter with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 you think best. . . . 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also requires careful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Menstruation in a girl of ten years is quite a serious matter. Get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about her from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likely to have picked up some bad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when she used to go to school.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student of the Ashram school who later married Prithuraj, son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Lakshmidas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separated from our Premi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shifted to another cell. We do feel the separation, but can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Isn’t life a series of separations?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10305. Also C.W. 6744.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28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306. LETTER TO CHANDRASHANKAR N. PANDYA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 may change, but you will not.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wedded to their disease.You don’t care if, in doing so,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violating your dharma as a husband. And there is no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your wife getting a divorce.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fast regaining my strength. Sardar does not stop ordering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about like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here. If we suggest that to him,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by saying that he would do so when the Kathi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up his </w:t>
      </w:r>
      <w:r>
        <w:rPr>
          <w:rFonts w:ascii="Times" w:hAnsi="Times" w:eastAsia="Times"/>
          <w:b w:val="0"/>
          <w:i w:val="0"/>
          <w:color w:val="000000"/>
          <w:sz w:val="22"/>
        </w:rPr>
        <w:t>opium. To whom may I complain about this?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p.106</w:t>
      </w:r>
    </w:p>
    <w:p>
      <w:pPr>
        <w:autoSpaceDN w:val="0"/>
        <w:autoSpaceDE w:val="0"/>
        <w:widowControl/>
        <w:spacing w:line="292" w:lineRule="exact" w:before="28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307. LETTER TO JAISHANKAR P. TRIVEDI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giving me in your letter the heart-rending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Taragouri’s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death. Does anybody know when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ever stalks us like a shadow, will catch us by the throat?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Manu will be shocked, but he is a brave boy and will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blow. If, by way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Taragouri, you banish the primus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stove from your family, that will not be too great a sacrifice, and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it will save other women from this monster.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106</w:t>
      </w:r>
    </w:p>
    <w:p>
      <w:pPr>
        <w:autoSpaceDN w:val="0"/>
        <w:autoSpaceDE w:val="0"/>
        <w:widowControl/>
        <w:spacing w:line="220" w:lineRule="exact" w:before="90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Gandhiji’s cat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Leader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 of community of that name in Saurashtra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brother’ s wife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308. LETTER TO RAMESHWARLAL BAZAJ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RAMESHWARDAS,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Purnachandra has sent envelopes with your address.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an old story now. My strength is returning, you need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got any returns from the new enterprise? Do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 all details.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earlier letter must have reached you.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9448. Courtesy: Benarsilal Bazaj</w:t>
      </w:r>
    </w:p>
    <w:p>
      <w:pPr>
        <w:autoSpaceDN w:val="0"/>
        <w:autoSpaceDE w:val="0"/>
        <w:widowControl/>
        <w:spacing w:line="292" w:lineRule="exact" w:before="382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309.  LETTER TO C.F. ANDREWS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nerves are somewhat at rest. Anyway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sustained by the fact of Gurudev’s closest association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Mahadev has translated and read to me one of his sermons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day of the fast. It is a stirring thing. But the tokens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love were many in those days. I never had any doubt about </w:t>
      </w:r>
      <w:r>
        <w:rPr>
          <w:rFonts w:ascii="Times" w:hAnsi="Times" w:eastAsia="Times"/>
          <w:b w:val="0"/>
          <w:i w:val="0"/>
          <w:color w:val="000000"/>
          <w:sz w:val="22"/>
        </w:rPr>
        <w:t>God’s guidance throughout.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course the largest part of the work still remains.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place I have no doubt is still there.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111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gives this letter under the date October 6, but it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on October 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310.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I gave you all a most anxious time.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inevitable. It was all God’s doing. I could trace His hand in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that happened during those days.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in which Mahadev joins.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 letter for Charlie.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1459</w:t>
      </w:r>
    </w:p>
    <w:p>
      <w:pPr>
        <w:autoSpaceDN w:val="0"/>
        <w:autoSpaceDE w:val="0"/>
        <w:widowControl/>
        <w:spacing w:line="292" w:lineRule="exact" w:before="362" w:after="0"/>
        <w:ind w:left="0" w:right="13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311. LETTER PREMI JAIRAMDAS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PREMI,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had all you sent me. You will now tell Father I had his </w:t>
      </w:r>
      <w:r>
        <w:rPr>
          <w:rFonts w:ascii="Times" w:hAnsi="Times" w:eastAsia="Times"/>
          <w:b w:val="0"/>
          <w:i w:val="0"/>
          <w:color w:val="000000"/>
          <w:sz w:val="22"/>
        </w:rPr>
        <w:t>love letter and that I am getting on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quick and begin to write in Hindi.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from us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6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REMI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AIRAMDAS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YDERABAD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INDH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9242. Courtesy: Jairamdas Doulatram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LETTER TO THE LARKS OF ST. FRANCIS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loving letter of the 2nd September has duly reached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that beautiful cable during my holy fast. Tokens such as </w:t>
      </w:r>
      <w:r>
        <w:rPr>
          <w:rFonts w:ascii="Times" w:hAnsi="Times" w:eastAsia="Times"/>
          <w:b w:val="0"/>
          <w:i w:val="0"/>
          <w:color w:val="000000"/>
          <w:sz w:val="22"/>
        </w:rPr>
        <w:t>yours were food for me sent by God.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1932”. The source merely states that this was written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nuns of an Italian convent named after St. Francis.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313. LETTER TO DR. SYED MAHMUD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the basket of fruit. I have no letter for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better and that your domestic troubles are eased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How I wish that the untouchables solution could lead 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>unity! May your efforts fructify. My salaams to Maulana Saheb.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5073</w:t>
      </w:r>
    </w:p>
    <w:p>
      <w:pPr>
        <w:autoSpaceDN w:val="0"/>
        <w:autoSpaceDE w:val="0"/>
        <w:widowControl/>
        <w:spacing w:line="292" w:lineRule="exact" w:before="362" w:after="0"/>
        <w:ind w:left="0" w:right="15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314.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 today (Wednesday). My writing was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hand. You found it clear because owing to the weakness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 had to trace my letters slowly. The left elbow was at fault.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yesterday there was no pain at all. But today I have a feeling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return with the filling in of the flesh. If it does return, it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cause any anxiety. Of course I am spinning the full quota, i.e.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at least. Keshu brought a new Gandiva. It works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do not think I take more than one and a half hours. My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at 99 lb. Now that I take some exercise, the weight cannot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increase by leaps. I have taken two pounds of milk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first time, 20 dates. Ba is with me during the day, feeding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nursing me. I have to give much time to correspondence as the </w:t>
      </w:r>
      <w:r>
        <w:rPr>
          <w:rFonts w:ascii="Times" w:hAnsi="Times" w:eastAsia="Times"/>
          <w:b w:val="0"/>
          <w:i w:val="0"/>
          <w:color w:val="000000"/>
          <w:sz w:val="22"/>
        </w:rPr>
        <w:t>volume has increased enormously.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a note to Kisen. I wonder if she received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has got the permission to see you, if you would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him. Do you get all the letters collected during the week or only </w:t>
      </w:r>
      <w:r>
        <w:rPr>
          <w:rFonts w:ascii="Times" w:hAnsi="Times" w:eastAsia="Times"/>
          <w:b w:val="0"/>
          <w:i w:val="0"/>
          <w:color w:val="000000"/>
          <w:sz w:val="22"/>
        </w:rPr>
        <w:t>one per week?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see that you cannot build a theory on a few days’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months’ observation. Do not now try to fix the quantity of salt </w:t>
      </w:r>
      <w:r>
        <w:rPr>
          <w:rFonts w:ascii="Times" w:hAnsi="Times" w:eastAsia="Times"/>
          <w:b w:val="0"/>
          <w:i w:val="0"/>
          <w:color w:val="000000"/>
          <w:sz w:val="22"/>
        </w:rPr>
        <w:t>mechanically. The quantity will adjust itself. An occasional drop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“6”, but Wednesday, on which Gandhiji wrote the letter, was </w:t>
      </w:r>
      <w:r>
        <w:rPr>
          <w:rFonts w:ascii="Times" w:hAnsi="Times" w:eastAsia="Times"/>
          <w:b w:val="0"/>
          <w:i w:val="0"/>
          <w:color w:val="000000"/>
          <w:sz w:val="18"/>
        </w:rPr>
        <w:t>October 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help. If you are melting and can stand cold water,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two or three quick cold baths. And you should try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breathing. It cools the body at once. This is done through the mouth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when you are whistling. Try in the open air to breathe in the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instantaneously find the cooling effect. And do not stint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 fresh fruit. Take as many oranges as you like, and raw </w:t>
      </w:r>
      <w:r>
        <w:rPr>
          <w:rFonts w:ascii="Times" w:hAnsi="Times" w:eastAsia="Times"/>
          <w:b w:val="0"/>
          <w:i w:val="0"/>
          <w:color w:val="000000"/>
          <w:sz w:val="22"/>
        </w:rPr>
        <w:t>tomatoes (ripe of course).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forgotten to give your message to Gurudev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his feet on your behalf. So, having your letter by me,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to him and, much to his embarrassment, touched his feet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behalf. He sat speechless, expressing gratefulness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and Kisen are working at making perfect slivers.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key to fine spinning. I am just now spinning 45 counts </w:t>
      </w:r>
      <w:r>
        <w:rPr>
          <w:rFonts w:ascii="Times" w:hAnsi="Times" w:eastAsia="Times"/>
          <w:b w:val="0"/>
          <w:i w:val="0"/>
          <w:color w:val="000000"/>
          <w:sz w:val="22"/>
        </w:rPr>
        <w:t>quite easily. Probably the count is finer. It will be tested tomorrow.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Horace, Esther, Muriel and many other friends who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mention you and want me to send you their love. I am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at conveying these messages. I must not omit the Italian sisters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been sending beautiful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both of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6244. Courtesy: Mirabehn. Also G.N. 9710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315. LETTER TO VIRENDRA PRAKASH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imagine a more effective method of honouring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great Swami Dayanand than by every Arya Samajist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his best energies to the cause of the Harijans during this wave </w:t>
      </w:r>
      <w:r>
        <w:rPr>
          <w:rFonts w:ascii="Times" w:hAnsi="Times" w:eastAsia="Times"/>
          <w:b w:val="0"/>
          <w:i w:val="0"/>
          <w:color w:val="000000"/>
          <w:sz w:val="22"/>
        </w:rPr>
        <w:t>of reform.</w:t>
      </w:r>
    </w:p>
    <w:p>
      <w:pPr>
        <w:autoSpaceDN w:val="0"/>
        <w:autoSpaceDE w:val="0"/>
        <w:widowControl/>
        <w:spacing w:line="220" w:lineRule="exact" w:before="86" w:after="0"/>
        <w:ind w:left="0" w:right="3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145.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109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Full name is from “Diary, 1932”. The G.N.  source merely says “Virendra”.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316. LETTER TO FRANCISCA STANDENATH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saying that in Europe people could not live without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was surely not meant to apply to a man like Satyavan.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and I must not judge him. After all even the strongest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 to an extent. No one can lay down the law for the other.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107</w:t>
      </w:r>
    </w:p>
    <w:p>
      <w:pPr>
        <w:autoSpaceDN w:val="0"/>
        <w:autoSpaceDE w:val="0"/>
        <w:widowControl/>
        <w:spacing w:line="292" w:lineRule="exact" w:before="362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317. LETTER ADA WEST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fasted! Just like you. I am regaining my lost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rapidly. It was all a rich experience. I have gone through many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prolonged fasts. But none was so joy-giving.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work there is too trying for you.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work beyond your strength.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Devdas I see frequently nowadays. Manilal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Bombay in a day or two. Poor boy! He is coming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>dying. He will have the disappointment of his life. Ba has aged.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4435. Courtesy: A. H. West</w:t>
      </w:r>
    </w:p>
    <w:p>
      <w:pPr>
        <w:autoSpaceDN w:val="0"/>
        <w:autoSpaceDE w:val="0"/>
        <w:widowControl/>
        <w:spacing w:line="292" w:lineRule="exact" w:before="362" w:after="0"/>
        <w:ind w:left="0" w:right="2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318.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prize the weather from Mr. Lloyd George’s garden charged as </w:t>
      </w:r>
      <w:r>
        <w:rPr>
          <w:rFonts w:ascii="Times" w:hAnsi="Times" w:eastAsia="Times"/>
          <w:b w:val="0"/>
          <w:i w:val="0"/>
          <w:color w:val="000000"/>
          <w:sz w:val="22"/>
        </w:rPr>
        <w:t>it is with his 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107</w:t>
      </w:r>
    </w:p>
    <w:p>
      <w:pPr>
        <w:autoSpaceDN w:val="0"/>
        <w:autoSpaceDE w:val="0"/>
        <w:widowControl/>
        <w:spacing w:line="220" w:lineRule="exact" w:before="13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mention the addressee, but in “Diary, 1932”,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date October 5  Standenath  is  listed  among  those  to whom Gandhiji  wrote letters.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Satyavan, mentioned in the letter was addressee’s husband, Frederic Standenath.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319.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fast is a thing of the past and has perhaps justified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George Lancaster would not want me to argue all its ethics.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things that come from God are hardly capable of being fully </w:t>
      </w:r>
      <w:r>
        <w:rPr>
          <w:rFonts w:ascii="Times" w:hAnsi="Times" w:eastAsia="Times"/>
          <w:b w:val="0"/>
          <w:i w:val="0"/>
          <w:color w:val="000000"/>
          <w:sz w:val="22"/>
        </w:rPr>
        <w:t>reasoned out.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107</w:t>
      </w:r>
    </w:p>
    <w:p>
      <w:pPr>
        <w:autoSpaceDN w:val="0"/>
        <w:autoSpaceDE w:val="0"/>
        <w:widowControl/>
        <w:spacing w:line="292" w:lineRule="exact" w:before="362" w:after="0"/>
        <w:ind w:left="0" w:right="2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320.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these have been days of marvel. I only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enthusiasm will not wane.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p.109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321. LETTER TO BADRIDUTT PANDE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Ocotber 5, 1932</w:t>
      </w:r>
    </w:p>
    <w:p>
      <w:pPr>
        <w:autoSpaceDN w:val="0"/>
        <w:autoSpaceDE w:val="0"/>
        <w:widowControl/>
        <w:spacing w:line="260" w:lineRule="exact" w:before="42" w:after="0"/>
        <w:ind w:left="19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grief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beyond words. But joy and sorrow are alike gifts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God. So we must accept both with tranquillity and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And why the fear of death? That is in store for all.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gone are not truly gone, those living are not truly with us. 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but at different places. So much for philosophy.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grant both of you peace and fortitude.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suffered a double bereavement: a son had died of drowning </w:t>
      </w:r>
      <w:r>
        <w:rPr>
          <w:rFonts w:ascii="Times" w:hAnsi="Times" w:eastAsia="Times"/>
          <w:b w:val="0"/>
          <w:i w:val="0"/>
          <w:color w:val="000000"/>
          <w:sz w:val="18"/>
        </w:rPr>
        <w:t>and then a daughter had died from the shock of her brother’s death.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16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322. LETTER TO KHAGENDRA PRIYA BARUANI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khadi piece and socks. I thank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shall use them as may be required. The fine piece you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was also received. It still covers me daily. I did acknowledge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15th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 am surprised you did not get my postcard.</w:t>
      </w:r>
    </w:p>
    <w:p>
      <w:pPr>
        <w:autoSpaceDN w:val="0"/>
        <w:autoSpaceDE w:val="0"/>
        <w:widowControl/>
        <w:spacing w:line="220" w:lineRule="exact" w:before="8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HAGENDRA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RIYA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ARUA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OWGONG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9552</w:t>
      </w:r>
    </w:p>
    <w:p>
      <w:pPr>
        <w:sectPr>
          <w:type w:val="continuous"/>
          <w:pgSz w:w="9360" w:h="12960"/>
          <w:pgMar w:top="516" w:right="1402" w:bottom="498" w:left="1440" w:header="720" w:footer="720" w:gutter="0"/>
          <w:cols w:num="2" w:equalWidth="0">
            <w:col w:w="4034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4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98" w:left="1440" w:header="720" w:footer="720" w:gutter="0"/>
          <w:cols w:num="2" w:equalWidth="0">
            <w:col w:w="4034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323. LETTER TO E. E. DOYLE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anxiously waiting for Government’s reply to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29th ult.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Major Bhandari and forwarded by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to the Government. Meanwhile arising out of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Kelappan’s fast in South India I had to send a long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Zamorin, Calicut, which was referred to the Government and which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aware, has not still gone to the Zamorin. Now that matter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life and death and though Sjt. Kelappan’s fast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at my instance, he is by no means yet out of the wood.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necessarily dragged into it because of my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intervention. The Zamorin of Calicut is the central figure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controversy. Sjt. Kelappan’s fast is suspended only for three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therefore much time to be wasted. I should therefore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when this telegram will be sent to the Zamorin and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>am free to carry on correspondence in connection with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ability. Delay is a matter of great danger and vexation.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“Harijan Boards”, 9-11-1934.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has “inst”.   For the text of the letter, “Letter to M.G. Bhandari”, </w:t>
      </w:r>
      <w:r>
        <w:rPr>
          <w:rFonts w:ascii="Times" w:hAnsi="Times" w:eastAsia="Times"/>
          <w:b w:val="0"/>
          <w:i w:val="0"/>
          <w:color w:val="000000"/>
          <w:sz w:val="18"/>
        </w:rPr>
        <w:t>29-9-1932.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A. Rangaswami Iyengar”, 3-10-1932.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highly necessary for me to see some co-workers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I would therefore like you please to secure early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from Government in this matter.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III, p. 257. Also G.N. 3862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MRS. LINDSAY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sweet letter. Yes, it would be tragic if God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accessible only to the learned. My feeling coincides with your washer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woman’s. There was once a scientific expedition in search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scientists are reported to have come to India and to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not in the homes of Brahmins, nor in the palaces of kings,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Him in a hut of an untouchable. Hence my cry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me to the untouchable fold. After fifty years of trial they found </w:t>
      </w:r>
      <w:r>
        <w:rPr>
          <w:rFonts w:ascii="Times" w:hAnsi="Times" w:eastAsia="Times"/>
          <w:b w:val="0"/>
          <w:i w:val="0"/>
          <w:color w:val="000000"/>
          <w:sz w:val="22"/>
        </w:rPr>
        <w:t>me worthy to be so admitted. And I rejoice over the event.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PADMAJA NAIDU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 your presence. The flower-pots are a constant reminder. </w:t>
      </w:r>
      <w:r>
        <w:rPr>
          <w:rFonts w:ascii="Times" w:hAnsi="Times" w:eastAsia="Times"/>
          <w:b w:val="0"/>
          <w:i w:val="0"/>
          <w:color w:val="000000"/>
          <w:sz w:val="22"/>
        </w:rPr>
        <w:t>But then it is a prisoner’s privilege to miss the presence of dear ones.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113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LETTER TO PATANKAR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the </w:t>
      </w:r>
      <w:r>
        <w:rPr>
          <w:rFonts w:ascii="Times" w:hAnsi="Times" w:eastAsia="Times"/>
          <w:b w:val="0"/>
          <w:i/>
          <w:color w:val="000000"/>
          <w:sz w:val="22"/>
        </w:rPr>
        <w:t>prasadam.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thank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merchants for the </w:t>
      </w:r>
      <w:r>
        <w:rPr>
          <w:rFonts w:ascii="Times" w:hAnsi="Times" w:eastAsia="Times"/>
          <w:b w:val="0"/>
          <w:i/>
          <w:color w:val="000000"/>
          <w:sz w:val="22"/>
        </w:rPr>
        <w:t>Akhand Saptah.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doubt that all such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effort helped the great manifestation of the fast week.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is not identified in the source.  But “Diary, 1932” gives his </w:t>
      </w:r>
      <w:r>
        <w:rPr>
          <w:rFonts w:ascii="Times" w:hAnsi="Times" w:eastAsia="Times"/>
          <w:b w:val="0"/>
          <w:i w:val="0"/>
          <w:color w:val="000000"/>
          <w:sz w:val="18"/>
        </w:rPr>
        <w:t>name as Patankar of Belgaum.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327.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this suffice as a brief answer to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and intermarriage are not an essential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root and branch. These two form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reform and must come one day for all sections of Hinduism.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or should be done by compulsion. Fasting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 are not designed to compel people to act against their wills,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designed to make people think and act. If untouchables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untouchable what are they in Hindu society?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the varna system has just now broken down.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true Brahmin or true Kshatriya or Vaishya. We are all Shudras,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varna. If this position is accepted, then the thing becomes easy.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satisfy our vanity, then we are all Brahmins.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does mean root-and-branch destruction of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 and inferiority. He who says, ‘ I am more than my fellow’</w:t>
      </w:r>
      <w:r>
        <w:rPr>
          <w:rFonts w:ascii="Times" w:hAnsi="Times" w:eastAsia="Times"/>
          <w:b w:val="0"/>
          <w:i w:val="0"/>
          <w:color w:val="000000"/>
          <w:sz w:val="22"/>
        </w:rPr>
        <w:t>debases himself; he who says, ‘I am the least among my fellows’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raises himself. My fast was intended not to deal with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superficially but to make us true.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I could mechanically fix the time limit. Who am I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But this I can say from my past, there will be no fast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>if the reform is progressing steadily and there is no humbug or make-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behind it. Real progress is self-demonstrated. The Harijans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its glow in unmistakable terms. I would beseech you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>to worry about the time limit.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believe in idols and images of some sort. I do.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temple has no attraction for me personally. But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spiritual value. Therefore it must be open to Harjians. </w:t>
      </w:r>
      <w:r>
        <w:rPr>
          <w:rFonts w:ascii="Times" w:hAnsi="Times" w:eastAsia="Times"/>
          <w:b w:val="0"/>
          <w:i w:val="0"/>
          <w:color w:val="000000"/>
          <w:sz w:val="22"/>
        </w:rPr>
        <w:t>Reform of temples, not their destruction, is necessary.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109-10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328. LETTER TO V. RAMJEE RAO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do hope that Andhradesh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lag behind the rest of the country in the matter of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20" w:lineRule="exact" w:before="86" w:after="302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AMJEE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“D</w:t>
      </w:r>
      <w:r>
        <w:rPr>
          <w:rFonts w:ascii="Times" w:hAnsi="Times" w:eastAsia="Times"/>
          <w:b w:val="0"/>
          <w:i w:val="0"/>
          <w:color w:val="000000"/>
          <w:sz w:val="18"/>
        </w:rPr>
        <w:t>EENABANDHU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ASULIPATAM</w:t>
      </w:r>
    </w:p>
    <w:p>
      <w:pPr>
        <w:sectPr>
          <w:type w:val="continuous"/>
          <w:pgSz w:w="9360" w:h="12960"/>
          <w:pgMar w:top="516" w:right="1414" w:bottom="498" w:left="1440" w:header="720" w:footer="720" w:gutter="0"/>
          <w:cols w:num="2" w:equalWidth="0">
            <w:col w:w="3656" w:space="0"/>
            <w:col w:w="285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14" w:bottom="498" w:left="1440" w:header="720" w:footer="720" w:gutter="0"/>
          <w:cols w:num="2" w:equalWidth="0">
            <w:col w:w="3656" w:space="0"/>
            <w:col w:w="28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4578</w:t>
      </w:r>
    </w:p>
    <w:p>
      <w:pPr>
        <w:autoSpaceDN w:val="0"/>
        <w:autoSpaceDE w:val="0"/>
        <w:widowControl/>
        <w:spacing w:line="292" w:lineRule="exact" w:before="362" w:after="0"/>
        <w:ind w:left="0" w:right="230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329.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thief does not steal in accordance with God’s wish but even </w:t>
      </w:r>
      <w:r>
        <w:rPr>
          <w:rFonts w:ascii="Times" w:hAnsi="Times" w:eastAsia="Times"/>
          <w:b w:val="0"/>
          <w:i w:val="0"/>
          <w:color w:val="000000"/>
          <w:sz w:val="22"/>
        </w:rPr>
        <w:t>his stealing cannot be but by His permission.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wrong to exclude cobblers, etc., from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for the poor. But it would not be proper for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to start a fast in protest against this injustice. You should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elders. You should win their good opinion by serving them. </w:t>
      </w:r>
      <w:r>
        <w:rPr>
          <w:rFonts w:ascii="Times" w:hAnsi="Times" w:eastAsia="Times"/>
          <w:b w:val="0"/>
          <w:i w:val="0"/>
          <w:color w:val="000000"/>
          <w:sz w:val="22"/>
        </w:rPr>
        <w:t>Nobody ought to be compelled to do a particular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type w:val="continuous"/>
          <w:pgSz w:w="9360" w:h="12960"/>
          <w:pgMar w:top="51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RANI VIDYAVATI</w:t>
      </w:r>
    </w:p>
    <w:p>
      <w:pPr>
        <w:autoSpaceDN w:val="0"/>
        <w:autoSpaceDE w:val="0"/>
        <w:widowControl/>
        <w:spacing w:line="270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1932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VIDYAVATI,</w:t>
      </w:r>
    </w:p>
    <w:p>
      <w:pPr>
        <w:autoSpaceDN w:val="0"/>
        <w:autoSpaceDE w:val="0"/>
        <w:widowControl/>
        <w:spacing w:line="260" w:lineRule="exact" w:before="3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Wonderful! you rebuke me! I had one letter from you.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reply but you did not receive it. What can I do about it?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has been the case with many other letters of mine. True,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written to you had there been no letter from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 am a prisoner. You see, I have not been able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Swarup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the reply to your letter. My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perfect.I shall regain strength in a few days. You have not written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about your health.</w:t>
      </w:r>
    </w:p>
    <w:p>
      <w:pPr>
        <w:autoSpaceDN w:val="0"/>
        <w:autoSpaceDE w:val="0"/>
        <w:widowControl/>
        <w:spacing w:line="220" w:lineRule="exact" w:before="86" w:after="2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3"/>
        <w:gridCol w:w="2183"/>
        <w:gridCol w:w="2183"/>
      </w:tblGrid>
      <w:tr>
        <w:trPr>
          <w:trHeight w:hRule="exact" w:val="85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Who are with you?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IDYAVATI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AGHUNATH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INGHJI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AROKALA</w:t>
      </w:r>
      <w:r>
        <w:rPr>
          <w:rFonts w:ascii="Times" w:hAnsi="Times" w:eastAsia="Times"/>
          <w:b w:val="0"/>
          <w:i w:val="0"/>
          <w:color w:val="000000"/>
          <w:sz w:val="20"/>
        </w:rPr>
        <w:t>, P. O. B</w:t>
      </w:r>
      <w:r>
        <w:rPr>
          <w:rFonts w:ascii="Times" w:hAnsi="Times" w:eastAsia="Times"/>
          <w:b w:val="0"/>
          <w:i w:val="0"/>
          <w:color w:val="000000"/>
          <w:sz w:val="18"/>
        </w:rPr>
        <w:t>ENIGANJ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>ARDOI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332 TELEGRAM TO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8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7, 1932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HILAFAT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AM  DELIGHTED  YOU  HAVE  POSTPONED  YOUR  AMERICAN VISIT.  IT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BE  GLORIOUS  DAY  WHEN  SOLID  HINDU-MUSLIM-SIKH UNITY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withheld by the Government;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Home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Government of India”, 7-11-1932.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ACHIEVED.  REST WILL FOLLOW AS DAY FOLLOWS NIGHT.  IF YOU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60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SEARCH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DILIGENTLY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POCKET.     LOVE.</w:t>
      </w:r>
    </w:p>
    <w:p>
      <w:pPr>
        <w:autoSpaceDN w:val="0"/>
        <w:autoSpaceDE w:val="0"/>
        <w:widowControl/>
        <w:spacing w:line="266" w:lineRule="exact" w:before="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 II, p.  115. Also Government of India,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Political File No. 31/95/32.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2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333. A LETTER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1932</w:t>
      </w:r>
    </w:p>
    <w:p>
      <w:pPr>
        <w:autoSpaceDN w:val="0"/>
        <w:autoSpaceDE w:val="0"/>
        <w:widowControl/>
        <w:spacing w:line="260" w:lineRule="exact" w:before="42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all selfless service leads to self-purification.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moral development should go hand in hand.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animates the body. Realization comes through purification. </w:t>
      </w:r>
      <w:r>
        <w:rPr>
          <w:rFonts w:ascii="Times" w:hAnsi="Times" w:eastAsia="Times"/>
          <w:b w:val="0"/>
          <w:i w:val="0"/>
          <w:color w:val="000000"/>
          <w:sz w:val="22"/>
        </w:rPr>
        <w:t>Prayer is necessary for all, if food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Liberty should be taken away in lunacy.</w:t>
      </w:r>
    </w:p>
    <w:p>
      <w:pPr>
        <w:autoSpaceDN w:val="0"/>
        <w:autoSpaceDE w:val="0"/>
        <w:widowControl/>
        <w:spacing w:line="240" w:lineRule="exact" w:before="108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114</w:t>
      </w:r>
    </w:p>
    <w:p>
      <w:pPr>
        <w:autoSpaceDN w:val="0"/>
        <w:autoSpaceDE w:val="0"/>
        <w:widowControl/>
        <w:spacing w:line="292" w:lineRule="exact" w:before="362" w:after="0"/>
        <w:ind w:left="0" w:right="23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334. A LETTER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inner being tells me that spiritual untiy can only be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>by resisting with our whole soul the modern false life.</w:t>
      </w:r>
    </w:p>
    <w:p>
      <w:pPr>
        <w:autoSpaceDN w:val="0"/>
        <w:autoSpaceDE w:val="0"/>
        <w:widowControl/>
        <w:spacing w:line="220" w:lineRule="exact" w:before="4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 W. 9684. Courtesy: Vishvabharati Museum and Library,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Santiniketan.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117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335. LETTER TO KAHAN C. GANDHI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1932</w:t>
      </w:r>
    </w:p>
    <w:p>
      <w:pPr>
        <w:autoSpaceDN w:val="0"/>
        <w:autoSpaceDE w:val="0"/>
        <w:widowControl/>
        <w:spacing w:line="260" w:lineRule="exact" w:before="42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loving letter. But your love is accompanied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that I should give up my conviction and labour of 50 years.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yield even to your love and do that?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addressee, not indentified by name in the source, was from Dharwar and </w:t>
      </w:r>
      <w:r>
        <w:rPr>
          <w:rFonts w:ascii="Times" w:hAnsi="Times" w:eastAsia="Times"/>
          <w:b w:val="0"/>
          <w:i w:val="0"/>
          <w:color w:val="000000"/>
          <w:sz w:val="18"/>
        </w:rPr>
        <w:t>had written to Gandhiji a long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16" w:right="137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336. LETTER TO MANISHANKAR GANPATRAM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and intermarrying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a nece-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ssary part of the movement for the eradication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coercion in these matters. Nor should anybody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having such relations with untouchables if he wishes,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nobody is prevented from having them with members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Eradication of untouchability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inter-dining and intermarrying.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114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337. LETTER TO NIRMALA B. MASHRUWALA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postcards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who go to Nasik or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prisoner there should remember what I have explained.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goes to Thana or writes to someone there may also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two letters from Kishorelal and one from Gomati.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say anything about the propriety or otherwise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There was certainly some defect in it, but the fast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It may be regarded as the ultimate step in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gradually regaining my strength. In fact I have regained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The weight, which had gone down to 93.5 lb has now risen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99. Before the fast it was 101. I am sure that on the whole the fast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my health. My daily food consists of 2lb.of milk, nine oranges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of pomegranates or grapes, and gourd or tomato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soup once a day. I walk in the morning and in the evening for a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hour and a half without getting tired, write quite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letters, and spin at least 200 rounds, going up to as far as 40 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allowed to stay with me during the day. Devdas is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see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that we should spin as fine yarn as we can. I also </w:t>
      </w:r>
      <w:r>
        <w:rPr>
          <w:rFonts w:ascii="Times" w:hAnsi="Times" w:eastAsia="Times"/>
          <w:b w:val="0"/>
          <w:i w:val="0"/>
          <w:color w:val="000000"/>
          <w:sz w:val="22"/>
        </w:rPr>
        <w:t>admit the moral blemish in wearing clothes of fine yarn, but fine cloth</w:t>
      </w:r>
    </w:p>
    <w:p>
      <w:pPr>
        <w:autoSpaceDN w:val="0"/>
        <w:autoSpaceDE w:val="0"/>
        <w:widowControl/>
        <w:spacing w:line="240" w:lineRule="exact" w:before="3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one of these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Nirmala B. Mashruwala”, 3-10-1932.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8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some benefits. It is very necessary from an artistic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In the attempt to spin fine yarn, one makes many discoveries.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for deftness of the hand. In the past the people were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fine yarn. Even as atonement for that, some of us ought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yarn as part of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spinning, so that the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might be available whenever fine cloth is found to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If we have to pay the full labour charges for fine yarn, the </w:t>
      </w:r>
      <w:r>
        <w:rPr>
          <w:rFonts w:ascii="Times" w:hAnsi="Times" w:eastAsia="Times"/>
          <w:b w:val="0"/>
          <w:i w:val="0"/>
          <w:color w:val="000000"/>
          <w:sz w:val="22"/>
        </w:rPr>
        <w:t>cost of such cloth would be exceedingly high.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proper for Kishorelal to have insisted on spinning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rounds during the week of the fast.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his limitations in this matter. One learns real humility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One may, if one wishes, do labour which is easier even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But those who cannot do any manual work can also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their thoughts and writings. He is a thief who has hands but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use them to do any work.</w:t>
      </w:r>
    </w:p>
    <w:p>
      <w:pPr>
        <w:autoSpaceDN w:val="0"/>
        <w:tabs>
          <w:tab w:pos="550" w:val="left"/>
          <w:tab w:pos="3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verse as amended: “I wish I could always employ my </w:t>
      </w:r>
      <w:r>
        <w:rPr>
          <w:rFonts w:ascii="Times" w:hAnsi="Times" w:eastAsia="Times"/>
          <w:b w:val="0"/>
          <w:i w:val="0"/>
          <w:color w:val="000000"/>
          <w:sz w:val="22"/>
        </w:rPr>
        <w:t>all in relieving some creatures’ pain.”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knows that Nath had some doubt about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of my fast. At my request, Nath came and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 little with me during the fast. I do not know whether he was </w:t>
      </w:r>
      <w:r>
        <w:rPr>
          <w:rFonts w:ascii="Times" w:hAnsi="Times" w:eastAsia="Times"/>
          <w:b w:val="0"/>
          <w:i w:val="0"/>
          <w:color w:val="000000"/>
          <w:sz w:val="22"/>
        </w:rPr>
        <w:t>finally convinced.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Rabindranath went the furthest he could this time.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very close to each other. I don’t think I have left out anything.</w:t>
      </w:r>
    </w:p>
    <w:p>
      <w:pPr>
        <w:autoSpaceDN w:val="0"/>
        <w:autoSpaceDE w:val="0"/>
        <w:widowControl/>
        <w:spacing w:line="220" w:lineRule="exact" w:before="46" w:after="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2888. Courtesy: Nirmalabehn Shroff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338. LETTER TO LILY H. SHAH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realize what you are suggesting when you ask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to offer me the first meal to end my fast? Should </w:t>
      </w:r>
      <w:r>
        <w:rPr>
          <w:rFonts w:ascii="Times" w:hAnsi="Times" w:eastAsia="Times"/>
          <w:b w:val="0"/>
          <w:i w:val="0"/>
          <w:color w:val="000000"/>
          <w:sz w:val="22"/>
        </w:rPr>
        <w:t>I fast again in order that you may do that?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114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Sanskrit verse means: “I desire the end of the suffering of all </w:t>
      </w:r>
      <w:r>
        <w:rPr>
          <w:rFonts w:ascii="Times" w:hAnsi="Times" w:eastAsia="Times"/>
          <w:b w:val="0"/>
          <w:i w:val="0"/>
          <w:color w:val="000000"/>
          <w:sz w:val="18"/>
        </w:rPr>
        <w:t>creatures that suffer”.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Hiralal Shah’s daughter, now Lily Anand Pandya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NANIBEHN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have written you a letter. You should get it. Ba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your arrival and that of Gangabehn.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only when God wills. Gangabehn must write to me in detail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meals. How is your health? Godse met me separately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Bapalal Vaidya with him? I have written a letter. It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called somebody from the Ashram. Keep writing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have any news. I am steadily regaining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Gangabehn’s letter after writing this. She must put on </w:t>
      </w:r>
      <w:r>
        <w:rPr>
          <w:rFonts w:ascii="Times" w:hAnsi="Times" w:eastAsia="Times"/>
          <w:b w:val="0"/>
          <w:i w:val="0"/>
          <w:color w:val="000000"/>
          <w:sz w:val="22"/>
        </w:rPr>
        <w:t>weight fast.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26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LETTER TO SARUPRANI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hesitate to send for a doctor when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warrants it. You are taking sufficient fruit, I hope. May God make you </w:t>
      </w:r>
      <w:r>
        <w:rPr>
          <w:rFonts w:ascii="Times" w:hAnsi="Times" w:eastAsia="Times"/>
          <w:b w:val="0"/>
          <w:i w:val="0"/>
          <w:color w:val="000000"/>
          <w:sz w:val="22"/>
        </w:rPr>
        <w:t>well soon.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delighted with your decision to remain here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 final answer. The children will, of course, be pleased at it. Give </w:t>
      </w:r>
      <w:r>
        <w:rPr>
          <w:rFonts w:ascii="Times" w:hAnsi="Times" w:eastAsia="Times"/>
          <w:b w:val="0"/>
          <w:i w:val="0"/>
          <w:color w:val="000000"/>
          <w:sz w:val="22"/>
        </w:rPr>
        <w:t>my blessings to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gift has been received but do we need this kind of courtesy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us? Premlilabehn and Ramanarayan’s wife anyway send me </w:t>
      </w:r>
      <w:r>
        <w:rPr>
          <w:rFonts w:ascii="Times" w:hAnsi="Times" w:eastAsia="Times"/>
          <w:b w:val="0"/>
          <w:i w:val="0"/>
          <w:color w:val="000000"/>
          <w:sz w:val="22"/>
        </w:rPr>
        <w:t>fruits in plenty.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41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 to Sarup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Krishna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tell them that I know their</w:t>
            </w:r>
          </w:p>
        </w:tc>
      </w:tr>
    </w:tbl>
    <w:p>
      <w:pPr>
        <w:autoSpaceDN w:val="0"/>
        <w:autoSpaceDE w:val="0"/>
        <w:widowControl/>
        <w:spacing w:line="218" w:lineRule="exact" w:before="22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Motilal Nehru’s widow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feelings even without a wire from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see what services you are rendering to the Harijans here.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narrates everything to me.</w:t>
      </w:r>
    </w:p>
    <w:p>
      <w:pPr>
        <w:autoSpaceDN w:val="0"/>
        <w:autoSpaceDE w:val="0"/>
        <w:widowControl/>
        <w:spacing w:line="220" w:lineRule="exact" w:before="4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Gandhiji-Indira Gandhi Correspondence File.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Nehru Memorial Museum and Library.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341. LETTER TO C.Y. CHINTAMANI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whatsoever for apology. I hope you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 in reply to your earlier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insurmountable difficulties about adopting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 prisoner I am not free to discuss them. But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me to discuss them, I think you would be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soundness of my reason. But this I may say that no one can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than I am to see peace established between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or the Congress.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keeping well.</w:t>
      </w:r>
    </w:p>
    <w:p>
      <w:pPr>
        <w:autoSpaceDN w:val="0"/>
        <w:autoSpaceDE w:val="0"/>
        <w:widowControl/>
        <w:spacing w:line="220" w:lineRule="exact" w:before="86" w:after="30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Y. C</w:t>
      </w:r>
      <w:r>
        <w:rPr>
          <w:rFonts w:ascii="Times" w:hAnsi="Times" w:eastAsia="Times"/>
          <w:b w:val="0"/>
          <w:i w:val="0"/>
          <w:color w:val="000000"/>
          <w:sz w:val="18"/>
        </w:rPr>
        <w:t>HINTAMANI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EADER</w:t>
      </w:r>
      <w:r>
        <w:rPr>
          <w:rFonts w:ascii="Times" w:hAnsi="Times" w:eastAsia="Times"/>
          <w:b w:val="0"/>
          <w:i w:val="0"/>
          <w:color w:val="000000"/>
          <w:sz w:val="20"/>
        </w:rPr>
        <w:t>”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 w:num="2" w:equalWidth="0">
            <w:col w:w="3664" w:space="0"/>
            <w:col w:w="285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98" w:left="1440" w:header="720" w:footer="720" w:gutter="0"/>
          <w:cols w:num="2" w:equalWidth="0">
            <w:col w:w="3664" w:space="0"/>
            <w:col w:w="285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800(40)(3), Pt. III, p. 223.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117-8</w:t>
      </w:r>
    </w:p>
    <w:p>
      <w:pPr>
        <w:autoSpaceDN w:val="0"/>
        <w:autoSpaceDE w:val="0"/>
        <w:widowControl/>
        <w:spacing w:line="240" w:lineRule="exact" w:before="2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withdrawal or suspension of civil disobedience.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342. LETTER TO MOHANLAL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MOHANLAL,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your view that inter-dining and inter-marrying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a necessary part of the movement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untouchability. Hence there can be no coercion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bear on anybody in regard to these. If, however,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his own free will to have such relations with </w:t>
      </w:r>
      <w:r>
        <w:rPr>
          <w:rFonts w:ascii="Times" w:hAnsi="Times" w:eastAsia="Times"/>
          <w:b w:val="0"/>
          <w:i/>
          <w:color w:val="000000"/>
          <w:sz w:val="22"/>
        </w:rPr>
        <w:t>Antyajas,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prevented from doing so, just as members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“touchable” communities are not prevented from having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among themselves. Eradication of untouchability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Harijans, and persuading others to permit them, to enjoy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rights which as a human being every Hindu enjoys.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232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343. LETTER TO MOHANLAL M. BHATT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October, 8,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some merit in Mohamad Kaji’s decision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Islam enjoins keeping of the 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a time of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fortune. One other Muslim friend also had kept the 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that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roza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a fast. In this matter Muslim friends should earnestly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that, just as the problem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solved,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Muslims and Sikhs also may be solved, and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their duty towards that end.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solution of the problem from the religious point of view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one of the aims of my fast. The Hindu public realized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propaganda for that purpose, and the great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come about is indeed of a religious nature.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religious standpoint the Government award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destroyed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compared with that aspect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the political aspect was insignificant. Politics is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is not an independent activity. The solution of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problem from a religious point of view includes the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problem of all oppressed races in the world. The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>Muslims also seem to have grasped this 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no violation of principle in a teetotaller present at a feast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 glass of wine. If one attends such a feast, it is one’s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to pass the glass and there is no hypocrisy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That is one way of quietly winning the love of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drink. This argument applies only to a strict teetotaller,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also was put with reference to such a person. If my reply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properly understood, it is likely to be misapplied,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fear in giving you this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116-7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344.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 (JOSHI),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what you think best. I cannot guide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Think over the pledge which was taken.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in the slightest degree. This does not mean that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the matter. I don’t remember everything now. This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aways insisted that whenever a person takes a vow,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write it down. If he does not do that, afterwards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resoultion weakens and he interprets the vow to make it much milder.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been guilty of such behaviour myself and my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>has pricked me afterwards.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5511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345. LETTER TO RAMABEHN JOSHI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RAMA (JOSHI)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requested me not to take the trouble of writing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also may not have to write to me? But how can I,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well enough and eat and work as usual, and get time to write,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writing? I don’t mind Vimu’s having had a trip to </w:t>
      </w:r>
      <w:r>
        <w:rPr>
          <w:rFonts w:ascii="Times" w:hAnsi="Times" w:eastAsia="Times"/>
          <w:b w:val="0"/>
          <w:i w:val="0"/>
          <w:color w:val="000000"/>
          <w:sz w:val="22"/>
        </w:rPr>
        <w:t>Yeravda, but has she started working as a scavenger-girl? The brave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Chhaganlal Joshi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Dhiru seems to have become a little wiser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his health improved?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5336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346. LETTER TO BABALBHAI MEHTA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now regained sufficient strength. Make </w:t>
      </w:r>
      <w:r>
        <w:rPr>
          <w:rFonts w:ascii="Times" w:hAnsi="Times" w:eastAsia="Times"/>
          <w:b w:val="0"/>
          <w:i w:val="0"/>
          <w:color w:val="000000"/>
          <w:sz w:val="22"/>
        </w:rPr>
        <w:t>proper use of every moment of your time.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9447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347.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dinner parties with Harijans are not a necessary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against untouchability, but they are consequence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glad, too, that they take place. Though opposition to them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expected, no one will be able to stop them if such dinners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popular movement. There is no argument whatever based </w:t>
      </w:r>
      <w:r>
        <w:rPr>
          <w:rFonts w:ascii="Times" w:hAnsi="Times" w:eastAsia="Times"/>
          <w:b w:val="0"/>
          <w:i w:val="0"/>
          <w:color w:val="000000"/>
          <w:sz w:val="22"/>
        </w:rPr>
        <w:t>on dharma in support of ideas of pollution through food, etc.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do not encourage image-worship in the Ashram,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forbid it either. Temples in one form or another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as long as Hinduism flourishes.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have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all temples recognized as such by the Hindus.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if we wish to root out the very idea of a certain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being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Hence, not only is there no contradiction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principles in an Ashram inmate encouraging temple-entry,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contrary it is his duty to encourage it. From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this issue is very important 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a test for the Hindus.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necessary that Ashram inmates should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or should go, to work outside for anti-untouchability work. All </w:t>
      </w:r>
      <w:r>
        <w:rPr>
          <w:rFonts w:ascii="Times" w:hAnsi="Times" w:eastAsia="Times"/>
          <w:b w:val="0"/>
          <w:i w:val="0"/>
          <w:color w:val="000000"/>
          <w:sz w:val="22"/>
        </w:rPr>
        <w:t>Ashram inmates are intended and trained ultimately to go out to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people. No inmate of the Ashram who wishes to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 or any other deity should be stopped from doing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an institution we should, in my opinion, remain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all religions and, therefore, should not permit a public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idol in the Ashram. Our public temple is the open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with the horizons in the different directions as its walls,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its roof and formless God as the idol in the temple. If we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course, we would be required to provide for a mosque, a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a church, a synagogue and so on. At present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is indeed greater, but we do wish that followers of other faiths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join us in course of time. An attitude of equality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requires us to keep in view from now the necessity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places of worship. If we do that, however, we might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our attitude of equality, and therefore, the golden rule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in this as in other matters is to exercise self-control.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all this carefully and understand it fully, and ask me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till you have done so. I shall not get tired of answering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I have now regained sufficient strength to attend to such </w:t>
      </w:r>
      <w:r>
        <w:rPr>
          <w:rFonts w:ascii="Times" w:hAnsi="Times" w:eastAsia="Times"/>
          <w:b w:val="0"/>
          <w:i w:val="0"/>
          <w:color w:val="000000"/>
          <w:sz w:val="22"/>
        </w:rPr>
        <w:t>duties.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how Sundarabai and Deshpande came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The religious issue arose because of the previous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believed to have taken place. I only suggested it as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be no marriage between a teacher and his pupil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one teacher and another working in the same institution.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no religious objection to such marriages. If any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wish to marry, we may not encourage them but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prevent them. I am writing this as a general rule only;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what actually happened in this particular case.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explained has also not been sufficiently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Nor is any warning given to persons joining the Vidyapith.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we, then, apply the principle in this case? In such instances, </w:t>
      </w:r>
      <w:r>
        <w:rPr>
          <w:rFonts w:ascii="Times" w:hAnsi="Times" w:eastAsia="Times"/>
          <w:b w:val="0"/>
          <w:i w:val="0"/>
          <w:color w:val="000000"/>
          <w:sz w:val="22"/>
        </w:rPr>
        <w:t>though sticking to our ideal, we should adopt a liberal attitude.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236. Courtesy: Lakashmibehn N. Khare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in this sentence, illegible in the source, are supplied from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348. LETTER TO MANIBEHN PATEL</w:t>
      </w:r>
    </w:p>
    <w:p>
      <w:pPr>
        <w:autoSpaceDN w:val="0"/>
        <w:autoSpaceDE w:val="0"/>
        <w:widowControl/>
        <w:spacing w:line="270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get your long letter though it was not long enough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is now a thing of the past. It was inspired by God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crowned with success. I am rapidly getting back my 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have almost regained my strength. Everyday I take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milk and lots of juice of oranges, pomegranates or grapes,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gourd of tomato soup.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take a fairly good walk, and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200 rounds of fine yarn, of 45 counts. I also write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letters. So you see there is no cause now for anxiety.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stay with me during the day. Davdas also is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see me. He is all right now.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dreaming about food could be a sign of indigestion,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more. Such dreams are common when one is very hungry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from indigestion. You should find out the real cause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measures, and then stop worrying about the matter.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 is regulated by rules of self discipline, such dreams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stop in the course of time. We must not expect the veils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many lives to vanish all at once; they will take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we need not, for that reason, lose heart or give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or slacken our efforts, and we must entertain no doubt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the ultimate victory. This is the meaning of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taught by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produces different effects on different persons,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surprising. They depend on one’s physical constitution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psychological attitude towards the fast. One who is not accustomed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will be upset by the thought of fasting even for one day.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child’s play for one who is in the habit of fasting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time. Similarly, a person who has not much fat in his system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out for many days. But a fat person, if he is patient, can prolong </w:t>
      </w:r>
      <w:r>
        <w:rPr>
          <w:rFonts w:ascii="Times" w:hAnsi="Times" w:eastAsia="Times"/>
          <w:b w:val="0"/>
          <w:i w:val="0"/>
          <w:color w:val="000000"/>
          <w:sz w:val="22"/>
        </w:rPr>
        <w:t>the fast for a long time and physically benefit by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Mahadev are all right. We never enjoyed such </w:t>
      </w:r>
      <w:r>
        <w:rPr>
          <w:rFonts w:ascii="Times" w:hAnsi="Times" w:eastAsia="Times"/>
          <w:b w:val="0"/>
          <w:i w:val="0"/>
          <w:color w:val="000000"/>
          <w:sz w:val="22"/>
        </w:rPr>
        <w:t>solitude before, and it has done us much good.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in good health and so also are Lilavati and </w:t>
      </w:r>
      <w:r>
        <w:rPr>
          <w:rFonts w:ascii="Times" w:hAnsi="Times" w:eastAsia="Times"/>
          <w:b w:val="0"/>
          <w:i w:val="0"/>
          <w:color w:val="000000"/>
          <w:sz w:val="22"/>
        </w:rPr>
        <w:t>Kamaladevi. My blessings to the other women there. Tell Lilavati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here are censored by the jail authorities.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fine letter from Munshi. Ask her to write to me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feels inclined. I enclose Nandubehn’s letter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here.</w:t>
      </w:r>
    </w:p>
    <w:p>
      <w:pPr>
        <w:autoSpaceDN w:val="0"/>
        <w:autoSpaceDE w:val="0"/>
        <w:widowControl/>
        <w:spacing w:line="220" w:lineRule="exact" w:before="86" w:after="22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26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pp. 87-9</w:t>
      </w:r>
    </w:p>
    <w:p>
      <w:pPr>
        <w:autoSpaceDN w:val="0"/>
        <w:autoSpaceDE w:val="0"/>
        <w:widowControl/>
        <w:spacing w:line="292" w:lineRule="exact" w:before="322" w:after="0"/>
        <w:ind w:left="0" w:right="14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349.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was very pleased. Though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my letters, it would seem that my blessings sent through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conveyed to you all right. My fast is an old story now.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recovering my strength. I take two pounds of milk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of oranges,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grapes and pomegranates and the soup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and gourd. I spin daily not less that 200 rounds of 45 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write letters too. Ba spends the day with me and so I don’t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anything. I am happy that you keep good health.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Sarup and Krishna that Mother is here. She came and saw me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fast. 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Tara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Indu, etc., also came and saw me. Indu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growing well. You have given no news about Kanta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If Rani Vidyavati is with you, tell her that I wrote several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Your enthusiasm for study is commendable. Read and learn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 while you are there. After you are released,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better arrangements. Do not be impatient however. Your purity,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fortitude and devotion to duty represent your real education.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that education in letters will add to their lustre,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God willing, your desire for it will be fulfilled.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your health.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3430</w:t>
      </w:r>
    </w:p>
    <w:p>
      <w:pPr>
        <w:autoSpaceDN w:val="0"/>
        <w:autoSpaceDE w:val="0"/>
        <w:widowControl/>
        <w:spacing w:line="218" w:lineRule="exact" w:before="110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Chandralekha and Nayantara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350. LETTER TO MAHALAKSHMI M.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the letter which I wrote to you last week.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right in giving up cereals and pulses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you restrict your food to milk and curds, raisins, juice of sour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 with soda bicarb, oranges, </w:t>
      </w:r>
      <w:r>
        <w:rPr>
          <w:rFonts w:ascii="Times" w:hAnsi="Times" w:eastAsia="Times"/>
          <w:b w:val="0"/>
          <w:i/>
          <w:color w:val="000000"/>
          <w:sz w:val="22"/>
        </w:rPr>
        <w:t>mosambis,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cucumber, tomatoes,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radishes and salad, your weight will certainly go down. Do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or other nuts. If you wish to chew something, you may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ounce of coconut. You may eat less but not more than one ounce. </w:t>
      </w:r>
      <w:r>
        <w:rPr>
          <w:rFonts w:ascii="Times" w:hAnsi="Times" w:eastAsia="Times"/>
          <w:b w:val="0"/>
          <w:i w:val="0"/>
          <w:color w:val="000000"/>
          <w:sz w:val="22"/>
        </w:rPr>
        <w:t>If it does not agree with you, you can stop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6822</w:t>
      </w:r>
    </w:p>
    <w:p>
      <w:pPr>
        <w:autoSpaceDN w:val="0"/>
        <w:autoSpaceDE w:val="0"/>
        <w:widowControl/>
        <w:spacing w:line="292" w:lineRule="exact" w:before="362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351.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There is nobody now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leaders who has not blessed my fast. There is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fast is the ultimate weapon in non-violence. It is being misused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probably be misused still more. But there is a saving grace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misuse. It can harm only the person who misuses it. And,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matter deeply, even the harm to him is very small.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is pure, his soul will not be sullied, and only the body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harmed. However, not many would come forward even to misuse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many, after all, would be ready to endure the physical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>involved in a fast?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regaining strength quite rapidly. I take two pounds of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plenty of juice of oranges,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and pome-granates.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take soup of gourd or tomato. The weight, which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93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lb., has now risen to 99 lb. I can walk for a total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and a half daily, and can write a large number of letters.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practically regained my original strength. I spin at least 200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of nearly 45 counts. Nor do I feel much tired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is, therefore, no cause for the slightest anxiety.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Taramati came and saw me, accompanied by her children. This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she seems to have made good progress. Both the children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condition. Dilip writes to me occasionally. Taramati writes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permitted to stay with me during the day, and Devdas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come and see me. He has now recovered his health. He </w:t>
      </w:r>
      <w:r>
        <w:rPr>
          <w:rFonts w:ascii="Times" w:hAnsi="Times" w:eastAsia="Times"/>
          <w:b w:val="0"/>
          <w:i w:val="0"/>
          <w:color w:val="000000"/>
          <w:sz w:val="22"/>
        </w:rPr>
        <w:t>still seems to be a little weak, though.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suffered much physically during the fast, I also </w:t>
      </w:r>
      <w:r>
        <w:rPr>
          <w:rFonts w:ascii="Times" w:hAnsi="Times" w:eastAsia="Times"/>
          <w:b w:val="0"/>
          <w:i w:val="0"/>
          <w:color w:val="000000"/>
          <w:sz w:val="22"/>
        </w:rPr>
        <w:t>enjoyed immense peace of mind.</w:t>
      </w:r>
    </w:p>
    <w:p>
      <w:pPr>
        <w:autoSpaceDN w:val="0"/>
        <w:autoSpaceDE w:val="0"/>
        <w:widowControl/>
        <w:spacing w:line="260" w:lineRule="exact" w:before="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pp. 116-7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PRABHUDAS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tabs>
          <w:tab w:pos="550" w:val="left"/>
          <w:tab w:pos="353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get all news about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 letter from Badridutt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I got yours. I have wired and even written a letter. The </w:t>
      </w:r>
      <w:r>
        <w:rPr>
          <w:rFonts w:ascii="Times" w:hAnsi="Times" w:eastAsia="Times"/>
          <w:b w:val="0"/>
          <w:i w:val="0"/>
          <w:color w:val="000000"/>
          <w:sz w:val="22"/>
        </w:rPr>
        <w:t>news about Devakinandan is also painful.</w:t>
      </w:r>
    </w:p>
    <w:p>
      <w:pPr>
        <w:autoSpaceDN w:val="0"/>
        <w:autoSpaceDE w:val="0"/>
        <w:widowControl/>
        <w:spacing w:line="240" w:lineRule="exact" w:before="54" w:after="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of you are getting along quite well. These days, I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Gandiva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It is less strenuous to work with. lt </w:t>
      </w:r>
      <w:r>
        <w:rPr>
          <w:rFonts w:ascii="Times" w:hAnsi="Times" w:eastAsia="Times"/>
          <w:b w:val="0"/>
          <w:i w:val="0"/>
          <w:color w:val="000000"/>
          <w:sz w:val="22"/>
        </w:rPr>
        <w:t>permits great speed.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79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Ask Hemi to write to me.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32985</w:t>
      </w:r>
    </w:p>
    <w:p>
      <w:pPr>
        <w:autoSpaceDN w:val="0"/>
        <w:autoSpaceDE w:val="0"/>
        <w:widowControl/>
        <w:spacing w:line="292" w:lineRule="exact" w:before="362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353.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come. Kudsia’s brother has sent a letter. He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the Ashram this month. Kudsia must be all right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getting back my strength. I was glad to have seen you.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258</w:t>
      </w:r>
    </w:p>
    <w:p>
      <w:pPr>
        <w:autoSpaceDN w:val="0"/>
        <w:autoSpaceDE w:val="0"/>
        <w:widowControl/>
        <w:spacing w:line="220" w:lineRule="exact" w:before="4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papers or other sources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been permitted to see Gandhiji during his fast.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354.  LETTER TO SECRETARIES, FRIENDS OF INDIA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ECRETARIES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RIENDS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46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ANCASTER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 2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[S],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sympathy. The funds can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anti-untouchability association formed under the chairmanship </w:t>
      </w:r>
      <w:r>
        <w:rPr>
          <w:rFonts w:ascii="Times" w:hAnsi="Times" w:eastAsia="Times"/>
          <w:b w:val="0"/>
          <w:i w:val="0"/>
          <w:color w:val="000000"/>
          <w:sz w:val="22"/>
        </w:rPr>
        <w:t>of Sjt. G. D. Birla for the furtherance of its objects.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 Pt. III, p. 224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355. LETTER TO DR. SYED MAHMUD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letters–the only ones to be received by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had my note sent through Kamala. Tell the 4-year old dame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was forgiven for not completing her fast. Prayers of little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better than their fasts. Who knows but that it was such prayers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answered. Well, the whole time the fast was on, I was thinking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Hindu-Muslim question and asking God to give me light.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your, Maulana Abul Kalam’s and Malviyaji’s efforts fructified.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grand day if we could achieve not a paper but a heart </w:t>
      </w:r>
      <w:r>
        <w:rPr>
          <w:rFonts w:ascii="Times" w:hAnsi="Times" w:eastAsia="Times"/>
          <w:b w:val="0"/>
          <w:i w:val="0"/>
          <w:color w:val="000000"/>
          <w:sz w:val="22"/>
        </w:rPr>
        <w:t>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wife and sisters are better. You too must be well </w:t>
      </w:r>
      <w:r>
        <w:rPr>
          <w:rFonts w:ascii="Times" w:hAnsi="Times" w:eastAsia="Times"/>
          <w:b w:val="0"/>
          <w:i w:val="0"/>
          <w:color w:val="000000"/>
          <w:sz w:val="22"/>
        </w:rPr>
        <w:t>now or you must have a compulsory fast for regaining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salaams to both the Maulanas.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III, p. 223. Also G.N. 5076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LETTER TO VITHAL R. SHINDE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be party to any quarter being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untouchability—this enemy of all truth, righteousness and progress.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122</w:t>
      </w:r>
    </w:p>
    <w:p>
      <w:pPr>
        <w:autoSpaceDN w:val="0"/>
        <w:autoSpaceDE w:val="0"/>
        <w:widowControl/>
        <w:spacing w:line="292" w:lineRule="exact" w:before="362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357. LETTER TO RABINDRANATH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I am daily seeking light. This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 is also my life’s mission.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do hamper me. But I know that when I have the light,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pierce through the restrictions. Meanwhile I pray though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yet 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were none the worse for the strenuous work in </w:t>
      </w:r>
      <w:r>
        <w:rPr>
          <w:rFonts w:ascii="Times" w:hAnsi="Times" w:eastAsia="Times"/>
          <w:b w:val="0"/>
          <w:i w:val="0"/>
          <w:color w:val="000000"/>
          <w:sz w:val="22"/>
        </w:rPr>
        <w:t>Poona and equally fatiguing long journey.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translated for us your beautiful sermon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on 20th ultimo.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4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4633</w:t>
      </w:r>
    </w:p>
    <w:p>
      <w:pPr>
        <w:autoSpaceDN w:val="0"/>
        <w:autoSpaceDE w:val="0"/>
        <w:widowControl/>
        <w:spacing w:line="292" w:lineRule="exact" w:before="362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358. LETTER TO URMILA DEVI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URMILA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8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tragedy! As you were going out that day, I was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 out, when Sarojini said you were all coming back soon.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subsided. But so it was to be. It was to me a sharp reminder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and therefore not to have all my way. It is a good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these shocks. They keep me humble.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if in the matter of eradication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 he would agree to a workable compromise.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Sister of C.R. 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is, never put off till tomorrow what you can do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put off till the next moment what you can do this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know all about you and your children. Now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fully about your joys such as you may have and sorrows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have. But sorrows of God’s servants are their joys.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fires through which God tries and purifies them. Unmixed joys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 will stink in our nostrils and we should die of want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oxygen of sorrows. I have read your letter to Mahadev. Let your boy </w:t>
      </w:r>
      <w:r>
        <w:rPr>
          <w:rFonts w:ascii="Times" w:hAnsi="Times" w:eastAsia="Times"/>
          <w:b w:val="0"/>
          <w:i w:val="0"/>
          <w:color w:val="000000"/>
          <w:sz w:val="22"/>
        </w:rPr>
        <w:t>go through the hard mill of difficulties instead of getting a soft job.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120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359. LETTER TO BASANTI DEVI 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fearful not to have met you again. As you were going,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whether you noticed that I was casting hungry eyes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when Sarojini said you were soon coming back. But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not to.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meaning of my being a prisoner, if things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the natural course. Let us therefore be thankful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mercies we had. I was glad that my fast drew you to Poona. I was </w:t>
      </w:r>
      <w:r>
        <w:rPr>
          <w:rFonts w:ascii="Times" w:hAnsi="Times" w:eastAsia="Times"/>
          <w:b w:val="0"/>
          <w:i w:val="0"/>
          <w:color w:val="000000"/>
          <w:sz w:val="22"/>
        </w:rPr>
        <w:t>hungering to see you, since you will not write.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now do throw yourself in this glorious work of un-</w:t>
      </w:r>
      <w:r>
        <w:rPr>
          <w:rFonts w:ascii="Times" w:hAnsi="Times" w:eastAsia="Times"/>
          <w:b w:val="0"/>
          <w:i w:val="0"/>
          <w:color w:val="000000"/>
          <w:sz w:val="22"/>
        </w:rPr>
        <w:t>touchability.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119</w:t>
      </w:r>
    </w:p>
    <w:p>
      <w:pPr>
        <w:autoSpaceDN w:val="0"/>
        <w:autoSpaceDE w:val="0"/>
        <w:widowControl/>
        <w:spacing w:line="292" w:lineRule="exact" w:before="482" w:after="0"/>
        <w:ind w:left="0" w:right="14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360. LETTER TO BHAU PANSE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advice is correct, but it does not mean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try physical remedies. One should strive for self-purification,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condition of one’s health. But your constipation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cured by ordinary remedies. I am writing to Narandas and </w:t>
      </w:r>
      <w:r>
        <w:rPr>
          <w:rFonts w:ascii="Times" w:hAnsi="Times" w:eastAsia="Times"/>
          <w:b w:val="0"/>
          <w:i w:val="0"/>
          <w:color w:val="000000"/>
          <w:sz w:val="22"/>
        </w:rPr>
        <w:t>suggesting to him that he should let you go to Rajkot or Vijapur.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Wife of C.R. 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water often helps. Moreover, you will benefit from good </w:t>
      </w:r>
      <w:r>
        <w:rPr>
          <w:rFonts w:ascii="Times" w:hAnsi="Times" w:eastAsia="Times"/>
          <w:b w:val="0"/>
          <w:i w:val="0"/>
          <w:color w:val="000000"/>
          <w:sz w:val="22"/>
        </w:rPr>
        <w:t>company at either place.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6738. Also C.W. 4481.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3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At Night, October 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got your mail. We must help Bhau to overcome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constipation. I feel that, if you send him to Rajkot, the water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agree with him. If it is impossible to send him to Rajkot,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him to Vijapur. But I am eager that he should go to Rajkot,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know that the water of that place agreed with Purushottam.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he will benefit from the company of Purushottam and </w:t>
      </w:r>
      <w:r>
        <w:rPr>
          <w:rFonts w:ascii="Times" w:hAnsi="Times" w:eastAsia="Times"/>
          <w:b w:val="0"/>
          <w:i w:val="0"/>
          <w:color w:val="000000"/>
          <w:sz w:val="22"/>
        </w:rPr>
        <w:t>Jamnadas. Do what you think best.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worried about Kusum. The thought that her health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improve is a painful one. Does she take proper rest now? Prema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in her letter that you abstained from many things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 hope that has not affected your health. I am regaining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with wonderful speed. You see how many letters I write.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written about 30 letters today, important and unimportant.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spinning, I spin at least 200 rounds a day, of more than 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The elbow is in excellent condition, so far. I have gone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pounds of milk. Fruit continues.The weight also has gone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99. I can walk for a sufficiently long time. You need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me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jail is the elder Kusum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kept? Where is she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present? After the death at Trivedi’s place,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felt that we should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 the primus stove from the Ashram or the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never to light it. I enforced this rule today in the case of Ba.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got a primus here at present. Ba went to light it. I stopped her </w:t>
      </w:r>
      <w:r>
        <w:rPr>
          <w:rFonts w:ascii="Times" w:hAnsi="Times" w:eastAsia="Times"/>
          <w:b w:val="0"/>
          <w:i w:val="0"/>
          <w:color w:val="000000"/>
          <w:sz w:val="22"/>
        </w:rPr>
        <w:t>and Mahadev went instead. The dress of our women is such that there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Kusumbehn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Taragouri, his sister-in-law;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Chandrashankar N. Pandya”, </w:t>
      </w:r>
      <w:r>
        <w:rPr>
          <w:rFonts w:ascii="Times" w:hAnsi="Times" w:eastAsia="Times"/>
          <w:b w:val="0"/>
          <w:i w:val="0"/>
          <w:color w:val="000000"/>
          <w:sz w:val="18"/>
        </w:rPr>
        <w:t>4-10-1932.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 danger of its catching fire. If the women must use a primus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stove, they should ask a man every time to light it. Really speaking,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at all necessary.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Qureshi’s piles have completely disappeared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Amina? Ask her to write to me. Anyone who wishes may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need refrain out of pity for me now. Ba is still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me for the whole day. But the permission may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any time. Devdas is free to come and see me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to Panditji.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8259.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0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362. LETTER TO MULCHAND PAREKH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report and accounts to Thakkar Bapa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request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help. While the movement for self-purification is in full swing,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pledge that you will sell yourself and your belongings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any school or Ashram be closed for want of funds.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yourself to the inability of Kathiawar to collect such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amount. You have dedicated yourself to this work. You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 task in despair so soon.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Mahadevbhaini Diari</w:t>
      </w:r>
      <w:r>
        <w:rPr>
          <w:rFonts w:ascii="Times" w:hAnsi="Times" w:eastAsia="Times"/>
          <w:b w:val="0"/>
          <w:i w:val="0"/>
          <w:color w:val="000000"/>
          <w:sz w:val="18"/>
        </w:rPr>
        <w:t>, Vol II, p. 118</w:t>
      </w:r>
    </w:p>
    <w:p>
      <w:pPr>
        <w:autoSpaceDN w:val="0"/>
        <w:autoSpaceDE w:val="0"/>
        <w:widowControl/>
        <w:spacing w:line="240" w:lineRule="exact" w:before="2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Narayan M. Khare”, 8-10-1932.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Amritlal V. Thakkar, member of Servants of India Society and social worker </w:t>
      </w:r>
      <w:r>
        <w:rPr>
          <w:rFonts w:ascii="Times" w:hAnsi="Times" w:eastAsia="Times"/>
          <w:b w:val="0"/>
          <w:i w:val="0"/>
          <w:color w:val="000000"/>
          <w:sz w:val="18"/>
        </w:rPr>
        <w:t>who dedicated himself to the cause of Harijans and Adivasis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TARAMATI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now regained sufficient strength.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going for walks properly. I am also spinning as before.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there is no reason to worry at all. I had received a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Mathuradas. He is keeping good health. The letter was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of you from</w:t>
      </w:r>
    </w:p>
    <w:p>
      <w:pPr>
        <w:autoSpaceDN w:val="0"/>
        <w:autoSpaceDE w:val="0"/>
        <w:widowControl/>
        <w:spacing w:line="266" w:lineRule="exact" w:before="42" w:after="0"/>
        <w:ind w:left="0" w:right="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23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364. A LETTER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1932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son is entitled to sit in judgment over his father.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of a reformer. A soldier in the cause of reform works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 criminal-minded and does not publicize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or drag them to courts of law. Your duty is to reform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conduct through love, but it would be a sin for you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weaknesses public. You actually mention several virtues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It would of course be better if he were free from greed,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overcome that weakness in time through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persuasion. You should tolerate it till then. Reason with your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sisters. Make your own life purer and more self-controlled.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all these efforts you cannot persuade your father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ways, you may leave your home. I would see nothing improper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But even that you should do after giving him sufficient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improve. We ought not to be self-righteous and expect, as soon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changed, that the world will change too. We may have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respect, but probably we do not see the many other weaknesses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remain in us. We ought to bear this in mind and adopt a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the weaknesses of other people. I think you now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answers to all your questions.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118-9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16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365. LETTER TO DR. SURESH CHANDRA BANERJI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SURESH,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kept me in suspense about your health?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views of old on caste and untouchability. I quite agree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caste has got to go. But whether it would do so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I do not know. Only let us not mix up the two and spoil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causes. Untouchability is a soul-destroying sin. Caste is a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Anyway you get thoroughly well and work away against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work away against caste with your usual vigour.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in me a good supporter.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and all good wishes,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Advance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15-10-1932.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 . II, p. 124</w:t>
      </w:r>
    </w:p>
    <w:p>
      <w:pPr>
        <w:autoSpaceDN w:val="0"/>
        <w:autoSpaceDE w:val="0"/>
        <w:widowControl/>
        <w:spacing w:line="292" w:lineRule="exact" w:before="362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366. LETTER TO HARDYAL NAG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always punctual in sending me the right message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moment. You put to shame the youth of the country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at your time of life. May God enable you to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>century in the same state of vigour.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125</w:t>
      </w:r>
    </w:p>
    <w:p>
      <w:pPr>
        <w:autoSpaceDN w:val="0"/>
        <w:autoSpaceDE w:val="0"/>
        <w:widowControl/>
        <w:spacing w:line="292" w:lineRule="exact" w:before="44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LETTER TO SOMASUNDARAM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studied my very first statement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Press. You will find from it that although technically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my purpose in the manner I did, the fast was 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 Hindus and others who had faith in 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too that the vast mass of Hindus instinctively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the fast. I hope this is quite clear. The reason why</w:t>
      </w:r>
    </w:p>
    <w:p>
      <w:pPr>
        <w:autoSpaceDN w:val="0"/>
        <w:autoSpaceDE w:val="0"/>
        <w:widowControl/>
        <w:spacing w:line="220" w:lineRule="exact" w:before="30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writing from Ceylon, had asked why Gandhiji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by the Pact itself and had made the Government’s acceptance of it a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 for breaking his fast.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acceptance was necessary was because the Pact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in the teeth of the adverse decision. This was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corollary to the Pact and the fast.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123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368. LETTER TO JAMNALAL BAJAJ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JAMNALAL,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You may have thought it too long,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feel so, especially as it gave me the news that the ‘begger’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on his begging mission. Tell him that I had got his letter.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relieved me of my worry, I intend this letter for him too.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has almost recovered its normal strength. My diet includes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oranges, </w:t>
      </w:r>
      <w:r>
        <w:rPr>
          <w:rFonts w:ascii="Times" w:hAnsi="Times" w:eastAsia="Times"/>
          <w:b w:val="0"/>
          <w:i/>
          <w:color w:val="000000"/>
          <w:sz w:val="22"/>
        </w:rPr>
        <w:t>mosambis,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grapes or pomegranates, and gourd and tomatoes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vegetables. Sometimes I drop milk for a day or two. I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 day, for a total of an hour and a half. I write a great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spin, as I used to do before the fast, not less than 200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of more than 45 counts. This should reassure everyone.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much physically during the fast but the mind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compeletely at peace. If the fast had had to be prolonged,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any strain on the mind. But it was for God, at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prompting I had undertaken the fast, to prolong it or make it short.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permitted to stay with me for the whole day. But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stop now. Devdas can come and see me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he does not come every day. Sardar and Mahadev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with me. Your health can be considered all right.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some weight, that is to the good. But you should not lose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now. Vinoba’s company has undoubtedly benefited you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strengthened your faith in God. He has a beautiful way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It is also good that you have had Gulzarilal’s company.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too, that you have come to have faith in nature-cure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 food. These two save us from many diseases. Your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excellent. You should be happy that you are a ‘C’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Personally, I have always disliked being in ‘A’ or ‘ B’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‘C’ class one can secure the facilities necessary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health. Has Gulzarilal become sufficiently strong now?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Madhavji all right? Sardar had acquired great speed in his study of </w:t>
      </w:r>
      <w:r>
        <w:rPr>
          <w:rFonts w:ascii="Times" w:hAnsi="Times" w:eastAsia="Times"/>
          <w:b w:val="0"/>
          <w:i w:val="0"/>
          <w:color w:val="000000"/>
          <w:sz w:val="22"/>
        </w:rPr>
        <w:t>Sanskrit, but owing to the fast it has slowed down a little. He is 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resume the former speed. So far our daily routine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quite satisfactory. We eat and sleep, read newspapers, pace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down for a walk, read and study what we wish to and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is Mahadev’s monopoly. But he has suspended that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time, for a fairly good stock of slivers has accumulated.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Chhakkaddas also has been sending fine slivers. I get letters </w:t>
      </w:r>
      <w:r>
        <w:rPr>
          <w:rFonts w:ascii="Times" w:hAnsi="Times" w:eastAsia="Times"/>
          <w:b w:val="0"/>
          <w:i w:val="0"/>
          <w:color w:val="000000"/>
          <w:sz w:val="22"/>
        </w:rPr>
        <w:t>from Wardha regularly. Give regards from us all to everyone there.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Panchama Putrane Bapuna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74-5</w:t>
      </w:r>
    </w:p>
    <w:p>
      <w:pPr>
        <w:autoSpaceDN w:val="0"/>
        <w:autoSpaceDE w:val="0"/>
        <w:widowControl/>
        <w:spacing w:line="292" w:lineRule="exact" w:before="362" w:after="0"/>
        <w:ind w:left="0" w:right="14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369. LETTER TO DADACHANJI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DADACHANJI 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reply to your letter of the 23rd. I wish to clarify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in regard to Baba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find it very difficult to believe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help another to see God. My heart refuses to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When Baba, however, makes such a claim, I can only tell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welcome his help if he could make me see God.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 person has necessarily seen God just because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seen Him. Many persons who make such a claim are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suffering from a delusion. In many cases the claim is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echo of one’s own wishes. I certainly do not believe that seeing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seeing some Power outside of us, for I believe that He dwells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us all. But only one in thousands knows Him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It is not enough to know God with one’s intellect. I do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>no person can help another to see God in this sense.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fast at the instance of somebody else in order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God. I would do so only when I feel an urge from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And when there is such an urge, I will not let myself be dissuaded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step by anybody. There is absolutely no reason for 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fasting would help me to see God. I cannot believe that, if 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 for forty days, Baba can help me to see God. That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bargain. If one can see God as easily as that, the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>no value for me.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Meher Baba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Baba did not divide life into separate fields.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whose life is dedicated to dharma, politics, economics, etc.,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aspects of dharma, and he cannot leave out any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a person who regards dharma as one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life does not know what dharma is.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inconceivable to me that I might some day give up politics,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and other similar activities. I have entered the fields of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>social service, etc., for the sake of dharma.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promise to translate Baba’s writings into Gujarati.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 suggested to Baba that he should come out of the spell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and not write or get somebody to write for him in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write and explain his ideas in Gujarati, his mother tongue,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which as he says, he knows very well. Yes,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 into Gujarati any of his writings which deeply appeal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short, I am a student of Baba’s ideas. I saw Baba,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wire from Jamshed Mehta whom I regard as a pure soul.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always in search of </w:t>
      </w: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God and, thinking that Baba was </w:t>
      </w:r>
      <w:r>
        <w:rPr>
          <w:rFonts w:ascii="Times" w:hAnsi="Times" w:eastAsia="Times"/>
          <w:b w:val="0"/>
          <w:i w:val="0"/>
          <w:color w:val="000000"/>
          <w:sz w:val="22"/>
        </w:rPr>
        <w:t>one, I met him.</w:t>
      </w:r>
    </w:p>
    <w:p>
      <w:pPr>
        <w:autoSpaceDN w:val="0"/>
        <w:autoSpaceDE w:val="0"/>
        <w:widowControl/>
        <w:spacing w:line="220" w:lineRule="exact" w:before="46" w:after="30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p>
      <w:pPr>
        <w:sectPr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 w:num="2" w:equalWidth="0">
            <w:col w:w="3298" w:space="0"/>
            <w:col w:w="321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98" w:left="1440" w:header="720" w:footer="720" w:gutter="0"/>
          <w:cols w:num="2" w:equalWidth="0">
            <w:col w:w="3298" w:space="0"/>
            <w:col w:w="321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 II, p. 125-6</w:t>
      </w:r>
    </w:p>
    <w:p>
      <w:pPr>
        <w:autoSpaceDN w:val="0"/>
        <w:autoSpaceDE w:val="0"/>
        <w:widowControl/>
        <w:spacing w:line="292" w:lineRule="exact" w:before="28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LETTER TO JHAVERCHAND MEGHANI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10, 1932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very much liked the loving gift which you had sent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sailed for England. I cannot put this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same level. . . .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a good judge of poetry.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124</w:t>
      </w:r>
    </w:p>
    <w:p>
      <w:pPr>
        <w:autoSpaceDN w:val="0"/>
        <w:autoSpaceDE w:val="0"/>
        <w:widowControl/>
        <w:spacing w:line="220" w:lineRule="exact" w:before="186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(1897-1947); Gurjarati poet and writer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sent to Gandhiji a poem </w:t>
      </w:r>
      <w:r>
        <w:rPr>
          <w:rFonts w:ascii="Times" w:hAnsi="Times" w:eastAsia="Times"/>
          <w:b w:val="0"/>
          <w:i/>
          <w:color w:val="000000"/>
          <w:sz w:val="18"/>
        </w:rPr>
        <w:t>“Chhelli Salaam”.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type w:val="continuous"/>
          <w:pgSz w:w="9360" w:h="12960"/>
          <w:pgMar w:top="50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371. LETTER TO RAMANLAL SONI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I liked the poems. But I did find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 bitter. . . . I am no good judge of poetry.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125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372. LETTER TO JAISHANKAR P. TRIVEDI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tragic death of Taragouri, would not all of you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her? You should either banish the primus stove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home or, if that is not possible, the women members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vow never to light it themselves. They should always ask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light it for them. The dress of our women is not designed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light a primus stove.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127</w:t>
      </w:r>
    </w:p>
    <w:p>
      <w:pPr>
        <w:autoSpaceDN w:val="0"/>
        <w:autoSpaceDE w:val="0"/>
        <w:widowControl/>
        <w:spacing w:line="292" w:lineRule="exact" w:before="362" w:after="0"/>
        <w:ind w:left="0" w:right="2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373.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reform is necessary and anybody who can do that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undertake it. The movement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bound to have an indirect effect in that field.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 efforts to help child-widows to marry again. These tasks </w:t>
      </w:r>
      <w:r>
        <w:rPr>
          <w:rFonts w:ascii="Times" w:hAnsi="Times" w:eastAsia="Times"/>
          <w:b w:val="0"/>
          <w:i w:val="0"/>
          <w:color w:val="000000"/>
          <w:sz w:val="22"/>
        </w:rPr>
        <w:t>can be undertaken by men of self-control and pure character.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123</w:t>
      </w:r>
    </w:p>
    <w:p>
      <w:pPr>
        <w:autoSpaceDN w:val="0"/>
        <w:autoSpaceDE w:val="0"/>
        <w:widowControl/>
        <w:spacing w:line="220" w:lineRule="exact" w:before="190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Gujarati writer and translator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also”Letter to Jaishankar P. Trivedi”, 4-10-1932.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374.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DAUGHTER RAIHANA,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very clever girl. You want me to fast again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send me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composed by you. No, I will not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please me only when you sing it to me.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heard you sing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“Arise and Awake, O Traveller”,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touched me so deeply. Even if you sing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the jail walls, your voice will reach me. I do hear,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 sound of all of you dancing. Greetings to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from us all. And a slap for you. Blessings to Dahyabhai.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Pashabhai all right now? Ba spends the whole day with me.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regaining strength fairly rapidly, and, therefore, Ba’s visits may stop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Many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9669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375.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RAIHANA,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containing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suppose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my letter today. I am writing this letter to tell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Hari-ichchha. I forgot to write about her earlier today.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Valjibhai’s niece. She lived in the Ashram for some years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married Engineer Kamdar of Baroda. I had been writing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asking her to go and see you. But since I had not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her, you could not recognize her when she called on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was mine and not yours. Hari-ichchha informs me that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her feel in any way that she was a stranger, and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you showed her great love. The other one was Shanta, </w:t>
      </w:r>
      <w:r>
        <w:rPr>
          <w:rFonts w:ascii="Times" w:hAnsi="Times" w:eastAsia="Times"/>
          <w:b w:val="0"/>
          <w:i w:val="0"/>
          <w:color w:val="000000"/>
          <w:sz w:val="22"/>
        </w:rPr>
        <w:t>who still lives in the Ashram.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14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AIHANABEHN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C/O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BBAS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AHEB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ARODA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9668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376. LETTER TO HARI-ICHCHHA P. KAMDAR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HARI-ICHCHHA,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Yes, it is true that I completely forgot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Raihanabehn. It would have been better if I had prepared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today. But the truth is that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anybody to be introduced to her. Visit her now and then and </w:t>
      </w:r>
      <w:r>
        <w:rPr>
          <w:rFonts w:ascii="Times" w:hAnsi="Times" w:eastAsia="Times"/>
          <w:b w:val="0"/>
          <w:i w:val="0"/>
          <w:color w:val="000000"/>
          <w:sz w:val="22"/>
        </w:rPr>
        <w:t>keep up the acquaintance.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6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CHCHHABEHN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P.V.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ARODA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7472. Courtesy: Hari-ichchha 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Kamdar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377. LETTER TO BALDEVDAS BIJORIA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kind letter. For people like me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solely a matter of faith. I would never attempt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life on a political issue. Yes, I agree that no coercion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whether in a religious or any other matter. As far as I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 there is no coercion in the current activities and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them. I firmly hold that there is no religion in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What more shall I write? I hope I shall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enjoy your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124</w:t>
      </w:r>
    </w:p>
    <w:p>
      <w:pPr>
        <w:autoSpaceDN w:val="0"/>
        <w:autoSpaceDE w:val="0"/>
        <w:widowControl/>
        <w:spacing w:line="240" w:lineRule="exact" w:before="1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378.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Octoter 10,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3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reached me only today. Destiny is certainly there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is effort too. Destiny simply means that in the absence of effort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the fruits of the actions of our past lives. Effort can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destiny. Therefore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for those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Brahman. See the fifteenth chapter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Anyway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essence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wants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the Brahman, one who wants to be ever immersed in service </w:t>
      </w:r>
      <w:r>
        <w:rPr>
          <w:rFonts w:ascii="Times" w:hAnsi="Times" w:eastAsia="Times"/>
          <w:b w:val="0"/>
          <w:i w:val="0"/>
          <w:color w:val="000000"/>
          <w:sz w:val="22"/>
        </w:rPr>
        <w:t>has no time for sensual pleasures. This answers all your doubts.</w:t>
      </w:r>
    </w:p>
    <w:p>
      <w:pPr>
        <w:autoSpaceDN w:val="0"/>
        <w:autoSpaceDE w:val="0"/>
        <w:widowControl/>
        <w:spacing w:line="220" w:lineRule="exact" w:before="106" w:after="0"/>
        <w:ind w:left="0" w:right="6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4262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CHAUNDE MAHARAJ</w:t>
      </w:r>
    </w:p>
    <w:p>
      <w:pPr>
        <w:autoSpaceDN w:val="0"/>
        <w:autoSpaceDE w:val="0"/>
        <w:widowControl/>
        <w:spacing w:line="270" w:lineRule="exact" w:before="126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1932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Here is my message: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growing stronger in my belief that cow-protection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until we carefully study its economics, take into our fold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who can do immense service in this work until all the dairies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run on scientific lines and we take a vow to use the hide of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animals only. Thus the duty now of workers for cow-protection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well these significant points, act accordingly as far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and induce others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123-4</w:t>
      </w:r>
    </w:p>
    <w:p>
      <w:pPr>
        <w:autoSpaceDN w:val="0"/>
        <w:autoSpaceDE w:val="0"/>
        <w:widowControl/>
        <w:spacing w:line="240" w:lineRule="exact" w:before="1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slip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Krishnachandra”, 31-10-1932.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6" w:right="105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380.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quite agree with you that milk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and buffaloes should be avoided for the reasons given by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this milk. But I do take goat’s milk, though I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objectionable on more general grounds. I have been trying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effective substitute for it, but have so far failed. I did not break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on honey, but on orange juice. But I do take honey and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objectionable. If honey is obtained in a scientific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bee need be destroyed or starved. But I confess to you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always get such innocent honey.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130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381. LETTER TO RUKMINIDEVI BAZAJ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now understand your previous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a silver medal for singing, and now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for having made a speech. Am I right? But how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compliments if, in your joy for having won a medal, you fall ill?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 if you wish to have my compliments. Who presented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>medal to you? I hope you have kept up the practice on sitar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present either you or Benarsi should write to me regularly.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UKMINIDEVI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ENARSIDAS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AZAJ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HATHERI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AZAAR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9141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Muslim Municipal Councillor from Gujarat, had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ought to give up milk and honey.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382. LETTER TO SUSHILABEHN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strange person you are! You fell ill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at Bombay. May I take this to mean that I should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South Africa immediately? Earlier, Manilal came in hot haste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took you away. This time, too, you two seem to have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conspiracy. That is why, I suppose, Sita refused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without you. She was afraid that you might go away without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improving now. Ba will come to see you. Do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hurry to come and see me. There is nothing to worry about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my health. Take complete rest and get well. Ask Tara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me.</w:t>
      </w:r>
    </w:p>
    <w:p>
      <w:pPr>
        <w:autoSpaceDN w:val="0"/>
        <w:autoSpaceDE w:val="0"/>
        <w:widowControl/>
        <w:spacing w:line="220" w:lineRule="exact" w:before="86" w:after="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63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USHILABEHN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C/O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ALUBHAI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OPIWALA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ANGALOW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ANDHURST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4796</w:t>
      </w:r>
    </w:p>
    <w:p>
      <w:pPr>
        <w:autoSpaceDN w:val="0"/>
        <w:autoSpaceDE w:val="0"/>
        <w:widowControl/>
        <w:spacing w:line="292" w:lineRule="exact" w:before="362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383. LETTER TO TRIBHUVANDAS TRIKAMLAL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TRIBHUVANDAS,</w:t>
      </w:r>
    </w:p>
    <w:p>
      <w:pPr>
        <w:autoSpaceDN w:val="0"/>
        <w:autoSpaceDE w:val="0"/>
        <w:widowControl/>
        <w:spacing w:line="260" w:lineRule="exact" w:before="38" w:after="30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for sending me the works of Harikrishna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I hope to go through them when I get some time.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>if I feel the need I will certainly call for the larger volume.</w:t>
      </w:r>
    </w:p>
    <w:p>
      <w:pPr>
        <w:sectPr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RIBHUVANDAS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RIKAMLAL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MRITBHAVAN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AILWAYPURA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ANINAGAR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B. B. &amp; C. 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6" w:right="1402" w:bottom="498" w:left="1440" w:header="720" w:footer="720" w:gutter="0"/>
          <w:cols w:num="2" w:equalWidth="0">
            <w:col w:w="3722" w:space="0"/>
            <w:col w:w="279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3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16" w:right="1402" w:bottom="498" w:left="1440" w:header="720" w:footer="720" w:gutter="0"/>
          <w:cols w:num="2" w:equalWidth="0">
            <w:col w:w="3722" w:space="0"/>
            <w:col w:w="279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10501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type w:val="continuous"/>
          <w:pgSz w:w="9360" w:h="12960"/>
          <w:pgMar w:top="51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 means that we should treat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we treat members of the other communities. That 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object to their physical touch or to drinking water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them, and they may enter our homes or public temples and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like other Hindus. This much is necessarily implied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one should eat food cooked by them or eat in their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intermarry with them is a matter of one’s own choice.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forbid that, nor does it enjoin it. The mixed dinner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often arranged these days are not a necessary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 But I have no doubt that they deserve to be commended.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129</w:t>
      </w:r>
    </w:p>
    <w:p>
      <w:pPr>
        <w:autoSpaceDN w:val="0"/>
        <w:autoSpaceDE w:val="0"/>
        <w:widowControl/>
        <w:spacing w:line="292" w:lineRule="exact" w:before="362" w:after="0"/>
        <w:ind w:left="0" w:right="22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Congress workers who left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drinking water was fetched by untouchables acted most </w:t>
      </w:r>
      <w:r>
        <w:rPr>
          <w:rFonts w:ascii="Times" w:hAnsi="Times" w:eastAsia="Times"/>
          <w:b w:val="0"/>
          <w:i w:val="0"/>
          <w:color w:val="000000"/>
          <w:sz w:val="22"/>
        </w:rPr>
        <w:t>imporperly.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of water offered by untouchables is an intergral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eradication of untouchability. Our dharma is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the same way we treat other communities.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“expiation” have committed a sin and acted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Your being boycotted is immoral and you must 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undergo expiation. I am distressed that some of 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Bilaspur by their immoral conduct have created a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minds of the untouchables. I want them to make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acknowledgement of their mistake.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favour of inter-dining and intermarriage but I do not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source says the addressee was a Marwari gentleman of Nagpur.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addressee, not identified by name in the source, had given a distressing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a meeting held at Bilaspur in connection with Gandhiji’s fast. On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accepting water from Chamars, it seemed, protests were raised. Some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 to go through purificatory rites and others who had refused to do so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thratened with excommunication. The correspondent had asked whether this was </w:t>
      </w:r>
      <w:r>
        <w:rPr>
          <w:rFonts w:ascii="Times" w:hAnsi="Times" w:eastAsia="Times"/>
          <w:b w:val="0"/>
          <w:i w:val="0"/>
          <w:color w:val="000000"/>
          <w:sz w:val="18"/>
        </w:rPr>
        <w:t>right.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 a necessary feature of removal of untouchability.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consider it a dharma to practise these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applauded. The mixed public dinners that are arranged these days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a good thing. I have not noticed any injunction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>inter-dining and intermarriage in the scriptures.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answers all your questions. Please write to me about further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developments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129-30</w:t>
      </w:r>
    </w:p>
    <w:p>
      <w:pPr>
        <w:autoSpaceDN w:val="0"/>
        <w:autoSpaceDE w:val="0"/>
        <w:widowControl/>
        <w:spacing w:line="292" w:lineRule="exact" w:before="362" w:after="0"/>
        <w:ind w:left="0" w:right="13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will not write in Urdu.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deserve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shabash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curing yourself quickly.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 quicker if you won’t worry about meeting me. When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 it, we shall meet. Meanwhile let us be thankful that we can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each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will write to the other girls about the baths.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Kudsia will find her peace during her walks with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 She will, if she keeps good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womb it must not be removed unless it is diseased.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you should consult Mrs. Lazarus and do as she advises.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hurry about this operation. Operations are not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cure. Natural treatment is the most efficacious in the long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harmful. Operations have often been harmful and at times </w:t>
      </w:r>
      <w:r>
        <w:rPr>
          <w:rFonts w:ascii="Times" w:hAnsi="Times" w:eastAsia="Times"/>
          <w:b w:val="0"/>
          <w:i w:val="0"/>
          <w:color w:val="000000"/>
          <w:sz w:val="22"/>
        </w:rPr>
        <w:t>even proved fatal.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259</w:t>
      </w:r>
    </w:p>
    <w:p>
      <w:pPr>
        <w:autoSpaceDN w:val="0"/>
        <w:autoSpaceDE w:val="0"/>
        <w:widowControl/>
        <w:spacing w:line="220" w:lineRule="exact" w:before="14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Up to this the text is in Urdu.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Compliments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7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387.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weekly letter was received today. I am glad the weather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improved and that you are feeling better. You do not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have commenced your studies in earnest. If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permit, I do not want to goad you to them. My question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merely out of curiosity. It has been your won’t to report </w:t>
      </w:r>
      <w:r>
        <w:rPr>
          <w:rFonts w:ascii="Times" w:hAnsi="Times" w:eastAsia="Times"/>
          <w:b w:val="0"/>
          <w:i w:val="0"/>
          <w:color w:val="000000"/>
          <w:sz w:val="22"/>
        </w:rPr>
        <w:t>your progress in your studies.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weight shows no increase my general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better. I was walking with the aid of a stick. I gave it up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ago. The feel is better in every way. Yes, Ba has been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feed. It is still largely fruit. But that means much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as you know to your cost and joy. The proportion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Manilal and Sushila have arrived. On hearing of the fast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restrain themselves. Sushila is ill and is laid up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not much better. I think I did tell you that he had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fever through which Natal passed a few months ago.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seen me. He has brought many good apples from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oranges from Zanzibar. I wish you could share them.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>my attempting to send them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visits. You remember Princess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Aristarchi. She has kept up regular correspondence and sends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postcards containing scared representations and adorned </w:t>
      </w:r>
      <w:r>
        <w:rPr>
          <w:rFonts w:ascii="Times" w:hAnsi="Times" w:eastAsia="Times"/>
          <w:b w:val="0"/>
          <w:i w:val="0"/>
          <w:color w:val="000000"/>
          <w:sz w:val="22"/>
        </w:rPr>
        <w:t>with suitable texts of her own choice.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 from us all including Ba.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6245. Courtesy: Mirabehn. Also G.N. 9711</w:t>
      </w:r>
    </w:p>
    <w:p>
      <w:pPr>
        <w:autoSpaceDN w:val="0"/>
        <w:autoSpaceDE w:val="0"/>
        <w:widowControl/>
        <w:spacing w:line="292" w:lineRule="exact" w:before="342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388. LETTER TO H. S. L. POLAK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be more auspicious than that I should execute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will on Millie’s birthday? She must have many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>birthdays and more opportunity of service.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132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Polak in a letter had drawn Gandhiji’s attention to the fact that the latter had </w:t>
      </w:r>
      <w:r>
        <w:rPr>
          <w:rFonts w:ascii="Times" w:hAnsi="Times" w:eastAsia="Times"/>
          <w:b w:val="0"/>
          <w:i w:val="0"/>
          <w:color w:val="000000"/>
          <w:sz w:val="18"/>
        </w:rPr>
        <w:t>begun his fast on Millie Polak’s birthday.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5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LETTER TO A. TURTON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 it was not I that embraked on the fast. It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doing. And how shall the whole world’s ‘no’ prevail against </w:t>
      </w:r>
      <w:r>
        <w:rPr>
          <w:rFonts w:ascii="Times" w:hAnsi="Times" w:eastAsia="Times"/>
          <w:b w:val="0"/>
          <w:i w:val="0"/>
          <w:color w:val="000000"/>
          <w:sz w:val="22"/>
        </w:rPr>
        <w:t>God’s ‘yes’?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132</w:t>
      </w:r>
    </w:p>
    <w:p>
      <w:pPr>
        <w:autoSpaceDN w:val="0"/>
        <w:autoSpaceDE w:val="0"/>
        <w:widowControl/>
        <w:spacing w:line="292" w:lineRule="exact" w:before="362" w:after="0"/>
        <w:ind w:left="0" w:right="13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390. LETTER TO CHAMAN KAVI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seem likely that I shall get the permission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suggest. If anybody suspects my motives, God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his suspicion. Personally I feel that I have served all religions.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friends have even realized this. If my claim is true, the fact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remain hidden for ever. God, who inspired me to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>fast, will also make all people realize its significance.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132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391. LETTER TO NARAYAN M.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NARAYANRAO ALIAS BABLO,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receive a complaint against you. All children play,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play when it is time for play and should work when it 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work. In any case, they should not give trouble to others. I am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days you play all the time and also harass people. Is this </w:t>
      </w:r>
      <w:r>
        <w:rPr>
          <w:rFonts w:ascii="Times" w:hAnsi="Times" w:eastAsia="Times"/>
          <w:b w:val="0"/>
          <w:i w:val="0"/>
          <w:color w:val="000000"/>
          <w:sz w:val="22"/>
        </w:rPr>
        <w:t>true? If it is, you should not behave in that manner.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9480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Turton had disapproved of Gandhiji going on a fast since, in his opinion, it </w:t>
      </w:r>
      <w:r>
        <w:rPr>
          <w:rFonts w:ascii="Times" w:hAnsi="Times" w:eastAsia="Times"/>
          <w:b w:val="0"/>
          <w:i w:val="0"/>
          <w:color w:val="000000"/>
          <w:sz w:val="18"/>
        </w:rPr>
        <w:t>amounted to suicide.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Khoja gentleman from Kutch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392. LETTER TO GULAB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to improve your handwriting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deal. You should write with great care. You do right in standing </w:t>
      </w:r>
      <w:r>
        <w:rPr>
          <w:rFonts w:ascii="Times" w:hAnsi="Times" w:eastAsia="Times"/>
          <w:b w:val="0"/>
          <w:i w:val="0"/>
          <w:color w:val="000000"/>
          <w:sz w:val="22"/>
        </w:rPr>
        <w:t>up when you feel sleepy.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REGINALD REYNOLDS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ANGADA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dear letter. It is like a soothing draught. I knew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whom I have in mind would see the inwardness of the 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let me down gently as a mother her child. And the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all over the land was more than that to me. Horace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told me you had accepted a job. Do tell me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yourself. Do not think us to be uninterested in your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welfare. Ba is allowed to be with me during the day. So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love from us all four.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almost regained lost strength.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C.W. 4543. Courtesy: Swarthmore College,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Philadelphia</w:t>
      </w:r>
    </w:p>
    <w:p>
      <w:pPr>
        <w:autoSpaceDN w:val="0"/>
        <w:autoSpaceDE w:val="0"/>
        <w:widowControl/>
        <w:spacing w:line="292" w:lineRule="exact" w:before="422" w:after="0"/>
        <w:ind w:left="0" w:right="13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394. LETTER TO LILAVATI ASAR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a difficult task. Do, cheerfully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faith, as Narandas advises, or live alone independently.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you cannot possibly do that go to the Ashram. It would also be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Monkey prince sent as a messenger by Rama to Ravana.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to the Viceroy  Gandhiji’s letter of March 2, 1930;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>Irwin”, 2-3-1930.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lived under Mridulabehn’s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care. If, however,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determinded to work in the city, you should stay in the city.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strong enough to go to the city and return on bicycle.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risky thing to do. Give up the desire to ride two horses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time. You should not become an obstacle in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in the Ashram to do without outside labour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Do not worry about your letter being long,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write with ink. You should not spend a pie in excess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income. Write to me from wherever you are. What you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life is not correct. I have not come across any instance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having been made dull and insenstitive by prison food.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9323</w:t>
      </w:r>
    </w:p>
    <w:p>
      <w:pPr>
        <w:autoSpaceDN w:val="0"/>
        <w:autoSpaceDE w:val="0"/>
        <w:widowControl/>
        <w:spacing w:line="292" w:lineRule="exact" w:before="362" w:after="0"/>
        <w:ind w:left="0" w:right="13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395. LETTER TO RASIK S.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1932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RASIK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to see your note. I hope you have gained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as much as you have improved in health—my health also has </w:t>
      </w:r>
      <w:r>
        <w:rPr>
          <w:rFonts w:ascii="Times" w:hAnsi="Times" w:eastAsia="Times"/>
          <w:b w:val="0"/>
          <w:i w:val="0"/>
          <w:color w:val="000000"/>
          <w:sz w:val="22"/>
        </w:rPr>
        <w:t>improved. Blessings to you all. Sardar and Mahadev are quite well.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6619. Also C.W. 4351. Courtesy: Valji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Desai</w:t>
      </w:r>
    </w:p>
    <w:p>
      <w:pPr>
        <w:autoSpaceDN w:val="0"/>
        <w:autoSpaceDE w:val="0"/>
        <w:widowControl/>
        <w:spacing w:line="292" w:lineRule="exact" w:before="342" w:after="0"/>
        <w:ind w:left="0" w:right="19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396. LETTER TO JAYA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1932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surprised to see your slip. My health is now what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started this fast. I am very happy that all the women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are together. One does not often get such experience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get news about Venilal from time to time. My blessings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the women. Sardar and Mahadev are quite well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M.M.U./XXIII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Mridulabehn Sarabhai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Valji G. Desai’s nephew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397.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in English, as also the printed article.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still not got permission to write even about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am indeed very eager to write. I have also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necessary permission. Let us see what happens.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happy here. Please take care and see that your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travelling does not affect your health.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varnas are Shudras and every Hindu has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recite the Vedas.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134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399.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HEMPRABHA,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English letter. I am not sure how far it is 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satyagraha through the untouchables. Tell Satisbabu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slowly. Keep writing to me. Patience is imperative. Why did Satisbabu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fever? He should take rest if that is needed. You too must not work </w:t>
      </w:r>
      <w:r>
        <w:rPr>
          <w:rFonts w:ascii="Times" w:hAnsi="Times" w:eastAsia="Times"/>
          <w:b w:val="0"/>
          <w:i w:val="0"/>
          <w:color w:val="000000"/>
          <w:sz w:val="22"/>
        </w:rPr>
        <w:t>at the cost of your health. Why hasn’t Kshitishbabu recovered so far?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give you right discernment and strength.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gained enough strength. I can take milk, fruit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LETTER TO NARASINHRAO B. DIVETIA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were pained to read about your daughter’s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told me that she was the only one left to you.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my condolences to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of you possess true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>May God grant you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146</w:t>
      </w:r>
    </w:p>
    <w:p>
      <w:pPr>
        <w:autoSpaceDN w:val="0"/>
        <w:autoSpaceDE w:val="0"/>
        <w:widowControl/>
        <w:spacing w:line="292" w:lineRule="exact" w:before="362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401. LETTER TO KUMUD BANDHAB CHATTERJEE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find that temples in your part of the country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opened to Harijans. The removal of untouchability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include inter-dining or intermarriage, but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dine or marry among Harijans. In other words,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same status as the rest of the Hindus in all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does not mean eating out of the same plate. Hence, there </w:t>
      </w:r>
      <w:r>
        <w:rPr>
          <w:rFonts w:ascii="Times" w:hAnsi="Times" w:eastAsia="Times"/>
          <w:b w:val="0"/>
          <w:i w:val="0"/>
          <w:color w:val="000000"/>
          <w:sz w:val="22"/>
        </w:rPr>
        <w:t>can be no question of anybody’s saliva being mixed with food.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3-11-1932.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134</w:t>
      </w:r>
    </w:p>
    <w:p>
      <w:pPr>
        <w:autoSpaceDN w:val="0"/>
        <w:autoSpaceDE w:val="0"/>
        <w:widowControl/>
        <w:spacing w:line="292" w:lineRule="exact" w:before="362" w:after="0"/>
        <w:ind w:left="0" w:right="16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402. LETTER TO KESHAV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fast was God’s gift to me. Whatever personal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render to the untouchables without proselytization at the back of </w:t>
      </w:r>
      <w:r>
        <w:rPr>
          <w:rFonts w:ascii="Times" w:hAnsi="Times" w:eastAsia="Times"/>
          <w:b w:val="0"/>
          <w:i w:val="0"/>
          <w:color w:val="000000"/>
          <w:sz w:val="22"/>
        </w:rPr>
        <w:t>your mind is to the good.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(1859-1937); Gujarati poet and man of letters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in the source this letter is listed under October 18, 1932,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in his book </w:t>
      </w:r>
      <w:r>
        <w:rPr>
          <w:rFonts w:ascii="Times" w:hAnsi="Times" w:eastAsia="Times"/>
          <w:b w:val="0"/>
          <w:i/>
          <w:color w:val="000000"/>
          <w:sz w:val="18"/>
        </w:rPr>
        <w:t>Narsinharaoni Rojnishi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says that he received it on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addressee, whose reply to this letter is quoted by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Desai, Gandhiji had said: “But you are above sorrowing on this account.”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Christ Seva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16" w:right="141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403.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firmly believe that the so-called caste Hindus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evil habit that one finds among the Harijans. They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be removed by sympathetic treatment.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134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404. LETTER TO VASUMATI PANDIT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 so easily persuaded to withdraw my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against you. Even though you help in selling khadi,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time to drop me a postcard. For that, however,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regard every moment as having value. You will learn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Service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a great cause, but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priority over your former vow. I hope you remember the verse </w:t>
      </w:r>
      <w:r>
        <w:rPr>
          <w:rFonts w:ascii="Times" w:hAnsi="Times" w:eastAsia="Times"/>
          <w:b w:val="0"/>
          <w:i w:val="0"/>
          <w:color w:val="000000"/>
          <w:sz w:val="22"/>
        </w:rPr>
        <w:t>and its meaning:</w:t>
      </w:r>
    </w:p>
    <w:p>
      <w:pPr>
        <w:autoSpaceDN w:val="0"/>
        <w:autoSpaceDE w:val="0"/>
        <w:widowControl/>
        <w:spacing w:line="240" w:lineRule="exact" w:before="10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one’s own duty, bereft of merit, than another’s well-performed;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is death in the discharge of one’s duty; another’s duty is fraught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1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9334. Also C.W. 580.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40" w:lineRule="exact" w:before="3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Bhagawad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S. K. GEORGE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GEORGE,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prize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its gentle frankness. Only I cannot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the full reply it deserves. My position as a prisoner would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warrant my giving you a detailed reply. One thing I may say. I do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isolate politics from religion as you appear to me to do. Religion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 must pervade every activity of life. And that activity which cannot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pursued without sacrificing religion is an immoral activity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shunned at all costs. Politics is not only not such an activity but it is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integral part of civic life. The rest of the discussion must be postponed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more auspicious occasion. Only do not give me up in despair. I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had my previous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72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Gandhiji’s Challenge to Christianity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p. 93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10" w:right="0" w:firstLine="10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Yours,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406. LETTER TO MAHALAKSHMI M. THAKKAR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MAHALAKSHMI,</w:t>
      </w:r>
    </w:p>
    <w:p>
      <w:pPr>
        <w:autoSpaceDN w:val="0"/>
        <w:autoSpaceDE w:val="0"/>
        <w:widowControl/>
        <w:spacing w:line="24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behind bangles, the vermilion mark,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sari might be adornment or conformity to custom,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might eat for pleasure or only to give the body its hire.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give up eating for the sake of pleasure, but may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anything it needs, even if it be something which one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eating. Milk and curds taken with dates give us no little pleasure.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eat them, since you have not adopted that diet for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palate. In the same way, you should give up bangles, the vermilion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and coloured sari despite opposition from society, if they arouse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in you, but it is not blameworthy to retain them if you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obedience to custom or to respect the wishes of the elders.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there is no absolute duty not to retain them,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absolute duty of not telling a lie. It was for such a reason that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October 5. In it the addressee had expressed his misgivings about building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up the “Kingdom of God with people who have not seen the Vision of it”— by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meant the Congress, which had accepted non-violence only as a policy. He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criticized Gandhiji for his fast in connection with untouchability, saying it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religious, not political and therefore was not for independence.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S.k. George”, 3-10-1932.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my letter that the error was in taking a vow not to wear bangles.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to take a sudden vow for something which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duty. There is no great self-sacrifice in such a step.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right for you to take that vow if you had been pining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bangles, travelling all over the world to get bangles of your choice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habit of stealing them. I know women who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of various styles, fight with their husbands to get them or steal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would be good for such women to take a vow not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bangles, but they would fight with me if I so much as made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A woman who thinks that all her beauty lies in her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red with anger at the mere suggestion that she should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her hair. She might get it cut off, but it is not wrong for a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dislikes long hair and thinks it to be a burden, to keep her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to please her parents or to avoid being cut off from society. Do </w:t>
      </w:r>
      <w:r>
        <w:rPr>
          <w:rFonts w:ascii="Times" w:hAnsi="Times" w:eastAsia="Times"/>
          <w:b w:val="0"/>
          <w:i w:val="0"/>
          <w:color w:val="000000"/>
          <w:sz w:val="22"/>
        </w:rPr>
        <w:t>you now understand this shastra</w:t>
      </w:r>
      <w:r>
        <w:rPr>
          <w:rFonts w:ascii="Times" w:hAnsi="Times" w:eastAsia="Times"/>
          <w:b w:val="0"/>
          <w:i w:val="0"/>
          <w:color w:val="000000"/>
          <w:sz w:val="22"/>
        </w:rPr>
        <w:t>of bangle-wearing?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children. The problem is similar to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bangles. Suppose the children do not feel at home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you, and suppose that there is no other place where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kept; then it will be your duty to stay for sometime with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This cannot be described as “living”in the Ashram.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not wrong for a person who is very ill to take rest from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time, similarly it is not wrong to spend a fortnight or a month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for the sake of the children, that might even be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Such matters require careful thinking. That is why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it is not easy to distinguish between what is right action,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action and what is inaction. If, therefore, you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difficult to keep the children at Calcutta and that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put them in the Ashram, you should spend,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and above all for their sake, one month with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after their arrival and accustom them to the life there.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period, if some urgent work requires you to leave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go, and Narandas will look after the children as best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Wouldn't he have to look after them if you were to die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nobody at Calcutta? However, let the children remain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if this arrangement does not suit you or the children refuse to go </w:t>
      </w:r>
      <w:r>
        <w:rPr>
          <w:rFonts w:ascii="Times" w:hAnsi="Times" w:eastAsia="Times"/>
          <w:b w:val="0"/>
          <w:i w:val="0"/>
          <w:color w:val="000000"/>
          <w:sz w:val="22"/>
        </w:rPr>
        <w:t>or the elders are likely to feel very much hurt.</w:t>
      </w:r>
    </w:p>
    <w:p>
      <w:pPr>
        <w:autoSpaceDN w:val="0"/>
        <w:autoSpaceDE w:val="0"/>
        <w:widowControl/>
        <w:spacing w:line="220" w:lineRule="exact" w:before="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95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  <w:p>
            <w:pPr>
              <w:autoSpaceDN w:val="0"/>
              <w:autoSpaceDE w:val="0"/>
              <w:widowControl/>
              <w:spacing w:line="294" w:lineRule="exact" w:before="11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222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358" w:lineRule="exact" w:before="0" w:after="0"/>
              <w:ind w:left="50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ask me if you still have any doubts.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6823</w:t>
            </w:r>
          </w:p>
          <w:p>
            <w:pPr>
              <w:autoSpaceDN w:val="0"/>
              <w:autoSpaceDE w:val="0"/>
              <w:widowControl/>
              <w:spacing w:line="240" w:lineRule="exact" w:before="7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407. LETTER TO WOMEN PRISONERS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Durgabai Joag that the women can get rid of the fear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feel in going about their work through firmness of mind.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freely wherever necessary for work or service with a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God is there to protect them. Whom do they fear?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fear any men? Why think that all men are only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opportunity to harass women? After all, men are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the latter ought to have the faith that no man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attack a woman who is like a mother to him. Every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herself as a mother and fear a man only if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her own son. If, nevertheless, a woman meets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blinded by lust, she should remain firm in her conviction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armour of her purity will protect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135-6</w:t>
      </w:r>
    </w:p>
    <w:p>
      <w:pPr>
        <w:autoSpaceDN w:val="0"/>
        <w:autoSpaceDE w:val="0"/>
        <w:widowControl/>
        <w:spacing w:line="292" w:lineRule="exact" w:before="362" w:after="0"/>
        <w:ind w:left="0" w:right="2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408.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is the crux of the movement for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Members of other communities should act towards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same way as they act towards one another.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with them is a matter of everybody’s own free will.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included in removal of untouchability. I believe,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is no restriction in Hinduism on inter-dining with anybody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provided the food is otherwise acceptable.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Vol.II, p.134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A. RANGASWAMY IYENGAR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RANGASWAMY,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 or three days ago. It was handed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on 3rd instant but was delayed by the authorities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the Government of India. I enclose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Zamorin. You will see therefore that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lose if the temple is to be opened in due time. I hope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and the friends you mentioned will quickly move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autoSpaceDN w:val="0"/>
        <w:autoSpaceDE w:val="0"/>
        <w:widowControl/>
        <w:spacing w:line="220" w:lineRule="exact" w:before="86" w:after="302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ANGASWAMY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YENGAR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sectPr>
          <w:type w:val="continuous"/>
          <w:pgSz w:w="9360" w:h="12960"/>
          <w:pgMar w:top="716" w:right="1402" w:bottom="488" w:left="1440" w:header="720" w:footer="720" w:gutter="0"/>
          <w:cols w:num="2" w:equalWidth="0">
            <w:col w:w="4034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88" w:left="1440" w:header="720" w:footer="720" w:gutter="0"/>
          <w:cols w:num="2" w:equalWidth="0">
            <w:col w:w="4034" w:space="0"/>
            <w:col w:w="2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K. KELAPPAN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written earlier but the authorities were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correspondence should be allowed. They had held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telegram to the Zamorin which I had handed in the same day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sent the one to you, i.e., 3rd instant. It has now been sent.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copy herewith. You will see therefore that I began work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move there gently and courteously.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and no loud claims made. The real thing is conversion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orthodox. Please keep me regularly informed of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of the movement.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p.137</w:t>
      </w:r>
    </w:p>
    <w:p>
      <w:pPr>
        <w:autoSpaceDN w:val="0"/>
        <w:autoSpaceDE w:val="0"/>
        <w:widowControl/>
        <w:spacing w:line="218" w:lineRule="exact" w:before="902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A. Rangaswami Iyengar”, 3-10-1932.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THE ZAMORIN OF CALICUT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handed in on 3rd inst. was considered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and released for despatch only three days ago.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received it. I trust that you will please move in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>ensure the opening of the temple during the period of suspenssion.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proper style of addressing you. If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want of propriety you will please instruct me knowing it </w:t>
      </w:r>
      <w:r>
        <w:rPr>
          <w:rFonts w:ascii="Times" w:hAnsi="Times" w:eastAsia="Times"/>
          <w:b w:val="0"/>
          <w:i w:val="0"/>
          <w:color w:val="000000"/>
          <w:sz w:val="22"/>
        </w:rPr>
        <w:t>to be wholly unintended.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after a long interval.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those who were ill must have recovered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have to say for the New Year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you should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meaning of the vows better and become more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vigilant about them. Both the soul and the body will benefit in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as you observe the vows willingly.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that once the girls by themselves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cooking. And, moreover, there were only five items for eating, 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been there, I too would have got an opportunity to eat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by them. But I forgot. How can I come there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future? God willing, I shall some day eat the food cooked by the pure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the girls there.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 : M.M.U./II</w:t>
      </w:r>
    </w:p>
    <w:p>
      <w:pPr>
        <w:autoSpaceDN w:val="0"/>
        <w:autoSpaceDE w:val="0"/>
        <w:widowControl/>
        <w:spacing w:line="220" w:lineRule="exact" w:before="15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A. Rangaswami Iyengar”, 3-10-1932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Vikram era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RUKMINIDEVI BAZAJ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15,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RUKHI,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but it contains no mention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at the Thatheri Bazaar address. If that is not your full address,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give only that in a letter. Always write your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in your letters. It is good news that you are well again;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regained my strength. It is desirable that the weight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slowly. Till yesterday Ba used to come daily to attend 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do not need her help, we both decided that she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She must have gone to Bombay today. I get Radha’s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There has been no great improvement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but it seems that the improvement which had taken place at </w:t>
      </w:r>
      <w:r>
        <w:rPr>
          <w:rFonts w:ascii="Times" w:hAnsi="Times" w:eastAsia="Times"/>
          <w:b w:val="0"/>
          <w:i w:val="0"/>
          <w:color w:val="000000"/>
          <w:sz w:val="22"/>
        </w:rPr>
        <w:t>Deolali has been kept up.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UKMINIBEHN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 23/96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ANCHGANGA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ANARAS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ITY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9142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15/16, 1932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At Night, October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duly got your mail.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seems to be seriously ill. I had a direct letter from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asks me in it what she should do if her expenses go up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or some other reason. Read my reply to her. Please reassure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If she spends more sometimes, let her do so. Do you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her from Bombay or from Rangoon? I guess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yourletter that Champa’s illness has improved Ratilal’s temper.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good news.</w:t>
      </w:r>
    </w:p>
    <w:p>
      <w:pPr>
        <w:autoSpaceDN w:val="0"/>
        <w:autoSpaceDE w:val="0"/>
        <w:widowControl/>
        <w:spacing w:line="220" w:lineRule="exact" w:before="3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“Letter to Rukminidevi Bazaj”.11-10-1932.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60" w:lineRule="exact" w:before="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4.15 a.m., October 16,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had asked me where the inmates of the Ashram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make their contribution towards removal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work they should do. I had replied to him. Still, I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 here. One of the aims of the Ashram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trained in it should afterwards spread out in villages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work in them. The work will of course be connected with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untouchability, etc. But they should also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prevailing atmosphere at any time and pay more attention to that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activity. If, therefore, we can do any work in the surro-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unding villages for removal of untouchability, we should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should, if possible, work even in cities. There is a temple 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the Ashram. There is one opposite to the Ashram, too.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them thrown open to </w:t>
      </w:r>
      <w:r>
        <w:rPr>
          <w:rFonts w:ascii="Times" w:hAnsi="Times" w:eastAsia="Times"/>
          <w:b w:val="0"/>
          <w:i/>
          <w:color w:val="000000"/>
          <w:sz w:val="22"/>
        </w:rPr>
        <w:t>Antyajas.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may acquaint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their conditions. If we can accommodate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invite more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families to come and live in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scheme is certainly excellent. If we can implement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do so. These are only a few isolated suggestions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What is essential is that each one of us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work he can think of and do his best. We should become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work as sugar becomes one with milk, and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detached. We should never think that some work was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or by an inmate of the Ashram. We should feel that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as instruments in God’s hands and act in that spirit.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do not—ought not to—interfere with other vows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taken. They should remain undisturbed. Everybody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working in accordance with his vow and, in addition, participate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movement against untouchability as much as he can.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is not compatible with one’s vow, the path is clear.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another’s dharma may be, one’s good lies in one’s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Whether we live or die doing that dharma is the same for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we shall advance spiritually in either case. Who had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in such a chair that he fell down? Anybody who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fainting fits should have a seat which would not overturn.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after the event. However, don’t we all advance by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one’s own or other people’s mistakes to avoid similar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future? We need not be perturbed by the death of Trivedi’s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wife, Taragouri. Her death was ordained. In her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stove has been only instrumental. And, moreover, she could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help. Taragouri also got frightened and could not loosen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16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knot of her skirt. Her attempt to loosen it resulted in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knot. All these were preordained. We ever live besieged by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knows from which side and when he will attack.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only one lesson from such a death. What we can do today,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leave for tomorrow, and what we can do this minute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leave to the next. Apart from that, we should overcome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primus stove, and everybody should also learn what to do </w:t>
      </w:r>
      <w:r>
        <w:rPr>
          <w:rFonts w:ascii="Times" w:hAnsi="Times" w:eastAsia="Times"/>
          <w:b w:val="0"/>
          <w:i w:val="0"/>
          <w:color w:val="000000"/>
          <w:sz w:val="22"/>
        </w:rPr>
        <w:t>when his or her clothes accidentally catch fire.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leather for repairing sandal soles received this time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excellent. If you had not sent the pair of sandals, I could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it, for I have already three pairs with me. Their upper sides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quite good condition. But the soles of all three of them are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 will now get them repaired, so that they will become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new. The pair which you have sent will then be the fourth.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Instead of your having to keep it safe there, we will keep it safe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 little more about Kusum. Can you arrange to send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Almora? The whole family seems to be infected with the disease.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 clearly exhibits signs of tuberculosis. Dhiru also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 the same direction. And Kusum does not improve at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Manjula’s ear is only a symptom. The real disease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same as in the case of the others. However, all the four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recover, provided strict measures are taken immediately,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air may perhaps be the chief among them. Navin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are still strong enough to be able to look after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their health, they have had sufficient experience to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manage things. If they have the requisite spirit of service in them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willingly look after Kusum, if there is sufficient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room, if they are eager to go, and if Prabhudas is ready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if you think that they can go, only then should you go </w:t>
      </w:r>
      <w:r>
        <w:rPr>
          <w:rFonts w:ascii="Times" w:hAnsi="Times" w:eastAsia="Times"/>
          <w:b w:val="0"/>
          <w:i w:val="0"/>
          <w:color w:val="000000"/>
          <w:sz w:val="22"/>
        </w:rPr>
        <w:t>ahead with this plan. Otherwise you should forget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for people who are passionately eager to live. The </w:t>
      </w:r>
      <w:r>
        <w:rPr>
          <w:rFonts w:ascii="Times" w:hAnsi="Times" w:eastAsia="Times"/>
          <w:b w:val="0"/>
          <w:i w:val="0"/>
          <w:color w:val="000000"/>
          <w:sz w:val="22"/>
        </w:rPr>
        <w:t>royal road was shown by Gangadevi. If they can keep alive rema-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ining in the Ashram, they should try to do so. If they cannot,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life is always accompanied by death.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resolve to stay in the Ashram, to live in the open air all the </w:t>
      </w:r>
      <w:r>
        <w:rPr>
          <w:rFonts w:ascii="Times" w:hAnsi="Times" w:eastAsia="Times"/>
          <w:b w:val="0"/>
          <w:i w:val="0"/>
          <w:color w:val="000000"/>
          <w:sz w:val="22"/>
        </w:rPr>
        <w:t>twenty-four hours of the day and do what work they can without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Bapuna Patro—9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Shri Narandas Gandhine,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Pt. I, p. </w:t>
      </w:r>
      <w:r>
        <w:rPr>
          <w:rFonts w:ascii="Times" w:hAnsi="Times" w:eastAsia="Times"/>
          <w:b w:val="0"/>
          <w:i w:val="0"/>
          <w:color w:val="000000"/>
          <w:sz w:val="18"/>
        </w:rPr>
        <w:t>487. Also C.W. 8260-a. Courtesy: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exerting themselves too much, eat the plainest food, take hip-baths,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and thus pass their time. If they live thus with cheerful minds,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get all right. First you should think over all this.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discuss the matter with them if you think it proper to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inadvisable to discuss this just now, forget the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copy of Madan’s book about fasting.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a copy in the Ashram. If you do not have it,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which I have received. You may go through it. Bhau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should reflect over it. It is not at all necessary to get Keshu’s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patented. Nobody is likely to compete with him.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tries, we need not mind. We cannot take out a patent.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feel just now. I write to Godse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time to time.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completely followed the method of making bread.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used here is easier. As the fast intervened, I could not send a </w:t>
      </w:r>
      <w:r>
        <w:rPr>
          <w:rFonts w:ascii="Times" w:hAnsi="Times" w:eastAsia="Times"/>
          <w:b w:val="0"/>
          <w:i w:val="0"/>
          <w:color w:val="000000"/>
          <w:sz w:val="22"/>
        </w:rPr>
        <w:t>description of it. I will do so now. Try this method there.</w:t>
      </w:r>
    </w:p>
    <w:p>
      <w:pPr>
        <w:autoSpaceDN w:val="0"/>
        <w:tabs>
          <w:tab w:pos="550" w:val="left"/>
          <w:tab w:pos="3890" w:val="left"/>
          <w:tab w:pos="6030" w:val="left"/>
        </w:tabs>
        <w:autoSpaceDE w:val="0"/>
        <w:widowControl/>
        <w:spacing w:line="258" w:lineRule="exact" w:before="5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Mahadev’ and my yarn carefully and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of the strength, evenness and count of each. When will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made from it? Do you have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heddle suitable for </w:t>
      </w:r>
      <w:r>
        <w:rPr>
          <w:rFonts w:ascii="Times" w:hAnsi="Times" w:eastAsia="Times"/>
          <w:b w:val="0"/>
          <w:i w:val="0"/>
          <w:color w:val="000000"/>
          <w:sz w:val="22"/>
        </w:rPr>
        <w:t>weaving such yarn?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8260.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PREMABEHN KANTAK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welcome the news you have given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Lilavati’s problem is rather difficult. Since she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it is possible that you will be able to do something about 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simple-hearted woman and her motives are good. But she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 and has no control over her thoughts. Show her love and do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you can.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discover the cause of your losing weight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Ganesh Vasudev Godse, a graduate of Vidyapith who had joined the Dandi </w:t>
      </w:r>
      <w:r>
        <w:rPr>
          <w:rFonts w:ascii="Times" w:hAnsi="Times" w:eastAsia="Times"/>
          <w:b w:val="0"/>
          <w:i w:val="0"/>
          <w:color w:val="000000"/>
          <w:sz w:val="18"/>
        </w:rPr>
        <w:t>March in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Weaving implement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it. If the quantity of milk, etc. is not adequate,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it. Don’t be obstinate and ruin a good health. I can’t bear </w:t>
      </w:r>
      <w:r>
        <w:rPr>
          <w:rFonts w:ascii="Times" w:hAnsi="Times" w:eastAsia="Times"/>
          <w:b w:val="0"/>
          <w:i w:val="0"/>
          <w:color w:val="000000"/>
          <w:sz w:val="22"/>
        </w:rPr>
        <w:t>anyone describing you as too weak to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apologized. Take him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if you can. I have observed that he is intelligent. How nice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be if he used his intelligence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money is used for any inmate for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use it, irrespective of his or her position. But it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criticize any action. Perhaps we do make errors but our aim is </w:t>
      </w:r>
      <w:r>
        <w:rPr>
          <w:rFonts w:ascii="Times" w:hAnsi="Times" w:eastAsia="Times"/>
          <w:b w:val="0"/>
          <w:i w:val="0"/>
          <w:color w:val="000000"/>
          <w:sz w:val="22"/>
        </w:rPr>
        <w:t>always to use the Ashram money impartially.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has a right to inspect every pie of the Ashram’s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The Ashram is not a private institution. Its income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its expenditure. The Ashram will run even if it does not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pie, and it will spend even crores if someone gives so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give as long as they have trust in us. The institution is run </w:t>
      </w:r>
      <w:r>
        <w:rPr>
          <w:rFonts w:ascii="Times" w:hAnsi="Times" w:eastAsia="Times"/>
          <w:b w:val="0"/>
          <w:i w:val="0"/>
          <w:color w:val="000000"/>
          <w:sz w:val="22"/>
        </w:rPr>
        <w:t>by God. It is He who prompts people to donate.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anyone who goes out of the Ashram should </w:t>
      </w:r>
      <w:r>
        <w:rPr>
          <w:rFonts w:ascii="Times" w:hAnsi="Times" w:eastAsia="Times"/>
          <w:b w:val="0"/>
          <w:i w:val="0"/>
          <w:color w:val="000000"/>
          <w:sz w:val="22"/>
        </w:rPr>
        <w:t>first obtain the Secretary’s permission to do so.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Gujarati. G.N. 10306. Also C.W. 6745.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MITHIBEHN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 does not imply inter-dining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 But I don’t believe that those who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dine with the so-called untouchables, Harijans, violate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inter-dining and intermarriage among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an inseparable part of Hinduism. They are only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We cannot treat Harijans differently from other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there will be no coercion in this matter, there is no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anybody to feel hurt.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138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SULOCHANA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Premabehn the questions which you have put to me. If </w:t>
      </w:r>
      <w:r>
        <w:rPr>
          <w:rFonts w:ascii="Times" w:hAnsi="Times" w:eastAsia="Times"/>
          <w:b w:val="0"/>
          <w:i w:val="0"/>
          <w:color w:val="000000"/>
          <w:sz w:val="22"/>
        </w:rPr>
        <w:t>she cannot reply to them to your satisfaction, then write to me again.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LETTER TO PADMAJA NAIDU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1932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PLAYMATE,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all Hyderabad. Will you write to someone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Osmania University to send me their text-books for lower standards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know them[send] such selection as in your opinion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useful to me? I badly need a small dictionary that will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 of Urdu words and a small grammar. And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condescend to tell me how you are faring with all the cases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of </w:t>
      </w:r>
      <w:r>
        <w:rPr>
          <w:rFonts w:ascii="Times" w:hAnsi="Times" w:eastAsia="Times"/>
          <w:b w:val="0"/>
          <w:i w:val="0"/>
          <w:color w:val="000000"/>
          <w:sz w:val="22"/>
        </w:rPr>
        <w:t>keeping a separate house?</w:t>
      </w:r>
    </w:p>
    <w:p>
      <w:pPr>
        <w:autoSpaceDN w:val="0"/>
        <w:autoSpaceDE w:val="0"/>
        <w:widowControl/>
        <w:spacing w:line="294" w:lineRule="exact" w:before="0" w:after="30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RIMATI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AIDU </w:t>
      </w:r>
      <w:r>
        <w:rPr>
          <w:rFonts w:ascii="Times" w:hAnsi="Times" w:eastAsia="Times"/>
          <w:b w:val="0"/>
          <w:i w:val="0"/>
          <w:color w:val="000000"/>
          <w:sz w:val="20"/>
        </w:rPr>
        <w:t>21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ASOON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sectPr>
          <w:type w:val="continuous"/>
          <w:pgSz w:w="9360" w:h="12960"/>
          <w:pgMar w:top="516" w:right="1404" w:bottom="488" w:left="1440" w:header="720" w:footer="720" w:gutter="0"/>
          <w:cols w:num="2" w:equalWidth="0">
            <w:col w:w="3734" w:space="0"/>
            <w:col w:w="27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DRIVER</w:t>
      </w:r>
    </w:p>
    <w:p>
      <w:pPr>
        <w:sectPr>
          <w:type w:val="nextColumn"/>
          <w:pgSz w:w="9360" w:h="12960"/>
          <w:pgMar w:top="516" w:right="1404" w:bottom="488" w:left="1440" w:header="720" w:footer="720" w:gutter="0"/>
          <w:cols w:num="2" w:equalWidth="0">
            <w:col w:w="3734" w:space="0"/>
            <w:col w:w="27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BALKRISHNA BHAVE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1932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during the fast I kept repeating God’s holy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greater concentration, since I enjoyed great peace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suffering. It is possible, in certain circumstances,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suffering from an incurable disease would not be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sin of suicide if he gave up food. But such a person, if his mind is </w:t>
      </w:r>
      <w:r>
        <w:rPr>
          <w:rFonts w:ascii="Times" w:hAnsi="Times" w:eastAsia="Times"/>
          <w:b w:val="0"/>
          <w:i w:val="0"/>
          <w:color w:val="000000"/>
          <w:sz w:val="22"/>
        </w:rPr>
        <w:t>clear, has no right to take that step, since he can serve even with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type w:val="continuous"/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By my last illness, do you mean the one I had in Kolhapur?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Whichever that may be, as far as I remember every illness has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blessing to me. And so it must be to one devoted to God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illness may have resulted from his own folly.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or mechanically, I go on repeating Ramanama every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whenever I am in difficulty and feel helpless, I do so 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my whole mind. As far as I remember, the repetition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has always given me peace. I cannot say that I keep some fixed </w:t>
      </w:r>
      <w:r>
        <w:rPr>
          <w:rFonts w:ascii="Times" w:hAnsi="Times" w:eastAsia="Times"/>
          <w:b w:val="0"/>
          <w:i w:val="0"/>
          <w:color w:val="000000"/>
          <w:sz w:val="22"/>
        </w:rPr>
        <w:t>time of period for Ramanama.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JAMANABEHN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that your total expenditure of Rs. 125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is excessive. I wished to know the details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a number of things. Everyone must keep an account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 spent, even though the money might be one’s own. For the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in this world is our own but all belongs to God,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from experience every day. Hence, we should not be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whatever we enjoy or spend. A person who does so will gladly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of every pie for his own satisfaction. If you have not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detailed account of the expenditure of Rs. 125 in this manner,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from now on form the habit of keeping such account.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Devbhabhi used to keep a full account of her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mentally.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CHHAGANLAL JOSHI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1932</w:t>
      </w:r>
    </w:p>
    <w:p>
      <w:pPr>
        <w:autoSpaceDN w:val="0"/>
        <w:autoSpaceDE w:val="0"/>
        <w:widowControl/>
        <w:spacing w:line="260" w:lineRule="exact" w:before="1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a test in any form. God has given no assurance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that He will test them only so far and no further. Yes,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one limit. He never tests anyone beyond his strength.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March, 1927;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Dr. Wanless”, 26-3-1927.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learn to do all work without attachment, you may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that the result will always be good. I observe that the key to </w:t>
      </w:r>
      <w:r>
        <w:rPr>
          <w:rFonts w:ascii="Times" w:hAnsi="Times" w:eastAsia="Times"/>
          <w:b w:val="0"/>
          <w:i w:val="0"/>
          <w:color w:val="000000"/>
          <w:sz w:val="22"/>
        </w:rPr>
        <w:t>good health also lies in such non-attachment.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NARMADA BHUSKUTE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not literature, is our mission. Literature is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therefore so long as we have some work of service on hand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quietly devote ourselves to it.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God will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to those who have devotion. Do add to your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whenever you have some time. In that matter too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is more important than reading. However little you may </w:t>
      </w:r>
      <w:r>
        <w:rPr>
          <w:rFonts w:ascii="Times" w:hAnsi="Times" w:eastAsia="Times"/>
          <w:b w:val="0"/>
          <w:i w:val="0"/>
          <w:color w:val="000000"/>
          <w:sz w:val="22"/>
        </w:rPr>
        <w:t>read, you should digest all that you read.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141-2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ZOHRA BANU ANSARI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ZOHRA,</w:t>
      </w:r>
    </w:p>
    <w:p>
      <w:pPr>
        <w:autoSpaceDN w:val="0"/>
        <w:tabs>
          <w:tab w:pos="550" w:val="left"/>
          <w:tab w:pos="5730" w:val="left"/>
          <w:tab w:pos="6350" w:val="left"/>
        </w:tabs>
        <w:autoSpaceDE w:val="0"/>
        <w:widowControl/>
        <w:spacing w:line="27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explained my errors most lucidly. I am afraid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too much of your time. Give me only as much time as is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to you. Can you tell me the proper usage of ‘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’, ‘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’,</w:t>
      </w:r>
    </w:p>
    <w:p>
      <w:pPr>
        <w:autoSpaceDN w:val="0"/>
        <w:tabs>
          <w:tab w:pos="350" w:val="left"/>
          <w:tab w:pos="1930" w:val="left"/>
          <w:tab w:pos="2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and also of ‘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’ and ‘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’? If your handwriting cannot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 do not know of any other which can be. I, at least,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seen any letters more beautiful.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recently any letter from Father, so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gave me the news. Please convey our respects to Mother.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gone to Bombay. We decided that Ba should resume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now that I have regained enough strength. I write on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because that takes up the right amout of time.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Urdu in </w:t>
      </w: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between pp. 304 and 305.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H. S. L. POLAK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October 17,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4.20 a.m. after morning prayer. I got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7th instant yesterday. The value I attach to your letter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from the fact that I am devoting to the reply my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hour. The value lies in that it is an expression of your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sincerity. It has little or no value as an agency designed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If I have erred, I should love to have the conviction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event since it would serve to protect me against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error. But I miss that conviction.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that though our mutual love remains the same, our view-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have become different, our way of approaching things has also </w:t>
      </w:r>
      <w:r>
        <w:rPr>
          <w:rFonts w:ascii="Times" w:hAnsi="Times" w:eastAsia="Times"/>
          <w:b w:val="0"/>
          <w:i w:val="0"/>
          <w:color w:val="000000"/>
          <w:sz w:val="22"/>
        </w:rPr>
        <w:t>become different. We have therefore to agree to differ.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matter, I had thought that even if everybody else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my action, you and Millie would instinctively perceive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become my shield. But that pleasure was not to be mine.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however the richer pleasure that our love can persist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political and spiritual differences. I was unprepared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latter. But I see that political, social and the like are inextricably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and derived from the spiritual outlook. Therefore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sharp political differences, the odds are that they are traceable to </w:t>
      </w:r>
      <w:r>
        <w:rPr>
          <w:rFonts w:ascii="Times" w:hAnsi="Times" w:eastAsia="Times"/>
          <w:b w:val="0"/>
          <w:i w:val="0"/>
          <w:color w:val="000000"/>
          <w:sz w:val="22"/>
        </w:rPr>
        <w:t>the spiritual.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missed the very core of the fast.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to 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Minorities Committee. It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speech. The end of it came irresistibly. The fast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result of that solemn declaration. I little knew 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was to find fulfilment. I say that the declaration was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so was the fulfilment. If it was so, all argument is useless.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hallucination, friends who believe it to be such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home the truth to me with all the love and persistence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summon to their assistance.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happened since confirms me in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fast was a God-given trust.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Premier but Sir Samuel was the vehicle through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the fast had necessarily to go. But if you had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all the statements I have made and even my letter to the Premier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“Extracts from Proceedings of Minorities Committee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1-10-1931.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seen that the fast was addressed to the millions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me, and who had surrounded me with their undying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went in their midst. They understood the fast with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without any argument. For them, the political part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trivial; internal reform was everything. The latter is still going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the fast is only suspended, it may have to be 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go off to sleep. When a lover fasts to prevent the loved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astray, it is not blackmail, it is the cry of an anguished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ascending to heaven. Of such, in your language, is the music of </w:t>
      </w:r>
      <w:r>
        <w:rPr>
          <w:rFonts w:ascii="Times" w:hAnsi="Times" w:eastAsia="Times"/>
          <w:b w:val="0"/>
          <w:i w:val="0"/>
          <w:color w:val="000000"/>
          <w:sz w:val="22"/>
        </w:rPr>
        <w:t>the spheres made. My fast was a whip administered to lethargic love.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why it was not administered ten years ago.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is: God did not call me to it. He comes to wake you up when you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Him. His ways are not our ways. You will of course believe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say that I had then the same capacity for sacrifice that I seem </w:t>
      </w:r>
      <w:r>
        <w:rPr>
          <w:rFonts w:ascii="Times" w:hAnsi="Times" w:eastAsia="Times"/>
          <w:b w:val="0"/>
          <w:i w:val="0"/>
          <w:color w:val="000000"/>
          <w:sz w:val="22"/>
        </w:rPr>
        <w:t>to have now.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 should accept my judgment based on much ampler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data than yours that the same settlement could not have been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in London and that the Premier was not called upon in any way to </w:t>
      </w:r>
      <w:r>
        <w:rPr>
          <w:rFonts w:ascii="Times" w:hAnsi="Times" w:eastAsia="Times"/>
          <w:b w:val="0"/>
          <w:i w:val="0"/>
          <w:color w:val="000000"/>
          <w:sz w:val="22"/>
        </w:rPr>
        <w:t>decide on any question outside the Hindu-Muslim-Sikh tangle.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148-9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425. LETTER TO HENDERSON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1932</w:t>
      </w:r>
    </w:p>
    <w:p>
      <w:pPr>
        <w:autoSpaceDN w:val="0"/>
        <w:autoSpaceDE w:val="0"/>
        <w:widowControl/>
        <w:spacing w:line="260" w:lineRule="exact" w:before="4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useless when you talk of your God and my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have thought there was only one God for the wise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foolish, saints and sinners. Instead of arguing with me, I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for me, so that ‘your’ God may open the eyes of my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and let me see what in your opinion is my error.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143. Also G.N. 4797</w:t>
      </w:r>
    </w:p>
    <w:p>
      <w:pPr>
        <w:autoSpaceDN w:val="0"/>
        <w:autoSpaceDE w:val="0"/>
        <w:widowControl/>
        <w:spacing w:line="240" w:lineRule="exact" w:before="14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Christian missionary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say this that where a man pleads the promptings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inner voice, he should be left to God’s mercy.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NARASINHRAO B. DIVATIA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after the morning prayer at 4 o’clock.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your letters. All three of us will join you at 8.30 p.m.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tenth day. Instead of praying silently,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sing your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“Lead Kindly Light”. Does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as much peace as both of you would desire? Your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enjoy eternal peace. But are not all the children in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children? You have taught plenty of such wisdom to others. May </w:t>
      </w:r>
      <w:r>
        <w:rPr>
          <w:rFonts w:ascii="Times" w:hAnsi="Times" w:eastAsia="Times"/>
          <w:b w:val="0"/>
          <w:i w:val="0"/>
          <w:color w:val="000000"/>
          <w:sz w:val="22"/>
        </w:rPr>
        <w:t>it help you in your present plight.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like this story about </w:t>
      </w:r>
      <w:r>
        <w:rPr>
          <w:rFonts w:ascii="Times" w:hAnsi="Times" w:eastAsia="Times"/>
          <w:b w:val="0"/>
          <w:i/>
          <w:color w:val="000000"/>
          <w:sz w:val="22"/>
        </w:rPr>
        <w:t>"Premal Jyoti”.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Father Elwin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leaving, he thought that it would be a good thing if my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could mentally be in communion with me once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purpose, he asked me to suggest a hymn which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sing at a fixed hour one day every week. I selected Newman’s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hymn. It is now sung by friends in America, Europe, India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on every Friday at 7.30 p.m. We here,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at Sabarmati and some other people, sing “</w:t>
      </w:r>
      <w:r>
        <w:rPr>
          <w:rFonts w:ascii="Times" w:hAnsi="Times" w:eastAsia="Times"/>
          <w:b w:val="0"/>
          <w:i/>
          <w:color w:val="000000"/>
          <w:sz w:val="22"/>
        </w:rPr>
        <w:t>Premal Jyoti”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prayer on Fridays. Thus the life which you have poured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increasing in its power. May this gift of yours bear </w:t>
      </w:r>
      <w:r>
        <w:rPr>
          <w:rFonts w:ascii="Times" w:hAnsi="Times" w:eastAsia="Times"/>
          <w:b w:val="0"/>
          <w:i w:val="0"/>
          <w:color w:val="000000"/>
          <w:sz w:val="22"/>
        </w:rPr>
        <w:t>fruit for you too.</w:t>
      </w:r>
    </w:p>
    <w:p>
      <w:pPr>
        <w:autoSpaceDN w:val="0"/>
        <w:autoSpaceDE w:val="0"/>
        <w:widowControl/>
        <w:spacing w:line="220" w:lineRule="exact" w:before="86" w:after="26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16" w:right="1404" w:bottom="48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sectPr>
          <w:type w:val="nextColumn"/>
          <w:pgSz w:w="9360" w:h="12960"/>
          <w:pgMar w:top="516" w:right="1404" w:bottom="48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147</w:t>
      </w:r>
    </w:p>
    <w:p>
      <w:pPr>
        <w:autoSpaceDN w:val="0"/>
        <w:autoSpaceDE w:val="0"/>
        <w:widowControl/>
        <w:spacing w:line="234" w:lineRule="exact" w:before="1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“Premal Jyoti”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428. LETTER TO BEGUM MOHAMMAD ALAM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much obliged to you for your letter and telegram.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to read of Doctor Saheb’s serious illness. May God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on him. Please keep me informed of Doctor Saheb’s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weekly. Did he have these complaints when he was free? I trust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proper treatment in the hospital. My salaams to Doctor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yourself. Pray to God that there may be unity between 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Sikh and Muslim communities.</w:t>
      </w:r>
    </w:p>
    <w:p>
      <w:pPr>
        <w:autoSpaceDN w:val="0"/>
        <w:autoSpaceDE w:val="0"/>
        <w:widowControl/>
        <w:spacing w:line="266" w:lineRule="exact" w:before="8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25-10-1932, and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>, 25-10-1932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429. LETTER TO H. F. HUDSON</w:t>
      </w:r>
    </w:p>
    <w:p>
      <w:pPr>
        <w:autoSpaceDN w:val="0"/>
        <w:autoSpaceDE w:val="0"/>
        <w:widowControl/>
        <w:spacing w:line="270" w:lineRule="exact" w:before="1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1932</w:t>
      </w:r>
    </w:p>
    <w:p>
      <w:pPr>
        <w:autoSpaceDN w:val="0"/>
        <w:autoSpaceDE w:val="0"/>
        <w:widowControl/>
        <w:spacing w:line="230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HUDSON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will, I hope pardon this presumption.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 you conveyed to Dr. Ambedkar and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his interview, I had no difficulty 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 standpoint.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faithfully carried out,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concerned I shall breathe not a word to the public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threat conveyed at the end of your note was,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gratuitously offensive. You said that if either of us did not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restriction, all such future interviews would be stopped.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concerned, it is easy enough for you to verify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meticulously observed the prison regulations. And the threat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supposes that such interviews are a concession, whereas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necessary consequence of the Yeravda Pact.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reform should be, if it is not, common cause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and the people. Again a prison was assuredly not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to spring upon Dr. Ambedkar, a free man, restrictions</w:t>
      </w:r>
    </w:p>
    <w:p>
      <w:pPr>
        <w:autoSpaceDN w:val="0"/>
        <w:autoSpaceDE w:val="0"/>
        <w:widowControl/>
        <w:spacing w:line="240" w:lineRule="exact" w:before="1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letter, according to the sources, was in Urdu.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Member in the Viceroy’s Executive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in his note had desired Gandhiji and Dr. Ambedkar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that Government would not allow any report of the discussions to find their </w:t>
      </w:r>
      <w:r>
        <w:rPr>
          <w:rFonts w:ascii="Times" w:hAnsi="Times" w:eastAsia="Times"/>
          <w:b w:val="0"/>
          <w:i w:val="0"/>
          <w:color w:val="000000"/>
          <w:sz w:val="18"/>
        </w:rPr>
        <w:t>way into the Press, “or any manifesto to be issued by Mr. Gandhi”.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a threat of which he was not informed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acceding to his request for an interview with Srimati Sarojini </w:t>
      </w:r>
      <w:r>
        <w:rPr>
          <w:rFonts w:ascii="Times" w:hAnsi="Times" w:eastAsia="Times"/>
          <w:b w:val="0"/>
          <w:i w:val="0"/>
          <w:color w:val="000000"/>
          <w:sz w:val="22"/>
        </w:rPr>
        <w:t>Naidu and 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in this personal note ask now for a definite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29th ult. addressed to Major Bhandari and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Department? In view of your said memorandum,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the Government policy has become doubly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it to be essential that I should be permitted to see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correspondence, stirctly regarding untouchability, without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hindrance. You may know that my fast is only suspended.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resumed if the Hindu public do not play the game by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contact with the public therefore is inevitable if the reform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in all its thoroughness. Sjt. A. V. Thakkar, the Secretary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newly-formed League has already asked for instructions.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him that I am awaiting clear definition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before I could send any instructions. I would therefore esteem </w:t>
      </w:r>
      <w:r>
        <w:rPr>
          <w:rFonts w:ascii="Times" w:hAnsi="Times" w:eastAsia="Times"/>
          <w:b w:val="0"/>
          <w:i w:val="0"/>
          <w:color w:val="000000"/>
          <w:sz w:val="22"/>
        </w:rPr>
        <w:t>an early reply.</w:t>
      </w:r>
    </w:p>
    <w:p>
      <w:pPr>
        <w:autoSpaceDN w:val="0"/>
        <w:autoSpaceDE w:val="0"/>
        <w:widowControl/>
        <w:spacing w:line="220" w:lineRule="exact" w:before="2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3863.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800(40)(3), pt. I, p. 215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MANILAL GANDHI</w:t>
      </w:r>
    </w:p>
    <w:p>
      <w:pPr>
        <w:autoSpaceDN w:val="0"/>
        <w:autoSpaceDE w:val="0"/>
        <w:widowControl/>
        <w:spacing w:line="294" w:lineRule="exact" w:before="2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18,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may come whenever you wish.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Sushila can accompany you, but she need not come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Bring Sita if she comes. You should take care and see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bowels move regularly. Take only light food. It will help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more milk. Take care and safegurard your health. Tell Ba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asked for a prescription from Major Advani. She should</w:t>
      </w:r>
    </w:p>
    <w:p>
      <w:pPr>
        <w:autoSpaceDN w:val="0"/>
        <w:autoSpaceDE w:val="0"/>
        <w:widowControl/>
        <w:spacing w:line="220" w:lineRule="exact" w:before="3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M.G. Bhandari”, 29-9-1932.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a doctor there too. I hope that Pyarelal has received my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blessings to Manibhai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Gulab. I had expected Deva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20" w:lineRule="exact" w:before="8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37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HUVAN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ABURNAM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AMDEVI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came in today.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progress continues. There is no change in the food.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has gone up to 99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almost reached the normal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Kisen giving a graphic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activities. Naturally you miss her and she misses you. She says </w:t>
      </w:r>
      <w:r>
        <w:rPr>
          <w:rFonts w:ascii="Times" w:hAnsi="Times" w:eastAsia="Times"/>
          <w:b w:val="0"/>
          <w:i w:val="0"/>
          <w:color w:val="000000"/>
          <w:sz w:val="22"/>
        </w:rPr>
        <w:t>she profited much by your company.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mentioned criminals as your companions now. The word </w:t>
      </w:r>
      <w:r>
        <w:rPr>
          <w:rFonts w:ascii="Times" w:hAnsi="Times" w:eastAsia="Times"/>
          <w:b w:val="0"/>
          <w:i w:val="0"/>
          <w:color w:val="000000"/>
          <w:sz w:val="22"/>
        </w:rPr>
        <w:t>criminal should be taboo from our dictionary. Or we are all criminals.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‘Those of you that are without sin cast the first stone’. And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found to dare cast the stone at the sinning harlot. As a jailor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all are criminals in secret. There is profound truth in that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uttered in jest. Let them be therefore good companions.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easier said than done. And that is exactly what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as a matter of fact all religions, enjoin upon us to do.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not tell you that during the fast we were removed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yard where there could be more seclusion. Our feline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were therefore left behind us. We have now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 old yard much to the joy of these gay four-footed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companions. They are all purring round about us.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your studies. You will take</w:t>
      </w:r>
    </w:p>
    <w:p>
      <w:pPr>
        <w:autoSpaceDN w:val="0"/>
        <w:autoSpaceDE w:val="0"/>
        <w:widowControl/>
        <w:spacing w:line="220" w:lineRule="exact" w:before="36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Manibhai Revashankar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time and do exactly as you feel. There should be no strain </w:t>
      </w:r>
      <w:r>
        <w:rPr>
          <w:rFonts w:ascii="Times" w:hAnsi="Times" w:eastAsia="Times"/>
          <w:b w:val="0"/>
          <w:i w:val="0"/>
          <w:color w:val="000000"/>
          <w:sz w:val="22"/>
        </w:rPr>
        <w:t>either on your body or your mind.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Sushila, Manilal’s wife, had a slight operation. Ba is with her. </w:t>
      </w:r>
      <w:r>
        <w:rPr>
          <w:rFonts w:ascii="Times" w:hAnsi="Times" w:eastAsia="Times"/>
          <w:b w:val="0"/>
          <w:i w:val="0"/>
          <w:color w:val="000000"/>
          <w:sz w:val="22"/>
        </w:rPr>
        <w:t>Manilal is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6246. Courtesy: Mirabehn. Also G.N. 9712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DUDHIBEHN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DUDHIBEHN,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do not write how you are. Has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me because he does not live in the Ashram now?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some more descriptions, and has still to pass the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good handwriting. It will not do, therefore, if he stops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7440.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VALJI G.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the book. Expecting that this letter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you, I am not sending it by registered post to save the cost. Do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me, however, when you get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that almost as soon as I got the book I went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find your language sweet, so I did not pay attention to it. If I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might, in my wisdom, want to suggest a few corrections, but they seem </w:t>
      </w:r>
      <w:r>
        <w:rPr>
          <w:rFonts w:ascii="Times" w:hAnsi="Times" w:eastAsia="Times"/>
          <w:b w:val="0"/>
          <w:i w:val="0"/>
          <w:color w:val="000000"/>
          <w:sz w:val="22"/>
        </w:rPr>
        <w:t>to be immaterial.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not favourably impressed by the book. You call it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Ishucharita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but I do not see anything in it to justify the title.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remember correctly, you once told me or I told somebody </w:t>
      </w:r>
      <w:r>
        <w:rPr>
          <w:rFonts w:ascii="Times" w:hAnsi="Times" w:eastAsia="Times"/>
          <w:b w:val="0"/>
          <w:i w:val="0"/>
          <w:color w:val="000000"/>
          <w:sz w:val="22"/>
        </w:rPr>
        <w:t>that I believed you thought yourself too humble to produce anything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“Life of Jesus”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and that you were satisfied with translating the best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had left to us. If I accept this argument, I would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your book. But I do not accept the argument. If it is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case, it should be accepted for others too. And if all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the only result would be that we would drown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waters of our ancestors’ well. I believe that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augment the legacy of the ancestors and to change it into current coin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it acceptable to the present age. Mere translation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this. What you have given in your book is already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The translations brought out after immense industry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themselves are not bad. Why should we put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hands? I am sure you do not write such books so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read your sweet language. Even if you do, your purpose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served.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this book is an example of a kind of lethargy.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you would not call a man industrious merely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much and writes much. As for you, I believe that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mania for reading and translating. You ought to get rid of it.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do is this. Give us by all means a book on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Jesus. Read the New Testamant as often as you please, but then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on a shelf and create a living picture of Jesus from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read.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that because the book has been printed,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to the people. If you find substance in my view, cancel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matter and don’t mind if so much money is wasted.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something original as I have suggested. If you feel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too much trouble to do so, keep quiet; give up reading and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physical activity to improve your health. I have seen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both in India and elsewhere who suffer from the mania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You also have that disease. To get rid of it take walks,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contemplete the beauty of God’s creation, read the book of nature,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language of trees, listen to the music of spheres in the sky,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the drama enacted in it every night; and during the day spin,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feel tired, do sewing or, if you can, carpentry or shoe-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making. I know that your hand gets benumbed if you strain it, but </w:t>
      </w:r>
      <w:r>
        <w:rPr>
          <w:rFonts w:ascii="Times" w:hAnsi="Times" w:eastAsia="Times"/>
          <w:b w:val="0"/>
          <w:i w:val="0"/>
          <w:color w:val="000000"/>
          <w:sz w:val="22"/>
        </w:rPr>
        <w:t>with practice that will disappear.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English many beautifully written books on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Jesus. We can get some material even from them, but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put that burden on you.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04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relating to Angels, etc., in your book should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Why add to the superabundance of things that we already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in fact the Angels and the wise men had not come, Jesus’s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 would not suffer. My complaint is that you have failed to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reader a vivid image of Jesus. You have merely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Jesus and that, too, through quotations. Will anyone </w:t>
      </w:r>
      <w:r>
        <w:rPr>
          <w:rFonts w:ascii="Times" w:hAnsi="Times" w:eastAsia="Times"/>
          <w:b w:val="0"/>
          <w:i w:val="0"/>
          <w:color w:val="000000"/>
          <w:sz w:val="22"/>
        </w:rPr>
        <w:t>disbelieve you if you give it in your own words?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type of readers you had in view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book. If you have the general mass in view, you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foreign names on them. A man like me whose reading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cannot make out whether you have decked the Biblical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clothes of your make or in borrowed clothes. I am afraid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to be gained from things of this kind. If your intention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names that might sound well in Gujarati, you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coined fitting Gujarati names suggesting the same meanings as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 Biblical names, as the latter are always significant.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regardless of my criticism, you decide that the book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published, it is not necessary to offer the book free, charging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postage. Do not mind if people do not buy it even at cost price.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is bound to sell as it will bear your name. (But don’t take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the quality of the book.) Your work ended with the writing,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up to some philanthropic institution which distributes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free among people to give copies of this one, if it so wishes,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cannot afford to buy it even at cost price. It is best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should not attempt to ride two horses at a time. Let that sum of </w:t>
      </w:r>
      <w:r>
        <w:rPr>
          <w:rFonts w:ascii="Times" w:hAnsi="Times" w:eastAsia="Times"/>
          <w:b w:val="0"/>
          <w:i w:val="0"/>
          <w:color w:val="000000"/>
          <w:sz w:val="22"/>
        </w:rPr>
        <w:t>Rs. 150 grow with compound interest.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much more than I had intended. Moreover,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myself go in my criticism, which means that I have yielded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nature and so I have decided to spend money on registering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like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you can spin on it while walking?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spin on it while resting. Excessive greed for anything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all evil. Your present task is to make your body as strong as </w:t>
      </w:r>
      <w:r>
        <w:rPr>
          <w:rFonts w:ascii="Times" w:hAnsi="Times" w:eastAsia="Times"/>
          <w:b w:val="0"/>
          <w:i w:val="0"/>
          <w:color w:val="000000"/>
          <w:sz w:val="22"/>
        </w:rPr>
        <w:t>steel.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7441. Courtesy: Valji G.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434. LETTER TO BEHRAMJI KHAMBHATTA</w:t>
      </w:r>
    </w:p>
    <w:p>
      <w:pPr>
        <w:autoSpaceDN w:val="0"/>
        <w:autoSpaceDE w:val="0"/>
        <w:widowControl/>
        <w:spacing w:line="270" w:lineRule="exact" w:before="106" w:after="0"/>
        <w:ind w:left="0" w:right="2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60" w:lineRule="exact" w:before="38" w:after="0"/>
        <w:ind w:left="10" w:right="2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Mahadev. I do not know at all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blue brain is. When Dr. Gilder left after examining me the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was normal. My health is quite all right, and I have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regained my former strength. I have my daily walks, spin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and can also write a large number of letters. I spend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in the open. What is blue brain, and who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high blood pressure and that there was a danger of my </w:t>
      </w:r>
      <w:r>
        <w:rPr>
          <w:rFonts w:ascii="Times" w:hAnsi="Times" w:eastAsia="Times"/>
          <w:b w:val="0"/>
          <w:i w:val="0"/>
          <w:color w:val="000000"/>
          <w:sz w:val="22"/>
        </w:rPr>
        <w:t>getting blue brain?</w:t>
      </w:r>
    </w:p>
    <w:p>
      <w:pPr>
        <w:autoSpaceDN w:val="0"/>
        <w:autoSpaceDE w:val="0"/>
        <w:widowControl/>
        <w:spacing w:line="260" w:lineRule="exact" w:before="40" w:after="0"/>
        <w:ind w:left="10" w:right="2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be prejudiced against Bhai Mehta? Was it not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sent Vidya to him? But it was not necessary to send for him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fast. And that could not be done either, in jail.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improper for me to call him when so many other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visiting me. Moreover, he could not have helped me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had experience of many fasts, I am bound to know my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could only suggest some simple measures and I had asked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knew any. Even now he may send his suggestions, if he has 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his address. I will certainly write to him to please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you should write to him and tell him that he may send me </w:t>
      </w:r>
      <w:r>
        <w:rPr>
          <w:rFonts w:ascii="Times" w:hAnsi="Times" w:eastAsia="Times"/>
          <w:b w:val="0"/>
          <w:i w:val="0"/>
          <w:color w:val="000000"/>
          <w:sz w:val="22"/>
        </w:rPr>
        <w:t>any suggestions he wishes to and write to me freely.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also should not worry. I will let you know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 difficulty. I am returning today the books about massage.</w:t>
      </w:r>
    </w:p>
    <w:p>
      <w:pPr>
        <w:autoSpaceDN w:val="0"/>
        <w:autoSpaceDE w:val="0"/>
        <w:widowControl/>
        <w:spacing w:line="260" w:lineRule="exact" w:before="40" w:after="0"/>
        <w:ind w:left="10" w:right="2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had a slight fear that the pain in the hand might come back,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up spinning with the left hand and rotate the wheel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foot.</w:t>
      </w:r>
    </w:p>
    <w:p>
      <w:pPr>
        <w:autoSpaceDN w:val="0"/>
        <w:autoSpaceDE w:val="0"/>
        <w:widowControl/>
        <w:spacing w:line="220" w:lineRule="exact" w:before="8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2"/>
        <w:gridCol w:w="3362"/>
      </w:tblGrid>
      <w:tr>
        <w:trPr>
          <w:trHeight w:hRule="exact" w:val="57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you yourself are all right.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7553. Also C.W. 5028.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16" w:right="11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NIRMALA B.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gave me your letter. Keep me informed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everybody who is ill. I did not receive Surendra’s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(postcard). I will certainly inquire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Since Manilal will be giving you all the news,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write more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2886. Courtesy: Nirmalabehn Shroff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MEHER BABA’S SECRETARY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8th and the accompanying note.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the latter. I don’t think that it should be published.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out a great deal, and what it includes is put in a form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misunderstood. I am, therefore, of the opinion that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should be published. All that is necessary to state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between Baba and me is not that of guru and disciple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two ordinary friends, and that most of the conversation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spiritual matters. Thus, the public here or in the West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attach any importance to our meeting or conversation.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SHAMBHUSHANKAR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insist on taking a Harijan to a hospital or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place where public opinion is against such action. However,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serve Harijans may provide such facilities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 or near it and also invite other Hindus, if they wish, to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such hospitals or temples. Meanwhile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plead with the people gently. We shall not help our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getting angry with the people or by indulging in bitter criticsm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can overcome their ignorance by showing perfect love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them. We should make Herculean efforts to provide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whatever amenities they lack. The State authorities can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deal. It may give them lands, improve the localities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live, build them good houses, pay them better salaries, etc.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not give left-overs to Harijans. We should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rules of cleanliness, etc. In short, we should take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measures, without creating any conflict, for improving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of life.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154-5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HARIJANS OF VALVA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 written in a beautiful hand.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hardships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had a long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Babasaheb Ambedkar. I can do little service from here. All I can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advise you to acquaint the newly formed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your tale </w:t>
      </w:r>
      <w:r>
        <w:rPr>
          <w:rFonts w:ascii="Times" w:hAnsi="Times" w:eastAsia="Times"/>
          <w:b w:val="0"/>
          <w:i w:val="0"/>
          <w:color w:val="000000"/>
          <w:sz w:val="22"/>
        </w:rPr>
        <w:t>of woes. And of course keep 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remain Hindu is no favour to others. Hence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forsake Hinduism because of the hardships?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tribulation that one’s dharma is put to test. But I can certainly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 have staked my life for the amelioration of your lot.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do not treat you justly, I shall atone for it by resuming </w:t>
      </w:r>
      <w:r>
        <w:rPr>
          <w:rFonts w:ascii="Times" w:hAnsi="Times" w:eastAsia="Times"/>
          <w:b w:val="0"/>
          <w:i w:val="0"/>
          <w:color w:val="000000"/>
          <w:sz w:val="22"/>
        </w:rPr>
        <w:t>my suspended fast. May God give me the strength to do this.</w:t>
      </w:r>
    </w:p>
    <w:p>
      <w:pPr>
        <w:autoSpaceDN w:val="0"/>
        <w:autoSpaceDE w:val="0"/>
        <w:widowControl/>
        <w:spacing w:line="220" w:lineRule="exact" w:before="46" w:after="0"/>
        <w:ind w:left="0" w:right="5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260"/>
        <w:ind w:left="0" w:right="4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servant,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sectPr>
          <w:type w:val="continuous"/>
          <w:pgSz w:w="9360" w:h="12960"/>
          <w:pgMar w:top="504" w:right="1398" w:bottom="488" w:left="1440" w:header="720" w:footer="720" w:gutter="0"/>
          <w:cols w:num="2" w:equalWidth="0">
            <w:col w:w="3258" w:space="0"/>
            <w:col w:w="326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94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8" w:bottom="488" w:left="1440" w:header="720" w:footer="720" w:gutter="0"/>
          <w:cols w:num="2" w:equalWidth="0">
            <w:col w:w="3258" w:space="0"/>
            <w:col w:w="326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154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Such as not being permitted to build their huts on elevated ground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service of Harijan’s; it was first named All-India Anti-Untouchability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League and later renamed Harijan Sevak Sangh.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type w:val="continuous"/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SECRETARY, JAT-PANT TODAK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abolition of castes means the abolition of the varna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it. But I am with you if your aim is to end the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distinctions. All the same eradication of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abolition of castes are separate problems. Eradication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requires that we deal with the untouchables in the way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 Hindus. Mixing up the two problems would jeopardize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both. For this reason intermarriage and inter-dining with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are not an integral feature of the removal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>abliity, but their practice is not against religion either.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153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KRISHNACHANDRA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boy is born sick, he conquers his disease by nature-cure.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is stupid but learns by constant effort. Both by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effort triumph over fate.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usually does not result in permanent weakening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system; on the contrary frequent fasts bring an ultimate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>of health. Every man can judge by experience his limits for fasting.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can be set right if the trade is carried on by setting </w:t>
      </w:r>
      <w:r>
        <w:rPr>
          <w:rFonts w:ascii="Times" w:hAnsi="Times" w:eastAsia="Times"/>
          <w:b w:val="0"/>
          <w:i w:val="0"/>
          <w:color w:val="000000"/>
          <w:sz w:val="22"/>
        </w:rPr>
        <w:t>up a loom and charkha in the home.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seen the Hindi translations. But it has been my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time that even sesame oil cannot supplant olive oil. Some </w:t>
      </w:r>
      <w:r>
        <w:rPr>
          <w:rFonts w:ascii="Times" w:hAnsi="Times" w:eastAsia="Times"/>
          <w:b w:val="0"/>
          <w:i w:val="0"/>
          <w:color w:val="000000"/>
          <w:sz w:val="22"/>
        </w:rPr>
        <w:t>people do use linseed oil but I have no knowledge in this respect.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great praises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triphala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have very little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medicines. I believe in nature-cure.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no intention at present of marrying. No one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has married for the purpose of realizing God. Devdas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free from passion. It is not a matter of surprise or regret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a means of regulating passion but it has a sublime purpose </w:t>
      </w:r>
      <w:r>
        <w:rPr>
          <w:rFonts w:ascii="Times" w:hAnsi="Times" w:eastAsia="Times"/>
          <w:b w:val="0"/>
          <w:i w:val="0"/>
          <w:color w:val="000000"/>
          <w:sz w:val="22"/>
        </w:rPr>
        <w:t>too. Anyway God alone knows the human heart.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S.G. 39.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Literally, League for breaking down caste distinctions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An Ayurvedic preparation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441. TELEGRAM TO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00" w:lineRule="exact" w:before="14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BULKALAM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tabs>
          <w:tab w:pos="1410" w:val="left"/>
          <w:tab w:pos="2130" w:val="left"/>
          <w:tab w:pos="3310" w:val="left"/>
          <w:tab w:pos="3750" w:val="left"/>
          <w:tab w:pos="4310" w:val="left"/>
          <w:tab w:pos="5050" w:val="left"/>
          <w:tab w:pos="5570" w:val="left"/>
          <w:tab w:pos="6270" w:val="left"/>
        </w:tabs>
        <w:autoSpaceDE w:val="0"/>
        <w:widowControl/>
        <w:spacing w:line="26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  FOR   WIRE.    FROM   THIS    PLACE   OF  SECLUSION  I   CAN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  SAY    I    WISH   WITH   ALL   MY  HEART   THAT   WE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ACHIEVE   THE   REAL   UNITY BETWEEN   HINDUS  MUSLIMS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SIKHS AS   SYMBOL   OF    ALL-INDIA   UNITY   FOR   WHICH YOU   AND   I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OTHER   CO-WORKERS   HAVE  BEEN  WISHING AND IN  PRAYING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  THESE   LONG  YEARS.  ON  MERITS  I  MAY SAY  NOTHING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IGNORANCE OF  FULL  FACTS 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SITUATION. BUT  FOR  ME                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     CONCERNED    WILL BE ACCEPTABLE. </w:t>
      </w:r>
    </w:p>
    <w:p>
      <w:pPr>
        <w:autoSpaceDN w:val="0"/>
        <w:autoSpaceDE w:val="0"/>
        <w:widowControl/>
        <w:spacing w:line="262" w:lineRule="exact" w:before="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WISH    ALL    SUCCESS     TO     YOU      AND  ALL OTHER FRIENDS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  FOR   ACHIEVEMENT   OF   LONG         DEFERRED       PEACE   IN </w:t>
      </w:r>
      <w:r>
        <w:rPr>
          <w:rFonts w:ascii="Times" w:hAnsi="Times" w:eastAsia="Times"/>
          <w:b w:val="0"/>
          <w:i w:val="0"/>
          <w:color w:val="000000"/>
          <w:sz w:val="16"/>
        </w:rPr>
        <w:t>THIS      DISTRACTED    COUNTRY   OF   OURS.     SARDAR    VALLABHBHAI       JOINS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40" w:after="0"/>
        <w:ind w:left="0" w:right="8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tabs>
          <w:tab w:pos="4850" w:val="left"/>
        </w:tabs>
        <w:autoSpaceDE w:val="0"/>
        <w:widowControl/>
        <w:spacing w:line="336" w:lineRule="exact" w:before="318" w:after="0"/>
        <w:ind w:left="1410" w:right="864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442. LETTER TO M. G. BHANDARI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72" w:lineRule="exact" w:before="32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MAJOR BHANDARI,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telegram from Maulana Abul Kalam Azad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the original and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it. To be of any use the </w:t>
      </w:r>
      <w:r>
        <w:rPr>
          <w:rFonts w:ascii="Times" w:hAnsi="Times" w:eastAsia="Times"/>
          <w:b w:val="0"/>
          <w:i w:val="0"/>
          <w:color w:val="000000"/>
          <w:sz w:val="22"/>
        </w:rPr>
        <w:t>reply should go promptly or not at all.</w:t>
      </w:r>
    </w:p>
    <w:p>
      <w:pPr>
        <w:autoSpaceDN w:val="0"/>
        <w:autoSpaceDE w:val="0"/>
        <w:widowControl/>
        <w:spacing w:line="282" w:lineRule="exact" w:before="24" w:after="0"/>
        <w:ind w:left="432" w:right="8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telegram, which was withheld by jail authorities, was in reply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telegram dated October 19, 1932 which read: “Muslim leaders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 not to press separate electorate if other demands accepted. In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no better solution possible. Your absence hindering success. Bless us by </w:t>
      </w:r>
      <w:r>
        <w:rPr>
          <w:rFonts w:ascii="Times" w:hAnsi="Times" w:eastAsia="Times"/>
          <w:b w:val="0"/>
          <w:i w:val="0"/>
          <w:color w:val="000000"/>
          <w:sz w:val="18"/>
        </w:rPr>
        <w:t>message. At least trust Government won’t object.”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16" w:right="57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CHARLIE,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God’s grace has been wonderful. Those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days of basking in the sunshine of His presence. There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step taken out of self-will. Never have I experienced such an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response to prayer.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was well you stayed there. I knew what it would mean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remain there. And yet I did not take a moment to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cable. Vallabhbhai and Mahadev too had never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about the correctness of the decision. Indeed it is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they instinctively felt the soundness of all the fateful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>that had to be taken during those terrible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work has only just begun. It is a life and death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The fast has to be a fast to the finish or untouchability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now. It is a tremendous task. I must test the affection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who have flocked to those meetings, I have to wrestle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Himself. But He is both indulgent and exacting. He will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or none. The late fast was possibly only a prelude to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come. But no more of speculation. His will, not mine be done. I </w:t>
      </w:r>
      <w:r>
        <w:rPr>
          <w:rFonts w:ascii="Times" w:hAnsi="Times" w:eastAsia="Times"/>
          <w:b w:val="0"/>
          <w:i w:val="0"/>
          <w:color w:val="000000"/>
          <w:sz w:val="22"/>
        </w:rPr>
        <w:t>can but try to prove worthy of the sacrifice if it has to come.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still to be there. The untouchability you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subtler and wears the cloak of respectability. Ours in India looks </w:t>
      </w:r>
      <w:r>
        <w:rPr>
          <w:rFonts w:ascii="Times" w:hAnsi="Times" w:eastAsia="Times"/>
          <w:b w:val="0"/>
          <w:i w:val="0"/>
          <w:color w:val="000000"/>
          <w:sz w:val="22"/>
        </w:rPr>
        <w:t>what it is and therefore in a way less difficult perhaps to fight.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almost regained my lost strength. Our love to you and all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of the ever-growing family.</w:t>
      </w:r>
    </w:p>
    <w:p>
      <w:pPr>
        <w:autoSpaceDN w:val="0"/>
        <w:autoSpaceDE w:val="0"/>
        <w:widowControl/>
        <w:spacing w:line="220" w:lineRule="exact" w:before="86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4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975.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158-9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ARUN DAS GUPTA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give way to despair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organic defects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 to have been removed or at least brought under control. </w:t>
      </w:r>
      <w:r>
        <w:rPr>
          <w:rFonts w:ascii="Times" w:hAnsi="Times" w:eastAsia="Times"/>
          <w:b w:val="0"/>
          <w:i w:val="0"/>
          <w:color w:val="000000"/>
          <w:sz w:val="22"/>
        </w:rPr>
        <w:t>Proper breathing, proper diet and fresh air added to the will to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been ailing.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bring the desired recovery. You should have living faith in God </w:t>
      </w:r>
      <w:r>
        <w:rPr>
          <w:rFonts w:ascii="Times" w:hAnsi="Times" w:eastAsia="Times"/>
          <w:b w:val="0"/>
          <w:i w:val="0"/>
          <w:color w:val="000000"/>
          <w:sz w:val="22"/>
        </w:rPr>
        <w:t>and know He will keep your body intact so long as He has use for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do you think that we can serve only with the body?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a far more powerful instrument of service. Those serve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perfect purity of heart. Indeed, we serve so as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purity. Thoughts of the pure in heart can do what the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corrupt hearts can never do. Therefore in no case have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cause for despair. Do not seek to prove how thoughts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you to believe that they do work and produce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Therefore, always cultivating purity of heart,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at peace whether you are well in body or not. Will you do </w:t>
      </w:r>
      <w:r>
        <w:rPr>
          <w:rFonts w:ascii="Times" w:hAnsi="Times" w:eastAsia="Times"/>
          <w:b w:val="0"/>
          <w:i w:val="0"/>
          <w:color w:val="000000"/>
          <w:sz w:val="22"/>
        </w:rPr>
        <w:t>this?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157-8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445. LETTER TO DOROTHY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DOROTHY,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prize your love letter. Muriel was right when she told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‘pray’ in reply to your question. Real praying from the heart brings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work behind it. For in the end work itself becomes prayer.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your simple affirmation ‘I am clean now’. God will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Do not look back to the past. You have had your lesson from it. </w:t>
      </w:r>
      <w:r>
        <w:rPr>
          <w:rFonts w:ascii="Times" w:hAnsi="Times" w:eastAsia="Times"/>
          <w:b w:val="0"/>
          <w:i w:val="0"/>
          <w:color w:val="000000"/>
          <w:sz w:val="22"/>
        </w:rPr>
        <w:t>Look forward to the future in hope and confidence.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161-2</w:t>
      </w:r>
    </w:p>
    <w:p>
      <w:pPr>
        <w:autoSpaceDN w:val="0"/>
        <w:autoSpaceDE w:val="0"/>
        <w:widowControl/>
        <w:spacing w:line="220" w:lineRule="exact" w:before="28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addressee, an English girl, had written: “. . . I became interested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 months ago. Before that I had been in the grip of a deadly vice which very nearly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 my body and perhaps my wits. . . . Then I read about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have </w:t>
      </w:r>
      <w:r>
        <w:rPr>
          <w:rFonts w:ascii="Times" w:hAnsi="Times" w:eastAsia="Times"/>
          <w:b w:val="0"/>
          <w:i w:val="0"/>
          <w:color w:val="000000"/>
          <w:sz w:val="18"/>
        </w:rPr>
        <w:t>since been humbly trying to follow your teaching.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J. S. HOYLAND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HOYLAND,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among the treasures I have received on the fast.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great joy to me that if some have misunderstood the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like you have had no difficulty in appreciating it. And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judge an act by its results, it has proved itself to have been from </w:t>
      </w:r>
      <w:r>
        <w:rPr>
          <w:rFonts w:ascii="Times" w:hAnsi="Times" w:eastAsia="Times"/>
          <w:b w:val="0"/>
          <w:i w:val="0"/>
          <w:color w:val="000000"/>
          <w:sz w:val="22"/>
        </w:rPr>
        <w:t>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C.W. 4507. Courtesy: Woodbrooke College,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Birmingham and Mrs. Jessie Hoyland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SHANKAR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the objection to the name of Harijan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any name that your friends like. But do please explain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 had not the remotest idea of thinking of Vishnu or Shiva..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name means ‘people of God’. I make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Vishnu, Shiva or Brahma. They are all names of God. But let </w:t>
      </w:r>
      <w:r>
        <w:rPr>
          <w:rFonts w:ascii="Times" w:hAnsi="Times" w:eastAsia="Times"/>
          <w:b w:val="0"/>
          <w:i w:val="0"/>
          <w:color w:val="000000"/>
          <w:sz w:val="22"/>
        </w:rPr>
        <w:t>their decision be taken and prevail.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A LETTER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does not include inter-dining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intermarriage. But in my opinion Hinduism does not prohibit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or intermarriage with anybody by reason of mere 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religion has nothing to do with the regulation of such social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163.</w:t>
      </w:r>
    </w:p>
    <w:p>
      <w:pPr>
        <w:autoSpaceDN w:val="0"/>
        <w:autoSpaceDE w:val="0"/>
        <w:widowControl/>
        <w:spacing w:line="220" w:lineRule="exact" w:before="5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in Madras they objected to the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called ‘Harijans’ because they were Shaivas and not Vaishnavas. They ought,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to be called ‘Harajans’—men of Shiva—or Adi Hindus.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ASHRAM BOYS AND GIRLS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What a shame that so many of you should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ill! And who should feel ashamed for this? I hope Mohan is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>now, and others also are out of danger.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which arrived with the Ashram mail.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lost considerable weight. Regain it now by eating properly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rest to the mind. You must have got the registered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I posted yesterday in regard to your book.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7442.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GULAB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ask Premabehn how the earth came </w:t>
      </w:r>
      <w:r>
        <w:rPr>
          <w:rFonts w:ascii="Times" w:hAnsi="Times" w:eastAsia="Times"/>
          <w:b w:val="0"/>
          <w:i w:val="0"/>
          <w:color w:val="000000"/>
          <w:sz w:val="22"/>
        </w:rPr>
        <w:t>into being.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1727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Valji G. Desai”, 19-10-1932.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SULOCHANA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improving. Improve it as much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and learn to be methodical in all that you do.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NARAYAN KULKARNI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NARAYAN KULKARNI,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regret my inability to write in Marathi.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you will find no difficulty in following my Hindi.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vaidya friends of mine had informed me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that honey should not be taken in warm water. My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the allopathic doctors have no objection to it.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their opinion as they have not made a close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effects of articles of food. In their system they do not observe much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between what may be eaten and what eschewed.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of my personal experience. I have found no harm but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taking honey with warm water. I started taking honey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advice which came about in this way. Owing to a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carbohydrates in my system sugar was needed. The best sugar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was obtained from honey. I have taken honey since then and </w:t>
      </w:r>
      <w:r>
        <w:rPr>
          <w:rFonts w:ascii="Times" w:hAnsi="Times" w:eastAsia="Times"/>
          <w:b w:val="0"/>
          <w:i w:val="0"/>
          <w:color w:val="000000"/>
          <w:sz w:val="22"/>
        </w:rPr>
        <w:t>he never objected to my taking it in warm water.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complaint against our vaidyas is that they hold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expounded in the ancient texts even if it be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as they consider them the last word. I am sure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Ayurvedic system there is need for further research.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in the light of experience. Does honey lose its property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poured into hot water? Have you made a chemical analysis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honey? Obesity and leanness are relative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terms. For which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leanness is warm honey undesirable and why so? To conclude,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proved by experience what you write? Vaidyas do not follow this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is damaged at these places.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but are content with quoting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shlokas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old texts. I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give up this irrational attitude and test by trial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the ancient works.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TARAMATI MATHURADAS TRIKUMJI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you write to Mathuradas tell him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him a letter which he must have received.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come there. She is staying at Mani Bhavan. Manilal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are also there. Go and meet all of them. I do not know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Manilal’s wife Sushila. She is also in Bombay.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she is in Dosibai’s hospital.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ATHURADAS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LOOR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GULAM RASUL QURESHI</w:t>
      </w:r>
    </w:p>
    <w:p>
      <w:pPr>
        <w:autoSpaceDN w:val="0"/>
        <w:autoSpaceDE w:val="0"/>
        <w:widowControl/>
        <w:spacing w:line="270" w:lineRule="exact" w:before="2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not getting well? If necessary consult Haribhai.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many operations for piles. Do you get clear motions?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you should eat only leafy vegetables, fruit and a little milk,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leafy vegetables and fruit. To reduce her obesity Amina should </w:t>
      </w:r>
      <w:r>
        <w:rPr>
          <w:rFonts w:ascii="Times" w:hAnsi="Times" w:eastAsia="Times"/>
          <w:b w:val="0"/>
          <w:i w:val="0"/>
          <w:color w:val="000000"/>
          <w:sz w:val="22"/>
        </w:rPr>
        <w:t>eat only bread and leafy vegetables. If she does that, the fat cannot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reduced and she will get well. She gets tired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excessive fat. Do write to me.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10811. Courtesy: Gulam Rasul Qureshi</w:t>
      </w:r>
    </w:p>
    <w:p>
      <w:pPr>
        <w:autoSpaceDN w:val="0"/>
        <w:autoSpaceDE w:val="0"/>
        <w:widowControl/>
        <w:spacing w:line="320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456. MESSAGE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THE DAILY HERALD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94" w:lineRule="exact" w:before="2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21,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excellent health. My blood pressure is normal.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gained three quarters of a pound, thus weighing now 99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>lb. I had no stroke at all.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21-10-1932</w:t>
      </w:r>
    </w:p>
    <w:p>
      <w:pPr>
        <w:autoSpaceDN w:val="0"/>
        <w:autoSpaceDE w:val="0"/>
        <w:widowControl/>
        <w:spacing w:line="292" w:lineRule="exact" w:before="51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F. MARY BARR</w:t>
      </w:r>
    </w:p>
    <w:p>
      <w:pPr>
        <w:autoSpaceDN w:val="0"/>
        <w:autoSpaceDE w:val="0"/>
        <w:widowControl/>
        <w:spacing w:line="270" w:lineRule="exact" w:before="2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1932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Devdas has been overworking himself. He </w:t>
      </w:r>
      <w:r>
        <w:rPr>
          <w:rFonts w:ascii="Times" w:hAnsi="Times" w:eastAsia="Times"/>
          <w:b w:val="0"/>
          <w:i w:val="0"/>
          <w:color w:val="000000"/>
          <w:sz w:val="22"/>
        </w:rPr>
        <w:t>had therefore a slight attack of fever. He is, I understand, better again.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I do not believe in idol-worship in the sense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But I do not disbelieve in others worshipping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idols. In one sense we are all idol-worshippers. We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of our image. That image need not have a physical form.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his own imagination of and attributes for God. And yet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reality is without attributes and beyond our imagination.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form our own picture of God, we are idol-worshippers.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my mind does not condemn those who conceive 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a stone or metal image. They are not wrong for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and in everything. Now whenever we want to worship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everything we consecrate it. But if a man excludes his fellows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 in common worship we are entitled to say that God flees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worship. And He is installed when there is repentance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</w:t>
      </w:r>
      <w:r>
        <w:rPr>
          <w:rFonts w:ascii="Times" w:hAnsi="Times" w:eastAsia="Times"/>
          <w:b w:val="0"/>
          <w:i w:val="0"/>
          <w:color w:val="000000"/>
          <w:sz w:val="22"/>
        </w:rPr>
        <w:t>fellows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removed. I </w:t>
      </w:r>
      <w:r>
        <w:rPr>
          <w:rFonts w:ascii="Times" w:hAnsi="Times" w:eastAsia="Times"/>
          <w:b w:val="0"/>
          <w:i w:val="0"/>
          <w:color w:val="000000"/>
          <w:sz w:val="22"/>
        </w:rPr>
        <w:t>hope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explanation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understood even though it may not be appreciated.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it covers a profound truth. If the truth is not seen,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lies in my inability to express clearly what I want to say.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tax me again if I have not stated my position clearly.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Mahadev and myself.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5985. Also C.W. 3314.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458. LETTER TO DUNICHAD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am under discipline like everybody else.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>shall man’s discipline avail when God imposes His own?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459. LETTER TO JAMSHED MEHTA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 JAMSHED,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this letter mean? I have not replied to the writer.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about it? If you will write to me, I will send a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Kikibehn is getting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III, p. 309</w:t>
      </w:r>
    </w:p>
    <w:p>
      <w:pPr>
        <w:autoSpaceDN w:val="0"/>
        <w:autoSpaceDE w:val="0"/>
        <w:widowControl/>
        <w:spacing w:line="274" w:lineRule="exact" w:before="14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said that in future Gandhiji should take the country into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before taking any step and that he should place himself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discipline of the country.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nothing in the source to indicate that the addressee was Jamshed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Mehta, ex-Mayor of Karachi. The reference, however, to Kikibehn, J.B. Kripalani’s </w:t>
      </w:r>
      <w:r>
        <w:rPr>
          <w:rFonts w:ascii="Times" w:hAnsi="Times" w:eastAsia="Times"/>
          <w:b w:val="0"/>
          <w:i w:val="0"/>
          <w:color w:val="000000"/>
          <w:sz w:val="18"/>
        </w:rPr>
        <w:t>sister who lived in Karachi would suggest that it was he.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like you instinctively saw the correctness of the fast and </w:t>
      </w:r>
      <w:r>
        <w:rPr>
          <w:rFonts w:ascii="Times" w:hAnsi="Times" w:eastAsia="Times"/>
          <w:b w:val="0"/>
          <w:i w:val="0"/>
          <w:color w:val="000000"/>
          <w:sz w:val="22"/>
        </w:rPr>
        <w:t>did not fear the result. Infect your husband with your faith.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KESHAV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improve your handwriting if you write carefully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big, separate letters. I find it hard to read your present writing.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quite well now. Do you get clear bowels?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of course bad that the wasp died. We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God inflicts for such a sin knowingly committed,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enough if we resolved not to do such a thing again.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service which we give with love without expecting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Any work that we do in the Ashram is service,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been established for service of others. Our vision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purified if, instead of letting our eyes wander while we walk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them fixed on the ground as if bowing to Mother Earth, and </w:t>
      </w:r>
      <w:r>
        <w:rPr>
          <w:rFonts w:ascii="Times" w:hAnsi="Times" w:eastAsia="Times"/>
          <w:b w:val="0"/>
          <w:i w:val="0"/>
          <w:color w:val="000000"/>
          <w:sz w:val="22"/>
        </w:rPr>
        <w:t>while sitting if we kept them fixed on the work we might be doing.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MANILAL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Any of you brothers who wishes to come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now. I hope Devdas is now completely all right. Ask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to write to me. You are acting wisely in not being in a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away Sushila from the hospital. You should let her recover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before doing so. Since I am writing to you, I am not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not indentified in the source, had said that her husband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unhappy at the fast but that she had been confident that the result was bound to </w:t>
      </w:r>
      <w:r>
        <w:rPr>
          <w:rFonts w:ascii="Times" w:hAnsi="Times" w:eastAsia="Times"/>
          <w:b w:val="0"/>
          <w:i w:val="0"/>
          <w:color w:val="000000"/>
          <w:sz w:val="18"/>
        </w:rPr>
        <w:t>be good.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separate letter to Ba. Tell her that Vallabhbhai and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think about her as she does about them. Please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NIRMALA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keep to the diet you have now started taking,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 in relieving constipation.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child has got over his cough. Can you get goat’s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there? If it is not available, you may add water and honey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cow’s milk. If Sarita has already named the child ‘Kanji’. let that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name. It is quite good. To match it with Ramdas’s name,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call him ‘Kandas! or ‘Kahandas’. I count it the same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‘Kanji’ or ‘Kandas’, or ‘Ramji’ or ‘Ramdas’. If you also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write to Ramdas and tell him so. If you do not wish to write, I </w:t>
      </w:r>
      <w:r>
        <w:rPr>
          <w:rFonts w:ascii="Times" w:hAnsi="Times" w:eastAsia="Times"/>
          <w:b w:val="0"/>
          <w:i w:val="0"/>
          <w:color w:val="000000"/>
          <w:sz w:val="22"/>
        </w:rPr>
        <w:t>will write.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PRABHUDAS GANDHI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resumed the Magan Charkha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in the left elbow started again. I have made one improvement.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changed your spindle-frame and fixed that of the Gandiv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place. I therefore introduced a spring. The result was that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easily drawn fine. I used to spin yarn of twenty counts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and then had made some progress. Now I can easily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thirty counts. The speed is still the same, that is,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>rounds per hour. Even a little more at times. I may be able to increase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speed as also the count. The spindle-frame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needs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But I have now no carpenter. The carpenter prisoners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released on the completion of their terms.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lost control over your expenditure and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asking for money as you please. This is not right.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vowed to keep within your budget. You must not go beyond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always keep this in mind and consult the statement before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one extra rupee. If it does not provide for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amount, you should not ask for it no matter how big the temptation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If there is something very important, you must take prior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and should not, if you do not get it, feel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peeved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inwardly but remain undisturbed. If you do not maintain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firmness, the work will come to a stop.Narandas must be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which I had sent to you, and you also must have kept a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not, send for one. Do not work beyond your strength.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a little. I have almost regained my previous strength.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 popgun not be enough for wild animals? I think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require a licence. I once saw an advertisement about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Gandhi Nidhi File.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PARASRAM MEHROTRA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a long interval. With whom does Father </w:t>
      </w:r>
      <w:r>
        <w:rPr>
          <w:rFonts w:ascii="Times" w:hAnsi="Times" w:eastAsia="Times"/>
          <w:b w:val="0"/>
          <w:i w:val="0"/>
          <w:color w:val="000000"/>
          <w:sz w:val="22"/>
        </w:rPr>
        <w:t>stay in Lucknow?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whom did Vimal stay in your absence?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G.N.7509. Also C.W. 4986.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466. LETTER TO KHWAJA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Terrorism does affect me to the very depth and if God pointed </w:t>
      </w:r>
      <w:r>
        <w:rPr>
          <w:rFonts w:ascii="Times" w:hAnsi="Times" w:eastAsia="Times"/>
          <w:b w:val="0"/>
          <w:i w:val="0"/>
          <w:color w:val="000000"/>
          <w:sz w:val="22"/>
        </w:rPr>
        <w:t>the way as He did on untouchability I should unhesitatingly take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URMILA DEVI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 constant study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learn to shed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care. When God is the caretaker for us all, why need we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burden? Ours is but to do the task that falls to our lot.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Hence I would urge you not to think of retirement. True retir-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ement is not a physical state, it comes from within. We have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retirement in the midst of ceaseless work. And, are not the minds of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living in caves, oftner than not ceaselessly at work?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brood on our hard lot. The lot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serve is generally, if not always, hard.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take hip-baths even when you have fever.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hip-baths to a coughing old man of 75 years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asthma was cured. While taking a hip-bath the upper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should be covered and also the legs if you feel cold.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between the abdomen and the thighs is kept in water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treatment the abdomen in gently rubbed with a small towel.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enjoys this bath. He shivers while getting into the tub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in it, he enjoys it. Diet should be simple and the bowels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daily. Continue to have oil-message as usual. And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let yourself be tired. Then see how healthy your body becomes.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objection to idol-worship by any one who has need of it. I do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asked Gandhiji why he did not resort to satyagraha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terrorists as he did against untouchability.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the need of it. Millions can do without it. Moreover,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idol-worshippers in a sense. Anyone who worships God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attributing virtues to them is an idol-worshipper. I have written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briefly. Ask me again if you have not understood. I shall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greater length. But before that, try to understand from Narandas. </w:t>
      </w:r>
      <w:r>
        <w:rPr>
          <w:rFonts w:ascii="Times" w:hAnsi="Times" w:eastAsia="Times"/>
          <w:b w:val="0"/>
          <w:i w:val="0"/>
          <w:color w:val="000000"/>
          <w:sz w:val="22"/>
        </w:rPr>
        <w:t>Consult Chimanlal too.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9958. Courtesy: Shardabehn G. Chokhawala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HEMPRABHA DAS GUPTA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the report. The report is good.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that not much khadi was sold during the Puja season.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Ghanshyamdasji about this and see if he can do something. Arun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this touring should not affect yourhealth. </w:t>
      </w:r>
      <w:r>
        <w:rPr>
          <w:rFonts w:ascii="Times" w:hAnsi="Times" w:eastAsia="Times"/>
          <w:b w:val="0"/>
          <w:i w:val="0"/>
          <w:color w:val="000000"/>
          <w:sz w:val="22"/>
        </w:rPr>
        <w:t>How are Satisbabu and Kshitishbabu?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can give up hip-bath but not sitz-bath.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between two and three in the afternoon. The water can be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warmed in the sun and the bath may last for two or three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It is good that you are re-reading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Talash-e-Haq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excess. Purification will come by and by, you must be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that Kudsia has become equable. Can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what I have written? Tell me if you find any difficulty. Do </w:t>
      </w:r>
      <w:r>
        <w:rPr>
          <w:rFonts w:ascii="Times" w:hAnsi="Times" w:eastAsia="Times"/>
          <w:b w:val="0"/>
          <w:i w:val="0"/>
          <w:color w:val="000000"/>
          <w:sz w:val="22"/>
        </w:rPr>
        <w:t>correct my mistakes.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260</w:t>
      </w:r>
    </w:p>
    <w:p>
      <w:pPr>
        <w:autoSpaceDN w:val="0"/>
        <w:autoSpaceDE w:val="0"/>
        <w:widowControl/>
        <w:spacing w:line="220" w:lineRule="exact" w:before="3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Arun Das Gupta”, 20-10-1932.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Urdu edition of Gandhiji’s autobiography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DAVID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elaborate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me. I knew the sinfulness (for me) of taking wild honey.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stupidly and lazily I went on taking it. Your graphic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manner in which wild honey is prepared has almost driven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abjuring of wild honey. So you see what you would have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when, if ever, I am outside Yeravda, I am likely to do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But surely there must be places in India where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is prepared. What about the Himalayan honey which we see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market?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have sent the different varieties of honey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parcel has not yet been received. I know we shall all eat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and without any sense of guilt. Do you stock these honeys or </w:t>
      </w:r>
      <w:r>
        <w:rPr>
          <w:rFonts w:ascii="Times" w:hAnsi="Times" w:eastAsia="Times"/>
          <w:b w:val="0"/>
          <w:i w:val="0"/>
          <w:color w:val="000000"/>
          <w:sz w:val="22"/>
        </w:rPr>
        <w:t>have you specially brought the specimens sent by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regards from us all,</w:t>
      </w:r>
    </w:p>
    <w:p>
      <w:pPr>
        <w:autoSpaceDN w:val="0"/>
        <w:autoSpaceDE w:val="0"/>
        <w:widowControl/>
        <w:spacing w:line="220" w:lineRule="exact" w:before="86" w:after="20"/>
        <w:ind w:left="0" w:right="1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I gather from your letter that it is possible to extract honey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scientific means from wild honeycombs without injuring the comb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bees? If it is not, must wild honey be beyond human reach </w:t>
      </w:r>
      <w:r>
        <w:rPr>
          <w:rFonts w:ascii="Times" w:hAnsi="Times" w:eastAsia="Times"/>
          <w:b w:val="0"/>
          <w:i w:val="0"/>
          <w:color w:val="000000"/>
          <w:sz w:val="22"/>
        </w:rPr>
        <w:t>unless one is prepared to destroy the comb and the bees?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172-3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BHAU PANSE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despair. We ought to be able to overcome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complaint like constipation. It can be cured by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One should not neglect it, nor worry about it.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>you had with Dr. Talwalkar was unfortunate. I am writing to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long letter the addressee had described how wild honey was extracted, </w:t>
      </w:r>
      <w:r>
        <w:rPr>
          <w:rFonts w:ascii="Times" w:hAnsi="Times" w:eastAsia="Times"/>
          <w:b w:val="0"/>
          <w:i w:val="0"/>
          <w:color w:val="000000"/>
          <w:sz w:val="18"/>
        </w:rPr>
        <w:t>how impure it was and how it involved destruction of bees.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Gandhiji’s specimens of Palestinian honey, American </w:t>
      </w:r>
      <w:r>
        <w:rPr>
          <w:rFonts w:ascii="Times" w:hAnsi="Times" w:eastAsia="Times"/>
          <w:b w:val="0"/>
          <w:i w:val="0"/>
          <w:color w:val="000000"/>
          <w:sz w:val="18"/>
        </w:rPr>
        <w:t>honey, New Zealand honey and French honey.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understand it. Narandas will show it to you if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thinks fit.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worth trying. Try the suggestions I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letter to Narandas. Fast for three days or more. Take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 when fasting and do some light work. Drink as much water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mixing in it, if necessary, a few drops of sour lemon.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harm if you drink with water the juice of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lemons in the course of the day. Eat or drink nothing else.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every morning. Take in 2 pints (2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lb.) of lukewarm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in it 40 grains of soda bicarb and 20 grains of salt.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20 minutes if you can. You should take the enema lying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floor. If you do not pass stool even then, you may 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in the evening. Do not worry if you still do not pass stool.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enema in the same way next day. Take Kuhnebath at noon.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feel too weak and the tongue is still coated,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If you begin to feel weak, break the fast with fruit juice,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juice, juice of sour lemons with honey, juice of black raisins.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soaked overnight in water and squeezed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and the juice should be strained. It would be better to warm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juice. On the first day drink as much juice as you can.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eat grapes if you wish. The next day you may take </w:t>
      </w:r>
      <w:r>
        <w:rPr>
          <w:rFonts w:ascii="Times" w:hAnsi="Times" w:eastAsia="Times"/>
          <w:b w:val="0"/>
          <w:i/>
          <w:color w:val="000000"/>
          <w:sz w:val="22"/>
        </w:rPr>
        <w:t>bhaji,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gourd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other vegetable. Let two days pass in this way. Probably,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pass stool in the natural course. If you don’t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the enema again. Thereafter begin taking milk. Milk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with green vegetables. I mix with gourd or pumpkin the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take and eat the dish. Start bread or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passing regular stools. Fasting in this way will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constipation and, in any case, it will do no harm at all.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help you, we will think of some other way. You are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deciding not to take the medicine prescribed by Dr. Talwalkar.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think at all of leaving the Ashram whether at Sabarmati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Wardha (they are not distinct from each other).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serve others, whose thoughts are pure and who works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his ability, should never think that he is a burden on others.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regularly and in detail. I shall not weary of your letters.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Carry out with faith whatever measures I suggest from time to time.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6739. Also C.W. 4482.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4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letter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NARANDAS GAHDHI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3 p.m., October 23,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Ghelabhai’s wire about Punjabhai having passed away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yesterday at 9 p.m. Who is this Ghelabhai? I will expect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about him. I am sure all the inmates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funeral. I will give my reminiscences of Punjabhai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article.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Champa. What is her problem? If Kotwal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and stays with her, it will certainly be good. A letter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enclosed. Champa writes in her letter about her desire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Rangoon. Think over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does not seem to be a fortunate place for Jamna.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seems to be keeping all right in Rajkot. Why, then, should she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live there? Those who live outside the Ashram but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rules, really live in the Ashram itself. On the other hand,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Ashram but follow its rules unwillingly and only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and who in their thoughts live outside the Ashram, do not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the Ashram. It would be far better that Jamna, instead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and remaining ill all the time, should keep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and do what service she can. I am not writing a separate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today. But both of you should think over what I have said and </w:t>
      </w:r>
      <w:r>
        <w:rPr>
          <w:rFonts w:ascii="Times" w:hAnsi="Times" w:eastAsia="Times"/>
          <w:b w:val="0"/>
          <w:i w:val="0"/>
          <w:color w:val="000000"/>
          <w:sz w:val="22"/>
        </w:rPr>
        <w:t>do what seems proper.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got both your postcards regarding Mohan.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Anandi’s postcard earlier, but I got it at the same time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We should not feel surprised at such things happening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glad that Mohan was out of it, soon. We should thank God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relapse. That Kusum, Navin, Dhiru and Manju, all four of them </w:t>
      </w:r>
      <w:r>
        <w:rPr>
          <w:rFonts w:ascii="Times" w:hAnsi="Times" w:eastAsia="Times"/>
          <w:b w:val="0"/>
          <w:i w:val="0"/>
          <w:color w:val="000000"/>
          <w:sz w:val="22"/>
        </w:rPr>
        <w:t>are ill is a terrible thing. I have already explained my ideas conce-</w:t>
      </w:r>
      <w:r>
        <w:rPr>
          <w:rFonts w:ascii="Times" w:hAnsi="Times" w:eastAsia="Times"/>
          <w:b w:val="0"/>
          <w:i w:val="0"/>
          <w:color w:val="000000"/>
          <w:sz w:val="22"/>
        </w:rPr>
        <w:t>rning them. Do what you think best.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Bhau. That letter made it necessary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Talwalkar. Read the letter which I have written to him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it on to him if you approve it and think it is all right. Bhau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whether the facts are stated correctly.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approve of the letter, tear it up.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co-worker of Gandhiji in South Africa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Joshi arrested? Where is he at present? Is anyone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to see him?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 may take the injection. I see that your list does include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the Jain </w:t>
      </w:r>
      <w:r>
        <w:rPr>
          <w:rFonts w:ascii="Times" w:hAnsi="Times" w:eastAsia="Times"/>
          <w:b w:val="0"/>
          <w:i/>
          <w:color w:val="000000"/>
          <w:sz w:val="22"/>
        </w:rPr>
        <w:t>muni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replied to him directly.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his address, drop a postcard to him and tell him that I sent a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him. I have advised him not to give up his </w:t>
      </w:r>
      <w:r>
        <w:rPr>
          <w:rFonts w:ascii="Times" w:hAnsi="Times" w:eastAsia="Times"/>
          <w:b w:val="0"/>
          <w:i/>
          <w:color w:val="000000"/>
          <w:sz w:val="22"/>
        </w:rPr>
        <w:t>muni’s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remember having seen Ramniklal’s letter.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left behind there. Ask him to write again.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a letter from Mirabehn every week. She has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me in order that she may be permitted to write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frequently. She is quite cheerful now. Her letter had given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she must have been in a daze during my fast. She was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working, but could not concentrate on anything.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your list includes a letter from Chhaganlal Joshi also.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get that letter either.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list of primus stoves. It took me aback.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no ordinary style. However, it will be enough now if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only men may light these stoves. If they don’t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ready to sacrifice one victim at least on the altar of this demon-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The Ashram has no licence of exemption from such accident. In </w:t>
      </w:r>
      <w:r>
        <w:rPr>
          <w:rFonts w:ascii="Times" w:hAnsi="Times" w:eastAsia="Times"/>
          <w:b w:val="0"/>
          <w:i w:val="0"/>
          <w:color w:val="000000"/>
          <w:sz w:val="22"/>
        </w:rPr>
        <w:t>this age of freedom, I should be satisfied with this warning.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my letter to Lilavati.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seem to have received the postcard from Wardha.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Prabhudas. You should certainly be strict.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live within his budget. If it is absolutely necessary to spend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get your previous permission. If there is no provision in his </w:t>
      </w:r>
      <w:r>
        <w:rPr>
          <w:rFonts w:ascii="Times" w:hAnsi="Times" w:eastAsia="Times"/>
          <w:b w:val="0"/>
          <w:i w:val="0"/>
          <w:color w:val="000000"/>
          <w:sz w:val="22"/>
        </w:rPr>
        <w:t>budget for a gardener, I think we should make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and Devdas’s visits have not been stopped.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come whenever they wish to.</w:t>
      </w:r>
    </w:p>
    <w:p>
      <w:pPr>
        <w:autoSpaceDN w:val="0"/>
        <w:autoSpaceDE w:val="0"/>
        <w:widowControl/>
        <w:spacing w:line="242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is practically the same. I ate bread for two 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stopped it. The weight has increased by three-quarters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pound. That is, it is 99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pounds.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Enquire about Kusum.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daily for many hours during the 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45 letters with this.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8261.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LONG LIVE PUNJABHAI!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when speaking of Punjabhai I had used before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prefix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chiranjivi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child had asked me in suprise: “Since Punja-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is older than you, how can you refer to him as </w:t>
      </w:r>
      <w:r>
        <w:rPr>
          <w:rFonts w:ascii="Times" w:hAnsi="Times" w:eastAsia="Times"/>
          <w:b w:val="0"/>
          <w:i/>
          <w:color w:val="000000"/>
          <w:sz w:val="22"/>
        </w:rPr>
        <w:t>chiranjivi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?”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somewhat as follows: “In age Punjabhai is certainly 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I, but he trusts me like a child. And he offers me even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in the same way.” This was literally true. I had my doubts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fitness for that trust and that devotion. But I had not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iota of doubt about Punjabhai’s trust and devotion to me. In any kind </w:t>
      </w:r>
      <w:r>
        <w:rPr>
          <w:rFonts w:ascii="Times" w:hAnsi="Times" w:eastAsia="Times"/>
          <w:b w:val="0"/>
          <w:i w:val="0"/>
          <w:color w:val="000000"/>
          <w:sz w:val="22"/>
        </w:rPr>
        <w:t>of difficulty Punjabhai would accept my advice as gospel truth. Punja-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was not himself without a sense of discrimination but he had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decided to put his trust in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may well not be here today in the sense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addressed him when I called him </w:t>
      </w:r>
      <w:r>
        <w:rPr>
          <w:rFonts w:ascii="Times" w:hAnsi="Times" w:eastAsia="Times"/>
          <w:b w:val="0"/>
          <w:i/>
          <w:color w:val="000000"/>
          <w:sz w:val="22"/>
        </w:rPr>
        <w:t>chiranjivi,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he is </w:t>
      </w:r>
      <w:r>
        <w:rPr>
          <w:rFonts w:ascii="Times" w:hAnsi="Times" w:eastAsia="Times"/>
          <w:b w:val="0"/>
          <w:i/>
          <w:color w:val="000000"/>
          <w:sz w:val="22"/>
        </w:rPr>
        <w:t>chiranjivi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>a wider sense than 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used to address him as </w:t>
      </w:r>
      <w:r>
        <w:rPr>
          <w:rFonts w:ascii="Times" w:hAnsi="Times" w:eastAsia="Times"/>
          <w:b w:val="0"/>
          <w:i/>
          <w:color w:val="000000"/>
          <w:sz w:val="22"/>
        </w:rPr>
        <w:t>chiranjivi,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teach him. I for one was a worshipper of his virtues.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could surpass Punjabhai in humility, in devotion to religion,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truth and in generosity. Punjabhai had the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everything.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Raichand was all in all to Punjabhai. I myself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admirer of Raichandbhai, so Punjabhai was drawn towards me. That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Punjabhai, could not look upon Raichandbhai as my guru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pain him. Punjabhai knew that no one could become a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being offered that status. A guru attracts a disciple just as a </w:t>
      </w:r>
      <w:r>
        <w:rPr>
          <w:rFonts w:ascii="Times" w:hAnsi="Times" w:eastAsia="Times"/>
          <w:b w:val="0"/>
          <w:i w:val="0"/>
          <w:color w:val="000000"/>
          <w:sz w:val="22"/>
        </w:rPr>
        <w:t>magnet attracts iron.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greatly liked what I used to say about Raichandbhai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he liked more was the fact that I tried to assimilate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extolled. As a consequence that bond between us became stronger and </w:t>
      </w:r>
      <w:r>
        <w:rPr>
          <w:rFonts w:ascii="Times" w:hAnsi="Times" w:eastAsia="Times"/>
          <w:b w:val="0"/>
          <w:i w:val="0"/>
          <w:color w:val="000000"/>
          <w:sz w:val="22"/>
        </w:rPr>
        <w:t>stronger every 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was closely associated with the Ashram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itsinception and though he did not become an inmate of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lived as one. Punjabhai had shared in the ups and downs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He would explain to us the intricacies of the Ahmedabad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 ; Punjabhai Shah died on October 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long-lived, a term usually applied by people to those younger than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He would bring whatever was required. We could draft </w:t>
      </w:r>
      <w:r>
        <w:rPr>
          <w:rFonts w:ascii="Times" w:hAnsi="Times" w:eastAsia="Times"/>
          <w:b w:val="0"/>
          <w:i w:val="0"/>
          <w:color w:val="000000"/>
          <w:sz w:val="22"/>
        </w:rPr>
        <w:t>Punjabhai’s men for the service of the Ashram at any time. Punja-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bhai’s shop and house had become the inmates’ place of refuge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city. He would indicate where anything from a broomstick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cereals could be had at a reasonable price. The Ashram has saved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owing to his supervision and his advice. It was Punjabhai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found and purchased the piece of land where the Ashram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stands. For these and other services he did not ever expect even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thanks. Punjabhai worked till his last moment as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were his own. Though I had occasion to come into very close </w:t>
      </w:r>
      <w:r>
        <w:rPr>
          <w:rFonts w:ascii="Times" w:hAnsi="Times" w:eastAsia="Times"/>
          <w:b w:val="0"/>
          <w:i w:val="0"/>
          <w:color w:val="000000"/>
          <w:sz w:val="22"/>
        </w:rPr>
        <w:t>contact with him, I never found him given to impatience or exage-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at any time. He would not speak unless it was necessary.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he ever take part in idle gossip? His conversation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dharma, and he loved to dwell on the lives of virtuous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sensed any hatred for anyone in Punjabhai’s heart. I never </w:t>
      </w:r>
      <w:r>
        <w:rPr>
          <w:rFonts w:ascii="Times" w:hAnsi="Times" w:eastAsia="Times"/>
          <w:b w:val="0"/>
          <w:i w:val="0"/>
          <w:color w:val="000000"/>
          <w:sz w:val="22"/>
        </w:rPr>
        <w:t>heard him speak harsh words about anyone.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was skilled in business. He earned much.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earned more had he so desired. But it is my impression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into contact with Raichandbhai, he had reduced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operations. His credit was first class. The monies kept with him were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secure.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Punjabhai who administerd the finances of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for a long time even the treasurer of the Gujarat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was pious; he aspired for </w:t>
      </w:r>
      <w:r>
        <w:rPr>
          <w:rFonts w:ascii="Times" w:hAnsi="Times" w:eastAsia="Times"/>
          <w:b w:val="0"/>
          <w:i/>
          <w:color w:val="000000"/>
          <w:sz w:val="22"/>
        </w:rPr>
        <w:t>moksha.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Ashram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count on one’s fingers the men who are as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>covetousness as Punjabhai was.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Punjabhai’s touch sanctified the Ashram. His religion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>narrow. It had a place in it for all other faiths.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man as Punjabhai will live for ever. As far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we should remember his virtues and prove worthy of our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with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Chhaganlal’s arrest has not made you nervous.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letters from him? Do you visit him any time? Where is he lodged?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up with your negligence in writing to me till now. I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any longer. You should write to me regularly. Have you recovered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now? How do Dhiru and Vimu behave?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photostat of the Gujarati: G.N. 5337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PREMABEHN KANTAK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Jamnadas’s case is a painful one. What can we do?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>escape his fate do what he will.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Kisan. She has given a good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daily life. Hard work comes so naturally to her that she got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three in the morning to write that letter. I thought I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worked so hard. It seems even girls can humble my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so, for in the Ashram it is a rule that everyone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up early and so it is not surprising that you should do so.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however, to get up at six in the morning will be a favour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family. This is, of course, not true of labourers. But Kisan is not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if you can, spare some time and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ridding the Ashram of its frequent illnesses. But your first task is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how to make your body strong.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maize doesn’t grow on our farms, can we not buy it?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require to increase your weight, the matter is very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jail they do say that maize gruel helps easy evacuation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 one’s weight. Prisoners always get maize gruel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They add salt to it. Bran does not have to be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frommaize flour. It is worth while to make this experiment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 for its own sake and feel one with the prisoners. What do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 the morning these days? If you have been serving wheat gruel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formerly, it should be easy to switch on to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gruel. The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Vithal, Kanti and others are familiar with it from experience. Their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should be final. I am only writing what I hear from others.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follow anything of what Shanta said. She has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It would be good if she confided in you. 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‘confides’ is an English word. The Gujarati idiom is ‘to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out the heart’. If Shanta wants anything to be kept confidential,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certainly respect her wishes.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just now answer the questions which you have put to </w:t>
      </w:r>
      <w:r>
        <w:rPr>
          <w:rFonts w:ascii="Times" w:hAnsi="Times" w:eastAsia="Times"/>
          <w:b w:val="0"/>
          <w:i w:val="0"/>
          <w:color w:val="000000"/>
          <w:sz w:val="22"/>
        </w:rPr>
        <w:t>me. Have patience for some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your capacity and fitness for work.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seen only if I give you an opportunity to display them.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they waste their sweetness on the desert air like the flowers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Gray’s poem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cat was really mad with joy when she saw us. She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leave us. She must have keenly felt the separation from us. </w:t>
      </w:r>
      <w:r>
        <w:rPr>
          <w:rFonts w:ascii="Times" w:hAnsi="Times" w:eastAsia="Times"/>
          <w:b w:val="0"/>
          <w:i w:val="0"/>
          <w:color w:val="000000"/>
          <w:sz w:val="22"/>
        </w:rPr>
        <w:t>She is contented now.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10307. Also C.W. 6746.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MANIBEHN N. PARIKH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MANIBEHN,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worrying about Mohan. I used to get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 here. Children fall ill suddenly and recover as quickly,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stomachs are not impaired as ours are. We ruin ours by stuffing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all kinds of harmful things. Children have not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time to ruin theirs. Do not worry about Narahari either.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protected not by us but by God. Who can harm a person whom He </w:t>
      </w:r>
      <w:r>
        <w:rPr>
          <w:rFonts w:ascii="Times" w:hAnsi="Times" w:eastAsia="Times"/>
          <w:b w:val="0"/>
          <w:i w:val="0"/>
          <w:color w:val="000000"/>
          <w:sz w:val="22"/>
        </w:rPr>
        <w:t>wishes to save?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5973. Also C.W. 3290.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22" w:lineRule="exact" w:before="456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Elegy Written in a Country Churchyard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Narahari Parikh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PADMA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This time your handwriting was bad.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has improved in other respects, the weight will increase of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only as much work as you can without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exhausted. Do not worry about anything. I do not know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having been made to me against you. I hope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that matter of accounts as a complaint.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Sheela must be very happy, now for she has gone to stay in </w:t>
      </w:r>
      <w:r>
        <w:rPr>
          <w:rFonts w:ascii="Times" w:hAnsi="Times" w:eastAsia="Times"/>
          <w:b w:val="0"/>
          <w:i w:val="0"/>
          <w:color w:val="000000"/>
          <w:sz w:val="22"/>
        </w:rPr>
        <w:t>Shailashram.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Tell Sarojinidevi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occasionally at least.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that she should favour me with a letter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6139. Also C.W. 3491.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PREMLILA THACKERSEY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pampered me enough with your love. Kindly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 me now. Till now I used to accept all the fruit that you sent,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plead the excuse of weakness which followed my fast.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also are not men who would gladly eat whatever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given. They, too, wish to observe the restrictons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for human beings in general. Hence it seems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to let you send me fruit in a continous stream. Let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my own way about fruit as I had about honey.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it as and when I need it. The pomegranates which you sent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 just now, and the oranges and the apples brought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are also there. I will trouble you when all this stock is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to Trivedi about honey. I have sent him a letter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mother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friend named David. You may read that letter.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but to give up the use of wild honey. Mr. David’s letter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description of the sin of consuming such honey. I am sure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able to get innocent honey in some part of India.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it, I think we ourselves should arrange with some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it. You will get a clearer idea of all this if you read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David’s letter. However, drop the matter if you do not feel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 don’t wish to give you unnecessary trouble. These facts are </w:t>
      </w:r>
      <w:r>
        <w:rPr>
          <w:rFonts w:ascii="Times" w:hAnsi="Times" w:eastAsia="Times"/>
          <w:b w:val="0"/>
          <w:i w:val="0"/>
          <w:color w:val="000000"/>
          <w:sz w:val="22"/>
        </w:rPr>
        <w:t>worth knowing only if one is interested in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told me much about your kindness and love. But,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accept all that love without hesitation, I must have a strong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serve humanity.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74. Also C.W. 4824.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improve you by confining you in a cage.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you. You have refrained from remarrying out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volition. You have come to the Ashram on your own. You will rise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strength. Therefore, do whatever you think proper.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and stay there as if it was your father’s house.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one’s father’s house rules must be followed. You can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totally free and leave the Ashram. Whatever you do, do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consideration. I regard Mridu’s company as </w:t>
      </w:r>
      <w:r>
        <w:rPr>
          <w:rFonts w:ascii="Times" w:hAnsi="Times" w:eastAsia="Times"/>
          <w:b w:val="0"/>
          <w:i/>
          <w:color w:val="000000"/>
          <w:sz w:val="22"/>
        </w:rPr>
        <w:t>satsang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outward impression she may give, she is saintly girl.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bless you.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481. TELEGRAM TO SATYAGRAHA ASHRAM, SABARMATI</w:t>
      </w:r>
    </w:p>
    <w:p>
      <w:pPr>
        <w:autoSpaceDN w:val="0"/>
        <w:autoSpaceDE w:val="0"/>
        <w:widowControl/>
        <w:spacing w:line="270" w:lineRule="exact" w:before="10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SHRAM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</w:tblGrid>
      <w:tr>
        <w:trPr>
          <w:trHeight w:hRule="exact" w:val="27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REJOICE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PUNJABHAI’S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LONG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SLEEP.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      LAST       MOMENTS.      HOPE        ASHRAM       FULLY  REPRESENTED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AT       FUNERAL.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175</w:t>
      </w:r>
    </w:p>
    <w:p>
      <w:pPr>
        <w:autoSpaceDN w:val="0"/>
        <w:autoSpaceDE w:val="0"/>
        <w:widowControl/>
        <w:spacing w:line="292" w:lineRule="exact" w:before="362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482. LETTER TO ABUL KALAM AZAD</w:t>
      </w:r>
    </w:p>
    <w:p>
      <w:pPr>
        <w:autoSpaceDN w:val="0"/>
        <w:autoSpaceDE w:val="0"/>
        <w:widowControl/>
        <w:spacing w:line="270" w:lineRule="exact" w:before="6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SAHEB,</w:t>
      </w:r>
    </w:p>
    <w:p>
      <w:pPr>
        <w:autoSpaceDN w:val="0"/>
        <w:tabs>
          <w:tab w:pos="550" w:val="left"/>
          <w:tab w:pos="423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and I sent a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and then.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forwarded to the Government for approval.</w:t>
      </w:r>
    </w:p>
    <w:p>
      <w:pPr>
        <w:autoSpaceDN w:val="0"/>
        <w:autoSpaceDE w:val="0"/>
        <w:widowControl/>
        <w:spacing w:line="220" w:lineRule="exact" w:before="4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ZAD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ORPORATION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(40)(3) Pt. III</w:t>
      </w:r>
    </w:p>
    <w:p>
      <w:pPr>
        <w:autoSpaceDN w:val="0"/>
        <w:autoSpaceDE w:val="0"/>
        <w:widowControl/>
        <w:spacing w:line="292" w:lineRule="exact" w:before="362" w:after="0"/>
        <w:ind w:left="0" w:right="18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483. LETTER TO E. E. DOYLE</w:t>
      </w:r>
    </w:p>
    <w:p>
      <w:pPr>
        <w:autoSpaceDN w:val="0"/>
        <w:tabs>
          <w:tab w:pos="4950" w:val="left"/>
        </w:tabs>
        <w:autoSpaceDE w:val="0"/>
        <w:widowControl/>
        <w:spacing w:line="270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Urgent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October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58" w:after="0"/>
        <w:ind w:left="10" w:right="1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communication regarding my request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policy about my interviewing and carrying on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in the matter of untouchability and another matter was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by Major Bhandari this morning. I was allowed to make a copy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communication, “Government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allow me a reasonable number of interviews (with persons approved</w:t>
      </w:r>
    </w:p>
    <w:p>
      <w:pPr>
        <w:autoSpaceDN w:val="0"/>
        <w:autoSpaceDE w:val="0"/>
        <w:widowControl/>
        <w:spacing w:line="220" w:lineRule="exact" w:before="3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Abul Kalam Azad”, 20-10-1932.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E.E. Doyle”, 6-10-1932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16" w:right="131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them)”, and to carry on correspondence, “provided it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that it is not reproduced in the Press”.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to me that Government could not be aware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is only suspended and that may have to be resumed if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is not thoroughly done. Moreover,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temple in the South is concerned, I might be obliged to join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Kelappan in his fast, if by or before the 2nd of January next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is not opened to the so-called untouchables.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known. Three weeks have already passed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mybeing able to do much work, apart from being permitted after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to send two telegrams. Despatch and publicity are essential,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overtake the work of reform in due time. Every day counts.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submit that all restrictions on the choice of visitors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correspondence should be removed. I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 presence of an official or officials at the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inspection there and then of correspondence. If assistance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>supplied to me, the Government may have copies of all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pondence and short-hand notes of interviews. Naturally these inter-</w:t>
      </w:r>
      <w:r>
        <w:rPr>
          <w:rFonts w:ascii="Times" w:hAnsi="Times" w:eastAsia="Times"/>
          <w:b w:val="0"/>
          <w:i w:val="0"/>
          <w:color w:val="000000"/>
          <w:sz w:val="22"/>
        </w:rPr>
        <w:t>views and correspondence should have no reference to civil diso-</w:t>
      </w:r>
      <w:r>
        <w:rPr>
          <w:rFonts w:ascii="Times" w:hAnsi="Times" w:eastAsia="Times"/>
          <w:b w:val="0"/>
          <w:i w:val="0"/>
          <w:color w:val="000000"/>
          <w:sz w:val="22"/>
        </w:rPr>
        <w:t>bedience and must be strictly limitied to the removal of untou-</w:t>
      </w:r>
      <w:r>
        <w:rPr>
          <w:rFonts w:ascii="Times" w:hAnsi="Times" w:eastAsia="Times"/>
          <w:b w:val="0"/>
          <w:i w:val="0"/>
          <w:color w:val="000000"/>
          <w:sz w:val="22"/>
        </w:rPr>
        <w:t>chability.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therefore these restrictions, as submitted above,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before the 1st November next, I shall be reluctantly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withdraw, subject to the limitations imposed by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such co-operation as is possible for me to do.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preliminiary I shall deny myself all the feeding facilities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restrict myself to such ‘C’ class diet as I can within my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consistenly take and so long as my body can accommodate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food. I do hope the Government will not regard this as a threat.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contemplated step is the natural consequence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I can have no interest in life if I cannot prosecute, without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hindrance, work for which the fast was undertaken and suspended.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said nothing if this moral and religious reform had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do with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personal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Honourable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Hudson, the reply comes upon me as a painful surprise. If the warning </w:t>
      </w:r>
      <w:r>
        <w:rPr>
          <w:rFonts w:ascii="Times" w:hAnsi="Times" w:eastAsia="Times"/>
          <w:b w:val="0"/>
          <w:i w:val="0"/>
          <w:color w:val="000000"/>
          <w:sz w:val="22"/>
        </w:rPr>
        <w:t>read out to me at the interview with Dr. Ambedkar was by way of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H.F. Hudson”, 8-10-1932.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for what I am alleged to have done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Maulana Shaukat Ali, common justice even to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 that the cause of the punishment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conveyed to me at the time of the warning, and before the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pronounced explanation should have been called for from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knew that a prisoner could be condemned unheard. Nor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remotest idea that the letter to my son which I had seen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convey any warning to me. Let me say that my son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definitely in offical presence that Mr. Hudson had in a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not only quickly granted him permission to see me as often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liked but that he had permitted him to talk to me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carry any messages from me, so long as he gave no interviews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and published nothing. In view of this conversation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asking my son to tell Mr. Shaukat Ali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his wire and that I had replied to it, and that he was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reply in the course of a day or two, the delay being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it had gone to the Government for being passed.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then the remotest idea that the utterly innocent telegram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passed. I did therefore give my son also the purport of the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however correct two mis-statements in the paragraph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regarding this matter. I had no knowledge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talking to my son that the telegram had not been “passed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transmission”. Nor is it correct to say that the text of the reply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in the Press. What I have seen is only the substance.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give my son a copy of the reply. I add that my son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 of his nature wrote a gentlemanly letter to Mr. Hudson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regretting that Maulana Shaukat Ali had published his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in spite of his caution. He had expected a letter of thanks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for his frankness but unfortunately he received a reprimand,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remained quiet under it. I should be sorry if after this very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Mr. Hudson does not revise his opinion and think that as </w:t>
      </w:r>
      <w:r>
        <w:rPr>
          <w:rFonts w:ascii="Times" w:hAnsi="Times" w:eastAsia="Times"/>
          <w:b w:val="0"/>
          <w:i w:val="0"/>
          <w:color w:val="000000"/>
          <w:sz w:val="22"/>
        </w:rPr>
        <w:t>man to man he has done me a grave injustice.</w:t>
      </w:r>
    </w:p>
    <w:p>
      <w:pPr>
        <w:autoSpaceDN w:val="0"/>
        <w:autoSpaceDE w:val="0"/>
        <w:widowControl/>
        <w:spacing w:line="22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Since it is obviously impossible for me to guarantee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by my correspondents, known and unknown, of letters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write to them, whilst the bar referred to lasts, I have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>what correspondence on untouchability I have hitherto carried on.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entitled therefore to ask that a reply to this matter be sent as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before the 31st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</w:t>
      </w:r>
      <w:r>
        <w:rPr>
          <w:rFonts w:ascii="Times" w:hAnsi="Times" w:eastAsia="Times"/>
          <w:b w:val="0"/>
          <w:i w:val="0"/>
          <w:color w:val="000000"/>
          <w:sz w:val="18"/>
        </w:rPr>
        <w:t>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(800)(40) (4), Pt. I, p. 227. Also G.N. 3864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RUKMINIDEVI BAZAJ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elbow needs rest, I am now dictating my letters.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married a well-known man indeed! For there is only one ‘Bazaj’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in Banaras, and it is so famous that the mere word ‘Bazaj’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a letter to reach. Do you know how much that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responsibility? Having been married into such a family,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shine with the power of your character and enhance the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of the family too. May God give you the strength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good fortune that you got a medal at the blessed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Malaviyaji! If the </w:t>
      </w:r>
      <w:r>
        <w:rPr>
          <w:rFonts w:ascii="Times" w:hAnsi="Times" w:eastAsia="Times"/>
          <w:b w:val="0"/>
          <w:i/>
          <w:color w:val="000000"/>
          <w:sz w:val="22"/>
        </w:rPr>
        <w:t>sitar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in order, get it repaired.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practice. Your cough will have gone by the time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It is easy to cure it. For a day or two, take every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some hot water—just bearably hot—with a small teaspoonful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 juice and as much clean salt as you can tolerate. The cough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 in only one day if it has not become chronic.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nothing whatever for that day. Take an enema if you do not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motion on that day. The next day you may take milk and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or </w:t>
      </w:r>
      <w:r>
        <w:rPr>
          <w:rFonts w:ascii="Times" w:hAnsi="Times" w:eastAsia="Times"/>
          <w:b w:val="0"/>
          <w:i/>
          <w:color w:val="000000"/>
          <w:sz w:val="22"/>
        </w:rPr>
        <w:t>musambis.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me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9143</w:t>
      </w:r>
    </w:p>
    <w:p>
      <w:pPr>
        <w:autoSpaceDN w:val="0"/>
        <w:autoSpaceDE w:val="0"/>
        <w:widowControl/>
        <w:spacing w:line="220" w:lineRule="exact" w:before="4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receipt of the letter, Home Department telegraphed to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on November 1: “Your letter of 28th October forwarding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of Gandhi, dated 18th and 24th October, reached us only yesterday. We are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consideration recommending to His Majesty’s Government that Gandhi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complete freedom in regard to visitors and correspondence on matters strictly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to removal of untouchability and that there should be no restriction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publicity. Conditions suggested by Gandhiji himself about right to have 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at interviews and inspection of correspondence would be accepted, though it </w:t>
      </w:r>
      <w:r>
        <w:rPr>
          <w:rFonts w:ascii="Times" w:hAnsi="Times" w:eastAsia="Times"/>
          <w:b w:val="0"/>
          <w:i w:val="0"/>
          <w:color w:val="000000"/>
          <w:sz w:val="18"/>
        </w:rPr>
        <w:t>might not be necessary to enforce them. Meantime we regard it as of utmost impor-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tance that in these conditions Gandhi should not start restriction of his diet. Please </w:t>
      </w:r>
      <w:r>
        <w:rPr>
          <w:rFonts w:ascii="Times" w:hAnsi="Times" w:eastAsia="Times"/>
          <w:b w:val="0"/>
          <w:i w:val="0"/>
          <w:color w:val="FFFFFF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FFFFFF"/>
          <w:sz w:val="10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485. LETTER TO VINOBA BHAVE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comparison with Banabhatta and Valmiki is not right.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</w:t>
      </w:r>
      <w:r>
        <w:rPr>
          <w:rFonts w:ascii="Times" w:hAnsi="Times" w:eastAsia="Times"/>
          <w:b w:val="0"/>
          <w:i w:val="0"/>
          <w:color w:val="000000"/>
          <w:sz w:val="22"/>
        </w:rPr>
        <w:t>may compare the two types of yarn with “Balakanda” and</w:t>
      </w:r>
      <w:r>
        <w:rPr>
          <w:rFonts w:ascii="Times" w:hAnsi="Times" w:eastAsia="Times"/>
          <w:b w:val="0"/>
          <w:i w:val="0"/>
          <w:color w:val="000000"/>
          <w:sz w:val="22"/>
        </w:rPr>
        <w:t>“Kishkindhakanda,” or better still, with “Kishkindhakanda”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“Uttarkanda”. Fine yarn of 200 counts or more is “Uttarkanda”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which “Kishkindhakanda” would lose all value.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 forced the poor to produce Dacca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Shabnam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gratify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tastes of people who loved luxury. Let us atone for their sin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spinning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of the finest count and offer it to the Lord.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in both cases is the same, but in olden times it ministered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selfishness. Let our art help in spreading the spirit of service,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revive the old skill in order to popularize khadi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classes of people. We should prove that what was possible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days of slavery can be done in the age of freedom too.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 do for God what a libertine would do for a prostitute?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involves neither great trouble nor any expense; for, all that we </w:t>
      </w:r>
      <w:r>
        <w:rPr>
          <w:rFonts w:ascii="Times" w:hAnsi="Times" w:eastAsia="Times"/>
          <w:b w:val="0"/>
          <w:i w:val="0"/>
          <w:color w:val="000000"/>
          <w:sz w:val="22"/>
        </w:rPr>
        <w:t>wish to do is to learn slowly to spin fine yarn in a spirit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I have also found from experience that, if we try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and finer yarn, we shall more likely discover ways of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cheaper khadi. Here we have the practical application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 beginning with “</w:t>
      </w:r>
      <w:r>
        <w:rPr>
          <w:rFonts w:ascii="Times" w:hAnsi="Times" w:eastAsia="Times"/>
          <w:b w:val="0"/>
          <w:i/>
          <w:color w:val="000000"/>
          <w:sz w:val="22"/>
        </w:rPr>
        <w:t>Yavanartha udapane</w:t>
      </w:r>
      <w:r>
        <w:rPr>
          <w:rFonts w:ascii="Times" w:hAnsi="Times" w:eastAsia="Times"/>
          <w:b w:val="0"/>
          <w:i w:val="0"/>
          <w:color w:val="000000"/>
          <w:sz w:val="22"/>
        </w:rPr>
        <w:t>”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reasoning appeals to you, I need not explain to you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down 20 counts as the minimum for a voluntary spinner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achieve. There is however nothing sacrosanct about this figure;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laid down as a rigid rule. It is only a test of the devotion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spinner. An institution must lay down some such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out any sort of yarn should not pass for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be some rule, some standard. If this is admitted, then 20 counts is</w:t>
      </w:r>
    </w:p>
    <w:p>
      <w:pPr>
        <w:autoSpaceDN w:val="0"/>
        <w:autoSpaceDE w:val="0"/>
        <w:widowControl/>
        <w:spacing w:line="220" w:lineRule="exact" w:before="448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him immediately that his letters only reached Government of India yesterday,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matter is under closest consideration, and that we hope to communicate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within two or three days. Meantime suggest that it might complicate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if he started restriction of diet before we have had opportunity of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considering his requests.” Government of India, Home Department, Political, File </w:t>
      </w:r>
      <w:r>
        <w:rPr>
          <w:rFonts w:ascii="Times" w:hAnsi="Times" w:eastAsia="Times"/>
          <w:b w:val="0"/>
          <w:i w:val="0"/>
          <w:color w:val="000000"/>
          <w:sz w:val="18"/>
        </w:rPr>
        <w:t>No. 31/95/32.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Vinoba Bhave had objected to spinnig of fine yarn. He had compared coarse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with Valmiki’s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fine yarn with Banabhatta’s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Kadambari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had </w:t>
      </w:r>
      <w:r>
        <w:rPr>
          <w:rFonts w:ascii="Times" w:hAnsi="Times" w:eastAsia="Times"/>
          <w:b w:val="0"/>
          <w:i w:val="0"/>
          <w:color w:val="000000"/>
          <w:sz w:val="18"/>
        </w:rPr>
        <w:t>also mentioned the difficulties one had to face in the villages.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Literally “morning dew”; kind of muslin.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16" w:right="1404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high requirement. A voluntary spinner should not spin as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 forced labour. He should enrich 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art and beauty, identifying himself with the work,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offered as sacrifice should be of the purest quality, shoudn’t it?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have not been able to explain my point of view, you may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again and ask me. I have no doubt in the matter, but 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rest at ease till I have satisfied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working in the villages is a very difficult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worry what the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say regarding onions.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by our experience. As medicine, they are good. I have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very often. I also dislike their odour and generally do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though I certainly would if I found it necessary. One may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last meal of the day, for one meets few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thereafter. If eaten in small quantities as medicine, the odour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be less acute. If we cannot get cow’s milk anywhere at all,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the country is heading towards bankruptcy. If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villages carried with him </w:t>
      </w:r>
      <w:r>
        <w:rPr>
          <w:rFonts w:ascii="Times" w:hAnsi="Times" w:eastAsia="Times"/>
          <w:b w:val="0"/>
          <w:i/>
          <w:color w:val="000000"/>
          <w:sz w:val="22"/>
        </w:rPr>
        <w:t>mawa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cow’s milk, he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ghee and protein in it and, if he should dissolve the powdered </w:t>
      </w:r>
      <w:r>
        <w:rPr>
          <w:rFonts w:ascii="Times" w:hAnsi="Times" w:eastAsia="Times"/>
          <w:b w:val="0"/>
          <w:i/>
          <w:color w:val="000000"/>
          <w:sz w:val="22"/>
        </w:rPr>
        <w:t>mawa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hot water, it would then be as good as milk. I do not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 of sugar or jaggery to the </w:t>
      </w:r>
      <w:r>
        <w:rPr>
          <w:rFonts w:ascii="Times" w:hAnsi="Times" w:eastAsia="Times"/>
          <w:b w:val="0"/>
          <w:i/>
          <w:color w:val="000000"/>
          <w:sz w:val="22"/>
        </w:rPr>
        <w:t>mawa,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since, in the first place, </w:t>
      </w:r>
      <w:r>
        <w:rPr>
          <w:rFonts w:ascii="Times" w:hAnsi="Times" w:eastAsia="Times"/>
          <w:b w:val="0"/>
          <w:i w:val="0"/>
          <w:color w:val="000000"/>
          <w:sz w:val="22"/>
        </w:rPr>
        <w:t>that is not necessary and, secondly, it may mean indulging the palate.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35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onions and tamarind or sour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one can live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lemon. Public workers should not have their dinner late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The only things which they may accept from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onions, or they may cook their own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go, they should boil water for their use and drink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This way they will not have to depend on others, and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to trouble as nothing will have to be specially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should sleep in the open, accepting if available a charpoy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themselves, so far as is humanly possible, safe from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snakes etc. I am giving all this advice without experience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facilities which were offered to me in the villages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available to others. Follow from this whatever is practicable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desirable, and reject the rest. I have made all these suggestions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prompted to think more about the problem. I realize very </w:t>
      </w:r>
      <w:r>
        <w:rPr>
          <w:rFonts w:ascii="Times" w:hAnsi="Times" w:eastAsia="Times"/>
          <w:b w:val="0"/>
          <w:i w:val="0"/>
          <w:color w:val="000000"/>
          <w:sz w:val="22"/>
        </w:rPr>
        <w:t>well how exceedingly difficult it is to go into the villages. However,</w:t>
      </w:r>
    </w:p>
    <w:p>
      <w:pPr>
        <w:autoSpaceDN w:val="0"/>
        <w:autoSpaceDE w:val="0"/>
        <w:widowControl/>
        <w:spacing w:line="220" w:lineRule="exact" w:before="4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Thick flat bread prepared usually from millet or maize flour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sweet made from milk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despite the difficulties, we must go. I therefore, very much like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beginning you are making. Every public worker ought to have some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knowledge of simple remedies. It is quite easy to acquire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174-5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BEHRAMJI KHAMBHATTA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KHAMBHATTA,</w:t>
      </w:r>
    </w:p>
    <w:p>
      <w:pPr>
        <w:autoSpaceDN w:val="0"/>
        <w:autoSpaceDE w:val="0"/>
        <w:widowControl/>
        <w:spacing w:line="24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Since the pain in the elbow has returned,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started dictating as many of the letters as I can to give rest to my </w:t>
      </w:r>
      <w:r>
        <w:rPr>
          <w:rFonts w:ascii="Times" w:hAnsi="Times" w:eastAsia="Times"/>
          <w:b w:val="0"/>
          <w:i w:val="0"/>
          <w:color w:val="000000"/>
          <w:sz w:val="22"/>
        </w:rPr>
        <w:t>arm. None of us was scared by your letter in which you spoke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“blue brain”. I had not the least idea what “blue brain” was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lying under a tree when your letter came, I said: “Who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‘blue brain’ is! But living under a tree might cause ‘green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brain’, and it would certainly be good to have it.” Thus we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 about it, as I showed no symptom at all of what you feared.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more cause for fun now that we can understand how you </w:t>
      </w:r>
      <w:r>
        <w:rPr>
          <w:rFonts w:ascii="Times" w:hAnsi="Times" w:eastAsia="Times"/>
          <w:b w:val="0"/>
          <w:i w:val="0"/>
          <w:color w:val="000000"/>
          <w:sz w:val="22"/>
        </w:rPr>
        <w:t>came to have the fear.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reason why I should not let myself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Bhai Mehta. I would like him to examine me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suggestions. Why should not I learn from Mehta,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ready to learn from anybody who has something to give?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I would have to obtain special permission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examined by him, and I am really afraid I would not get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if I asked for it. I do not ask the permission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the shock of the refusal. However, I would certainly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whatever suggestions he sends in writting on the basis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causes that occur to him. Like him, I also believe that disease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lurking somewhere in me, despite all the self-control I exercise,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disease expresses itself through the pain in the elbow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The bowels certainly are weak. After all I have not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self-control all my life. I lived a life of self-indulgence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years, and who can measure the self-indulgence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mixed with self-control after I consiously started to lead such a </w:t>
      </w:r>
      <w:r>
        <w:rPr>
          <w:rFonts w:ascii="Times" w:hAnsi="Times" w:eastAsia="Times"/>
          <w:b w:val="0"/>
          <w:i w:val="0"/>
          <w:color w:val="000000"/>
          <w:sz w:val="22"/>
        </w:rPr>
        <w:t>life?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good indeed if both of you could go to a quiet </w:t>
      </w:r>
      <w:r>
        <w:rPr>
          <w:rFonts w:ascii="Times" w:hAnsi="Times" w:eastAsia="Times"/>
          <w:b w:val="0"/>
          <w:i w:val="0"/>
          <w:color w:val="000000"/>
          <w:sz w:val="22"/>
        </w:rPr>
        <w:t>place. Do not fight nature.</w:t>
      </w:r>
    </w:p>
    <w:p>
      <w:pPr>
        <w:autoSpaceDN w:val="0"/>
        <w:autoSpaceDE w:val="0"/>
        <w:widowControl/>
        <w:spacing w:line="22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7554, Also C.W. 5029.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4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24th inst. I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about the health of my several friends. But you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that it does not give the same satisfaction as a personal letter.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Sjt. N. D. Parikh is concerned, my letter was sent during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are under promise to get me a letter from him in reply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good enough to secure from others. So far as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Patel is concerned, her ordinary letter is overdue.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unfailingly writes either to Sardar Vallabhbhai or to me, and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has heard from her. As for Swami Anand’s letter, I can only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 goodwill. There is no letter due from him 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If, therefore, you do not mind, I would like to know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the promised reply sent by Sjt. Parikh,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letter from Shrimati Manibehn Patel and a letter by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Swami Anand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TEJ BAHADUR SAPRU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 need to give rest to my right hand, I am dictating this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I have almost regained my normal </w:t>
      </w:r>
      <w:r>
        <w:rPr>
          <w:rFonts w:ascii="Times" w:hAnsi="Times" w:eastAsia="Times"/>
          <w:b w:val="0"/>
          <w:i w:val="0"/>
          <w:color w:val="000000"/>
          <w:sz w:val="22"/>
        </w:rPr>
        <w:t>health. I go through the usual daily routine without much difficulty.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feel glad that your son has nearly recovered and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injuries were not so serious as they were reported in the 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letter will find you completely recovered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 of influenza. About the other matters I may not write anything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yet.</w:t>
      </w:r>
    </w:p>
    <w:p>
      <w:pPr>
        <w:autoSpaceDN w:val="0"/>
        <w:autoSpaceDE w:val="0"/>
        <w:widowControl/>
        <w:spacing w:line="220" w:lineRule="exact" w:before="4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Gandhi-Sapru Correspondence. Courtesy: National Library, Calcutta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this Doyle replied the next day that prisoner N. D. Parikh had forfeited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hisprivilege of writting for having joined in a “work-strike”. Miss Patel and Swami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had not written.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PADMAJA NAIDU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PLAYMATE AND SLAVE,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shocked to hear from Devdas about the accident.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good girl and a better slave and listen to the slave-driver.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to the hospital and be properly treated there.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Mother to be so soft as to be shaken to bits by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 necessary act. After all your own bravery is surely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I therefore expect a reply to this from the hospital.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as Devdas says. He is very good and very noble about such </w:t>
      </w:r>
      <w:r>
        <w:rPr>
          <w:rFonts w:ascii="Times" w:hAnsi="Times" w:eastAsia="Times"/>
          <w:b w:val="0"/>
          <w:i w:val="0"/>
          <w:color w:val="000000"/>
          <w:sz w:val="22"/>
        </w:rPr>
        <w:t>services.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be with you and keep you.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15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DRIVER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8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This is my effort with the left hand as I want to give rest to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MANILAL GANDHI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you come, come at twelve. Sushila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 can also come. Surendra too. Has he not lived in the Ashram?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being related to your father-in-law, he is a relation of ours </w:t>
      </w:r>
      <w:r>
        <w:rPr>
          <w:rFonts w:ascii="Times" w:hAnsi="Times" w:eastAsia="Times"/>
          <w:b w:val="0"/>
          <w:i w:val="0"/>
          <w:color w:val="000000"/>
          <w:sz w:val="22"/>
        </w:rPr>
        <w:t>as well. There should not be more than five at a time.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tour of Madras, etc., should start soon. The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you which has appeared in newspapers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correct. If you have not seen it, do so. It has appeared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7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Hindu.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fully recovered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16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came and saw me today. Sushila, therefore, can come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Tuesday next at the earliest. Devdas will tell the rest. I have sent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4799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SITALA SAHAY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look upon young men and women with suspicion.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deliberately tempt them. Here there is no such thing.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careful. He is not a young boy any more; he is about thirty-two.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is a sensible girl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commendable habit. He hides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me; if he is a prey to passion he confesses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relationship, therefore, causes me no anxiety. I am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acquainted with the Roman Catholic injunctions.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is unique, it is open to many risks. It is also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conformity with the prevalent atmosphere in India. But the service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render to the women of India and the freedom that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are not possible without incurring risks. We must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fearlessly, cautiously, and with faith in God. And this is why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careful in choosing the Ashram manager. In my judgment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a purer, more patient, disciplined and balanced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Narandas. As long as he is there, I need not worry. Still, if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any misgivings, if anything reaches your ears, do 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177-8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VIDYA HINGORANI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How is Anand? How is your health?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fully. I am acquiring strength gradually and attending to all work.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names are omitted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KRISHANDAS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speaking, it must be evil fate that took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Sinhergaon. You went there for recuperation and came in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of influenza. But who knows whether it is for your well being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had this attack leaving you completely prostrate.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are so hopelessly ignorant as to the truth of things,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to be equi-minded, no matter what fate overtakes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So on the one hand we have to learn to be equi-minded,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we have to apply natural remedies within our means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well when we are ill. I shall try therefore not to be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health but pray that whatever is good for you may happen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 . II, pp. 178-9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comes with unfailing regularity.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many more gems in the Quran.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penetrating. The quotation about Chrirstianity is of a different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hardly does justice to the Christian doctrine. Sonship has no literal </w:t>
      </w:r>
      <w:r>
        <w:rPr>
          <w:rFonts w:ascii="Times" w:hAnsi="Times" w:eastAsia="Times"/>
          <w:b w:val="0"/>
          <w:i w:val="0"/>
          <w:color w:val="000000"/>
          <w:sz w:val="22"/>
        </w:rPr>
        <w:t>meaning. Nor does trinity mean three gods. Here ‘Letter killeth’</w:t>
      </w:r>
      <w:r>
        <w:rPr>
          <w:rFonts w:ascii="Times" w:hAnsi="Times" w:eastAsia="Times"/>
          <w:b w:val="0"/>
          <w:i w:val="0"/>
          <w:color w:val="000000"/>
          <w:sz w:val="22"/>
        </w:rPr>
        <w:t>applies. Whose translation are you reading?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and health keep steady. I tried bread for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fell back on fruit, milk and a vegetable. I pour my milk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vegetable which is just now alternatively marrow and pumpkin.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only two vegetables to be had just now in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garden. And I try to restrict myself just to the vegetables grown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suit the body quite well. The monotony does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with the comparative coolness of weather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improving. I hope the improvement will be steady.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years seem like a dream. As I recall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scoldings I tremble. And I derive such comfort as is possible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it was love that was scolding; but I know that there was a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Perhaps a slip for “who knows whether it is not for your well-being”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way. As I look back upon the past I realize that my love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To that extent it was ignorant. Enlightened love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patient. Ignorant love is a crude translation of the word </w:t>
      </w:r>
      <w:r>
        <w:rPr>
          <w:rFonts w:ascii="Times" w:hAnsi="Times" w:eastAsia="Times"/>
          <w:b w:val="0"/>
          <w:i/>
          <w:color w:val="000000"/>
          <w:sz w:val="22"/>
        </w:rPr>
        <w:t>moha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Sanskrit. I shall learn to be patient. As I watch myself in little things,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not yet acquired that measure of patience which true </w:t>
      </w:r>
      <w:r>
        <w:rPr>
          <w:rFonts w:ascii="Times" w:hAnsi="Times" w:eastAsia="Times"/>
          <w:b w:val="0"/>
          <w:i w:val="0"/>
          <w:color w:val="000000"/>
          <w:sz w:val="22"/>
        </w:rPr>
        <w:t>love demands. That patience shall come.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remember Shanti, the Chinese young man? I had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during the fast and now I have a penitent letter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boy! He could not keep his vows and so kept silent. He 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many children. He gives a desolate picture of China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come back to India by way of penance for the past. His </w:t>
      </w:r>
      <w:r>
        <w:rPr>
          <w:rFonts w:ascii="Times" w:hAnsi="Times" w:eastAsia="Times"/>
          <w:b w:val="0"/>
          <w:i w:val="0"/>
          <w:color w:val="000000"/>
          <w:sz w:val="22"/>
        </w:rPr>
        <w:t>English has improved wonderfully.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was here yesterday. He is much better.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obstinately refuses to take milk and butter and confines himself to 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too he will not take. The result is that he has a sore throat.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him not to be so obstinate.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Sivaprasad is better. Sushila is also better. And Ba will be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Ashram. She was anxious to see you. But I weaned her.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Kisen is there, 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going in a special envelope which I hope you will get.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6247. Courtesy: Mirabehn. Also G.N. 9713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LETTER TO RAMDAS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reflection will strengthen your resolution.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analyse each word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detail and reflect over its meaning,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itself will give you more than enough strength. That is what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me. Do you try and understand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Sanskrit? Do you study Sanskrit? Among other books, Tolstoy’s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Imitation of Christ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worth reading. You must read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life of the Buddha,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Light of Asia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it. It will of course be very good if you read the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a booklet in Hindi entitled </w:t>
      </w:r>
      <w:r>
        <w:rPr>
          <w:rFonts w:ascii="Times" w:hAnsi="Times" w:eastAsia="Times"/>
          <w:b w:val="0"/>
          <w:i/>
          <w:color w:val="000000"/>
          <w:sz w:val="22"/>
        </w:rPr>
        <w:t>Brahmachayra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very good. If you wish to read it, I will get it from the Ashram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By Sir Edwin Arnold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it to you. There is a collection of articles by me entitled</w:t>
      </w: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Nitinashne Marge,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also is worth reading. For the present,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list is enough. Instead of worrying how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your resolution, tell yourself that you are bound to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carrying it out and that God will help you. Fix this thought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mind and keep yourself absorbed in your work.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even in reading. If you do not follow anything, read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It does not matter if this takes more time. Even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what you read, do not brood; always remain cheerful.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however slow your progress is. One day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easy. Do not do anything at the cost of your health. Put </w:t>
      </w:r>
      <w:r>
        <w:rPr>
          <w:rFonts w:ascii="Times" w:hAnsi="Times" w:eastAsia="Times"/>
          <w:b w:val="0"/>
          <w:i w:val="0"/>
          <w:color w:val="000000"/>
          <w:sz w:val="22"/>
        </w:rPr>
        <w:t>only as much burden on your mind as it can bear.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eagerness about the children is right. But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them right now. Just now it is necessary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in health and become very strong. For that we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Nimu’s co-operation. I will write to her about them. Recently,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getting her letters fairly regularly. You also should write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often. If their bodies become strong and if they grow up in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atmosphere, they will automatically become what you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become. You are of course right when you say that you two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self-control at least for their sake. What pure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how it can be imparted and what kind of education will suit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age, all this requires careful thinking. But there is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that. You may ask me any questions which occur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these problems. If you wish, I will send you a short note </w:t>
      </w:r>
      <w:r>
        <w:rPr>
          <w:rFonts w:ascii="Times" w:hAnsi="Times" w:eastAsia="Times"/>
          <w:b w:val="0"/>
          <w:i w:val="0"/>
          <w:color w:val="000000"/>
          <w:sz w:val="22"/>
        </w:rPr>
        <w:t>which may help you.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Surendra is busily occupied with his shoemaking.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God may be found even in shoes and the leather of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The leather for soles which I recently received was excellent.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it God in a beautiful form. He is not to be found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Ask Surendra to explain to you the story of Tuladhar,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also reflect again over its meaning. It is not necessary to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in inaccessible places. We carry Him under our arm,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that, we go about the whole town looking for Him. When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 remember that He is in our arm, we weep and laugh over our </w:t>
      </w:r>
      <w:r>
        <w:rPr>
          <w:rFonts w:ascii="Times" w:hAnsi="Times" w:eastAsia="Times"/>
          <w:b w:val="0"/>
          <w:i w:val="0"/>
          <w:color w:val="000000"/>
          <w:sz w:val="22"/>
        </w:rPr>
        <w:t>foolishness.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, Vol. II, pp. 179-80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“Towards Moral Bankruptcy”.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DAHYABHAI PATEL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1932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DAHYABHAI,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will now get regular letters from Manibehn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 you will get more litrerature to read or have read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And as you are allowed to do more reading, the time is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when you will also be permitted to leave the bed. But don’t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for that. I am sure you know that it is possible for one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even from the sick-bed.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28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6" w:lineRule="exact" w:before="272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AHYABHAI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IVAS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AREKH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TREET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-4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Bapnuna Patro—4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MATHURADAS PURUSHOTTAM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was waiting for a letter from you every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why there was none, when I got it. You have caught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regarding the testing of yarn. An understanding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aspects saves us much time. Some of the methods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mills are devised with a purely commercial aim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help in mass production. These methods are of no use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rural industry, though some of them do deserve to be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 too. We have to use our discrimination and judge which ones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adopt. I suggest that Mahadev’s fine yarn may be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doubling before weaving, if you feel that it is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only becuase of its lack of strength. If you think,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do not have the type of </w:t>
      </w:r>
      <w:r>
        <w:rPr>
          <w:rFonts w:ascii="Times" w:hAnsi="Times" w:eastAsia="Times"/>
          <w:b w:val="0"/>
          <w:i/>
          <w:color w:val="000000"/>
          <w:sz w:val="22"/>
        </w:rPr>
        <w:t>rach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heddles required to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fine yarn, we should manufacture them. Perhaps Ramji’s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may not help us much in this matter as he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intelligence necessary for dealing with yarn of such fine count. To </w:t>
      </w:r>
      <w:r>
        <w:rPr>
          <w:rFonts w:ascii="Times" w:hAnsi="Times" w:eastAsia="Times"/>
          <w:b w:val="0"/>
          <w:i w:val="0"/>
          <w:color w:val="000000"/>
          <w:sz w:val="22"/>
        </w:rPr>
        <w:t>get this yarn woven, you should approach other skilled workers in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Vallabhbhai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who weave very fine cloth. Again, it is likely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for testing the strength of very fine yarn is a different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tools for that purpose and also the knocker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fine yarn must be especially delicate so that there is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strain on the yarn. The method of starching fine yarn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different. It is likely, however, that the skilled weavers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weave only fine silk yarn and do not know enough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fine cotton yarn. If that is so, we should procure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 from Andhradesha or Bengal where they weave very fine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we may send to them a specimen of our yarn and inquire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weaving it. Have you seen the Andhra weavers at work?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observe the starching and other processes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 at our exhibitions? But I think that after reading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you yourself will be able to find a better solution.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acquire the skill to weave our finest yarn ourselves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will perhaps be able to see from all this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spinners can fully master all aspects of the art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when we have mastered it, it will be quite easy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ordinary khadi of the best possible quality. You will also see,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cast a glance at other crafts and skills, that when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had not learnt the required skill the craft remained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was only amateurs who became experts in it. It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neglected hand-spinning that the country lost a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which gave work to millions in their homes. Now the craft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revived as an occupation only if we do hard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art once again in a spirit of </w:t>
      </w:r>
      <w:r>
        <w:rPr>
          <w:rFonts w:ascii="Times" w:hAnsi="Times" w:eastAsia="Times"/>
          <w:b w:val="0"/>
          <w:i/>
          <w:color w:val="000000"/>
          <w:sz w:val="22"/>
        </w:rPr>
        <w:t>yajna.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Looking 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point of view, I was very happy that you had finally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>to cling to your work and overcome your restlessness.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Keshu’s carding-bow will of course be useful. As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installed in a village home, the old carding-bow will remain as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has remained. The best thing to do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improvements in it, and I believe that such improvements are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been working fairly hard with that aim.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in jail too, and has made some improvements. You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applying yourself to that task.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test report on the yarn spun by both of us will help us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I saw the justice of most of your criticism. I myself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the defects which you have pointed out, but I ignore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when I am tired. I often observe that the yarn is rough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an occasional bad sliver or because of uneven tension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spinning. Instead of cutting off and taking out that part, I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pass. I do know that this will mean a lot of trouble for the weaver,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by letting that yarn remain I also commit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while I am actually spinning, partly through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at the time, partly through greed, partly through lethargy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partly through fatigue I may ignore defects in the yarn.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received your criticism, I know that the quality of my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automatically improve. If, therefore, I receive further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yarn is woven, it will certainly help both Mahadev and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 of us wish to spin yarn of the finest count and of the finest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that we can. As we cannot get here other yarn for comparison,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defects will of course remain; but we will keep up our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as high a standard as 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I don’t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Meghaji.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VASANTLAL MORARKA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during prayers is attainable by practice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starts thinking during prayer time that prayer is even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spirit than is food for the body, one starts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after a few days. If one holds that forgetting Ramanama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sorrow, chanting the name becomes a regular habit.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untruth as the greatest sin and renouncing any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gain accruing from it will make us naturally love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Mahadevbhaini Diary, Vol. II, p. 178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S. D. SATAVLEKAR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SATAVLEKAR,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been awaiting your letter when it came. I was appreh-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some trouble. Your letter makes it clear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all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will speedily recover his strength and so will you. I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dentists make many mistakes and the patients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Thanks for the exhaustive reply to the article by Mahendra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Mishra that you have sent in spite of your poor health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 and study it with care. Sardar’s study of Sanskrit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well and many learners are using the second set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Sanskrit Readers sent by you.</w:t>
      </w:r>
    </w:p>
    <w:p>
      <w:pPr>
        <w:autoSpaceDN w:val="0"/>
        <w:autoSpaceDE w:val="0"/>
        <w:widowControl/>
        <w:spacing w:line="220" w:lineRule="exact" w:before="4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4767. Courtesy: S. D. Satavlekar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RAMNATH ‘SUMAN’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prayer alone can be the basis of congregational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My emphasis on the latter does not at all mean that I attach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importance to it. Since we are not used to congregational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prayer, I have attempted to show the need for it.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seclusion is certainly difficult, if not impossible,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a group. I have also noticed that some people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except in a group. For such people individual prayer is essential.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admit that one can do without congregational prayer but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without individual 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 II, p. 178</w:t>
      </w:r>
    </w:p>
    <w:p>
      <w:pPr>
        <w:autoSpaceDN w:val="0"/>
        <w:autoSpaceDE w:val="0"/>
        <w:widowControl/>
        <w:spacing w:line="220" w:lineRule="exact" w:before="8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of October 20 had informed Gandhiji that his 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ill with typhoid and that he had been having trouble with a tooth which a </w:t>
      </w:r>
      <w:r>
        <w:rPr>
          <w:rFonts w:ascii="Times" w:hAnsi="Times" w:eastAsia="Times"/>
          <w:b w:val="0"/>
          <w:i w:val="0"/>
          <w:color w:val="000000"/>
          <w:sz w:val="18"/>
        </w:rPr>
        <w:t>dentist had made worse.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Mahendra Mishra in his article had contended that meat-eating was a common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in Vedic times and the addressee had refuted the contention, citing profuse </w:t>
      </w:r>
      <w:r>
        <w:rPr>
          <w:rFonts w:ascii="Times" w:hAnsi="Times" w:eastAsia="Times"/>
          <w:b w:val="0"/>
          <w:i w:val="0"/>
          <w:color w:val="000000"/>
          <w:sz w:val="18"/>
        </w:rPr>
        <w:t>references.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HARISINGH GAUR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that I do not feel the same afflatus as you do, for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share the view that you hold about the Brahminical influence.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Brahmins have undoubtedly a great deal to answer for,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they have been much more sinned against than sinning.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religion has produced its own Brahmins.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known as such makes no difference. Our Brahmins would,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compare favourably with the others. At the same time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love with the caste system with all its ignorant restrictions. I do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varnashrama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restrictions superimposed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inter-dining and intermarriage and the idea of superiority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inferiority. I believe with Vivekananda that Shankara never drove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Budhism from India for he was himself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prachchhanna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Buddha.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rid it of the bad things that were creeping into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its alienation from Hinduism. In my opinion nowhere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the teaching of Buddha been more abiding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Nevertheless I would go with you the whole distance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we need again a very thorough cleansing.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181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TARA R. MODI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got your letter, it is unlikely that I did not reply to it.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 to me directly, it is possible that your letter was lost on the way.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you sent it with the Ashram post, I would certainly remember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receiving it. If you had asked me any special questions, please send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again. However, you should be able to get much from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numerous letters and articles.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4174. Also C.W. 1673.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Ramniklal Modi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said that Shankaracharya, by making the supremacy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Brahmins the basis of Hinduism, had rendered it prone to many attsacks,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contended that Buddhism was Hinduism in its purity. He had enclosed a book of his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Buddhism.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Disguised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VASUMATI PANDIT</w:t>
      </w:r>
    </w:p>
    <w:p>
      <w:pPr>
        <w:autoSpaceDN w:val="0"/>
        <w:autoSpaceDE w:val="0"/>
        <w:widowControl/>
        <w:spacing w:line="270" w:lineRule="exact" w:before="2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mark of intellectual laziness to believe that whoever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account of every moment of his life can become a mahatma.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the West many hard-woking men and women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account of every moment of their lives, but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enough to have become mahatmas. Under the pretext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mahatma can do it, you cannot escape your duty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every moment. Every one of us should from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such an account. And no great credit should be given for it </w:t>
      </w:r>
      <w:r>
        <w:rPr>
          <w:rFonts w:ascii="Times" w:hAnsi="Times" w:eastAsia="Times"/>
          <w:b w:val="0"/>
          <w:i w:val="0"/>
          <w:color w:val="000000"/>
          <w:sz w:val="22"/>
        </w:rPr>
        <w:t>either.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phrase, ‘one’s duty however defective ‘should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to mean a duty which violates morality. ‘Defective’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what seems to be inferior. According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duties have </w:t>
      </w:r>
      <w:r>
        <w:rPr>
          <w:rFonts w:ascii="Times" w:hAnsi="Times" w:eastAsia="Times"/>
          <w:b w:val="0"/>
          <w:i w:val="0"/>
          <w:color w:val="000000"/>
          <w:sz w:val="22"/>
        </w:rPr>
        <w:t>equal value, for Mother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attaches importance only to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and, therefore, her standards are bound to be faultless.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if a grain-dealer who feels that his occupation is inferior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clerk’s, gives up his trade and tries to become a clerk, wouldn’t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loser both ways? In the same way, if Titus, who looks after the dairy,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cows in order to serve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service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fashionable just now, he will be said to have given up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acted contrary to the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Similarly,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have bound yourselves by vows to do certain work,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take up some other work of service, you will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>forsaking your duty. Is this quite clear?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a person going out of the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his health and returning to it after it has improved. Don’t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ask many to do so? But anybody who vows not to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keeps the vow, as Gangadevi did, deserves all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rare person can do that, and only if he has accepted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whole heart. Such a person, even if he or she has to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by others, does great service by setting an example of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non-attachment to life. Moreover, our aspiration is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simply as poor people do. The latter, even when they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pain through some disease, cannot leave either their home or </w:t>
      </w:r>
      <w:r>
        <w:rPr>
          <w:rFonts w:ascii="Times" w:hAnsi="Times" w:eastAsia="Times"/>
          <w:b w:val="0"/>
          <w:i w:val="0"/>
          <w:color w:val="000000"/>
          <w:sz w:val="22"/>
        </w:rPr>
        <w:t>their village. They remain satisfied with whatever their friends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can do for them and some do not get even that much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bow in reverence to a person who, being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voluntarily suffers with similar patience. He serves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even by setting an example of such patience. That is why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Punjabhai that it would be good both for him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if he died in it, nursed by the inmates. And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I told Kishorelal that he should not mind having to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by other people in the Ashram, for a man like him served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by his mere presence. I have only stated a principle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Narandas. You need not think much about it. If anybody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that highest sense of dharma, let him take such a step.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only what you can.</w:t>
      </w:r>
    </w:p>
    <w:p>
      <w:pPr>
        <w:autoSpaceDN w:val="0"/>
        <w:autoSpaceDE w:val="0"/>
        <w:widowControl/>
        <w:spacing w:line="266" w:lineRule="exact" w:before="1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9335. Also C.W. 581.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LILAVATI ASAR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wrote to satisfy you,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satisfied. My intention in writing that you were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nobody could force you, but you could do as you wished.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meaning was implied. I have actually said that I have trust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that ultimately you will attain stability.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complaints. They are all about your impatience,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indecision and your anger. But I have not heeded them.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to suggest that you had no respect for Narandas. But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interpreted to suggest that in spite of your respect for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unable to follow his instructions. And if you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doso, I see nothing wrong in your considering yourself free.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give up your craving for a bicycle.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you can without it and be content.</w:t>
      </w:r>
    </w:p>
    <w:p>
      <w:pPr>
        <w:autoSpaceDN w:val="0"/>
        <w:autoSpaceDE w:val="0"/>
        <w:widowControl/>
        <w:spacing w:line="220" w:lineRule="exact" w:before="3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Narandas Gandhi”, 15/16-10-1932.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Ramabehn Joshi”, 6-11-1932.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what clarification you wanted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 The other question can be answered from here itself.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SHANKARRAO GHATGE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atman,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everyone will agree, is not destroyed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Similarly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exists prior to the birth of the body.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this, we have no reason to believe that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reborn in a body or that it did not occupy a body in the past.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necessarily inhabit a form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inhabiting one at present would be merely falling in with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>belief.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are learning Hindi. You must finish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take up. I do not see any need for observing a weekly fast.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thing if fasting is necessary for health. You may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in all this. Your good lies in doing with all sincerity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Narandas may assign to you. Give up worrying about Kudsia.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Narandas do what is his duty. Express your opinion if he consults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Give me the news of Dr. Sharma. What was decided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the Ashram? Do you find any difficulty in reading this?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507. TELEGRAM TO MANIBEHN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1932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ELGAUM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>
        <w:trPr>
          <w:trHeight w:hRule="exact" w:val="27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UPSET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GRANDMOTHER’S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ANYONE    WOULD     ENVY.      WHY      NO      LETTER      FROM       YOU    LONG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TIME.</w:t>
      </w:r>
    </w:p>
    <w:p>
      <w:pPr>
        <w:autoSpaceDN w:val="0"/>
        <w:autoSpaceDE w:val="0"/>
        <w:widowControl/>
        <w:spacing w:line="294" w:lineRule="exact" w:before="24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0"/>
        <w:gridCol w:w="3270"/>
      </w:tblGrid>
      <w:tr>
        <w:trPr>
          <w:trHeight w:hRule="exact" w:val="56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[From Gujarati]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PRINCESS EFY ARISTARCHI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almost regained my normal health and am pursuing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normal activities without much strain being felt. Please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entertain no anxiety about me. What the future has in store one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know, and one is not permitted to pry into it. God will take care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future if we would mind the present.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184</w:t>
      </w:r>
    </w:p>
    <w:p>
      <w:pPr>
        <w:autoSpaceDN w:val="0"/>
        <w:autoSpaceDE w:val="0"/>
        <w:widowControl/>
        <w:spacing w:line="240" w:lineRule="exact" w:before="31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509. LETTER TO THE SECRETARY, CHILDREN’S </w:t>
      </w:r>
      <w:r>
        <w:rPr>
          <w:rFonts w:ascii="Times" w:hAnsi="Times" w:eastAsia="Times"/>
          <w:b w:val="0"/>
          <w:i/>
          <w:color w:val="000000"/>
          <w:sz w:val="24"/>
        </w:rPr>
        <w:t>ASSOCIATION, SCOTLAND</w:t>
      </w:r>
    </w:p>
    <w:p>
      <w:pPr>
        <w:autoSpaceDN w:val="0"/>
        <w:autoSpaceDE w:val="0"/>
        <w:widowControl/>
        <w:spacing w:line="270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1932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prized the blessings of children, becuase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so innocent. Don’t you know that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without God behind it? Therefore the distinction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is wrong. Anyway I have no knowledge of any person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in the existence of the soul and denying God.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very much the idea of your praying for the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not only of your own land, but of the whole world. 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do not believe in patriotism that excludes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other countries than one’s own. I therefore wish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183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English text is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510. LETTER TO HENRY S. SALT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May I say in all humility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finds people outside India recognizing non-human beings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beings. Millennium will have come when mankind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recognizes and acts up to this grand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best regards to you and Mrs. Salt,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18579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PARASRAM MEHROTRA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parallel can be drawn at all between what was said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Acharya Gidwani and the question of inter-dining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Harijans. Those who arrange such dinners have already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hearts for the latter. Hence the students who join such dinners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sharing in their pleasure cannot be compared with them.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the Harijans cannot be compared with such students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attracted to the parties by the thought of enjoyment, for what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Harijans cannot be described as temptation held out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</w:t>
      </w:r>
      <w:r>
        <w:rPr>
          <w:rFonts w:ascii="Times" w:hAnsi="Times" w:eastAsia="Times"/>
          <w:b w:val="0"/>
          <w:i/>
          <w:color w:val="000000"/>
          <w:sz w:val="22"/>
        </w:rPr>
        <w:t>prayaschitta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it not as a temptation to anybody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self-purification. Is not all this as clear as daylight?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dinner parties are proper is a separate issue. 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such a party may be proper and in certain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it may not be so. Thus it is entirely a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of each case.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7510. Also C.W. 4987.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20" w:lineRule="exact" w:before="3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octogenarian, Salt had met Gandhiji in London in November 1931.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8, 1932, he had written: “The subject under special consideration, when I saw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in London, was vegetarianism; and I feel as strongly as ever that food-reform,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socialism, has an essential part to play in the liberation of mankind. I cannot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there can be any real and full recognition of kinship, as long as men continue </w:t>
      </w:r>
      <w:r>
        <w:rPr>
          <w:rFonts w:ascii="Times" w:hAnsi="Times" w:eastAsia="Times"/>
          <w:b w:val="0"/>
          <w:i w:val="0"/>
          <w:color w:val="000000"/>
          <w:sz w:val="18"/>
        </w:rPr>
        <w:t>either to cheat or to eat, their fellow-beings!”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GULAM RASUL QURESHI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beautifully written letter but it gives no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or Amina. You should give that information in the next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trace of the piles trouble left. It is very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pain persists, to be very careful about food.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operated upon for piles some times make the serious mistake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after the operation they can eat anything they like.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at all. Those afflicted with piles cannot eat even simple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piles have been removed they can eat such food. But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after the operation eat heavy food or food which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or hot foods like chillies and other spices invariably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relapse. And for two or three months after the operation,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has to be exercised. Amina also should pay careful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written. I wish of get much service from both of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built castles of hope on you, but they will come down if you two </w:t>
      </w:r>
      <w:r>
        <w:rPr>
          <w:rFonts w:ascii="Times" w:hAnsi="Times" w:eastAsia="Times"/>
          <w:b w:val="0"/>
          <w:i w:val="0"/>
          <w:color w:val="000000"/>
          <w:sz w:val="22"/>
        </w:rPr>
        <w:t>do not keep good health.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10812. Courtesy: Gulam Rasul Qureshi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TARAMATI MATHURADAS TRIKUMJI</w:t>
      </w:r>
    </w:p>
    <w:p>
      <w:pPr>
        <w:autoSpaceDN w:val="0"/>
        <w:autoSpaceDE w:val="0"/>
        <w:widowControl/>
        <w:spacing w:line="266" w:lineRule="exact" w:before="3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Diwali, October 28,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of you to have looked Ba up. Meet Manilal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Sushila. I have received a letter from Mathuradas today. I gather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that he is keeping good health. He feels light in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lost weight, which is now 143 Ib. Now the doctor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him 1 oz. of olive oil every day, to stabilize and the weight.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has received today the packet containing the books,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chappals,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that you had sent to him. He says that he was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your letter this time did not reflect sorrow and despair.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always be so. God has granted you happiness in every way.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there in unhappiness, it should not be taken as such.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doing well. May the coming year bring you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may you render more and more service day after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aware that now there are 11 weeks for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>Mathuradas.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RIKUMJI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MESSAGE TO ARYA SAMAJ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29,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imagine a more effective means of honouring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great Swami Dayanand than by every Arya Samajist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his best energies to the cause of the Harijans (so-called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depressed classes) during this wave of reform.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31-10-1932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1932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objection would be sound if ‘Harijan’ was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time to denote ‘untouchable’ brethren, but whilst they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distinguished, I felt that ‘untouchables’ or its vernacular equivalent </w:t>
      </w:r>
      <w:r>
        <w:rPr>
          <w:rFonts w:ascii="Times" w:hAnsi="Times" w:eastAsia="Times"/>
          <w:b w:val="0"/>
          <w:i w:val="0"/>
          <w:color w:val="000000"/>
          <w:sz w:val="22"/>
        </w:rPr>
        <w:t>was no longer equivalent.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185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in the source is dated October 29.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Bengali gentleman not identified by name, had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 appeared to perpetuate the name “Harijan” for untouchables.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liked your programme of the 20th. I indeed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taste the food cooked by you, both boys and girls,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you would let me, would you? You will get this letter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Year’s day. It is my wish and my blessing to you that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 year all of you may keep excellent health, do sincere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your conduct may become more upright day by day.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LETTER TO GAJANAN V. KHARE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paintings sent by you. None of us here is an expert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painting. But all three of us liked both the paintings. We liked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 of Rama and Hanuman more than the other. Sardar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most. On one of them is written your name, and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the name is “Bhau”. If the second painting is not by you, who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“Bhau”? I take it they are both by you. Are they both original or </w:t>
      </w:r>
      <w:r>
        <w:rPr>
          <w:rFonts w:ascii="Times" w:hAnsi="Times" w:eastAsia="Times"/>
          <w:b w:val="0"/>
          <w:i w:val="0"/>
          <w:color w:val="000000"/>
          <w:sz w:val="22"/>
        </w:rPr>
        <w:t>copies? Give me any other information that may be relevant.</w:t>
      </w:r>
    </w:p>
    <w:p>
      <w:pPr>
        <w:autoSpaceDN w:val="0"/>
        <w:autoSpaceDE w:val="0"/>
        <w:widowControl/>
        <w:spacing w:line="266" w:lineRule="exact" w:before="10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309.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A LETTER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sure in your mind that you will never marry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marry now. If, however, deep in your heart you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marry, you should yield to your mother’s wish. The way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created by the number of eligible young men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smaller than that of girls is to marry the girls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community. The division into castes and clans has nothing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was a goldsmith.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dharma. It is true that it is an age-old tradition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but traditions change with time. I have replied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because your letter was so very sincere. May your love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 grow during the year which has commenced.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NARANDAS GANDHI</w:t>
      </w:r>
    </w:p>
    <w:p>
      <w:pPr>
        <w:autoSpaceDN w:val="0"/>
        <w:autoSpaceDE w:val="0"/>
        <w:widowControl/>
        <w:spacing w:line="294" w:lineRule="exact" w:before="16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Padavo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got your packet on Tuesday. By the time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letter, I am sure Mohan will be on his feet again. I don’t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Balbhadra’s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long letter. Pass on my letter to him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it, since that is his wish. It is desirable that we should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wishes in such matters. Send for him and tell him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me, the letter is given to him without being read.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him happy. He had mentioned two things in his letter.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very much afraid of his father, and two, that every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something wrong you and Prema threatened to send him away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father. The complaint seemed exaggerated to me. But he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 child and likely to get on one’s nerves. I would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surprised if he had really been scolded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manner.The child has no one to care for him. And, morever,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dull-witted, so that everybody makes fun of him. Not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his foolishness, he is uspet when people make fun of him.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deserve great pity. Talk to him casually and find out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and give what sympathy you can. If his fear of us,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he has reason for such fear, leaves him, the fear of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will not remain much longer. At present he is very much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he is sent away from the Ashram, he will have to go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One more complaint which he makes is that students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enjoy the freedom which they formerly had. I don’t think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truth in this complaint, and I have told him so in my letter.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you may think about the matter if there is any element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October 29,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Padavo,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however corresponded to October </w:t>
      </w:r>
      <w:r>
        <w:rPr>
          <w:rFonts w:ascii="Times" w:hAnsi="Times" w:eastAsia="Times"/>
          <w:b w:val="0"/>
          <w:i w:val="0"/>
          <w:color w:val="000000"/>
          <w:sz w:val="18"/>
        </w:rPr>
        <w:t>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student of the Ashram school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truth in it.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very angry letter from Ratilal. He says in it that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angry with him, insulted him, and so forth. Champa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in the complaint. I do not understand why she is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understand what you say in regard to money. I have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Mahavir in which he says he will return to the Ashram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and also that he has asked for your permission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his way to Ahmedabad. On my part, I have asked him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idea. For one thing, it is still uncertain whether I shall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visitors again. And a visit here would mean an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expense of about thirty rupees. How can it be justified?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desirable if Navin goes to Almora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can.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Mathuradas, I have written at length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fine yarn. Read that letter. Did you find Tilakam’s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improved when he returned there? What is his diet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present? I think Mirabehn’s diet will suit him. His body is built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non-vegetarian diet. I have often observed that persons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non-vegetarian diet cannot preserve strength on pulses.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live on milk, </w:t>
      </w:r>
      <w:r>
        <w:rPr>
          <w:rFonts w:ascii="Times" w:hAnsi="Times" w:eastAsia="Times"/>
          <w:b w:val="0"/>
          <w:i/>
          <w:color w:val="000000"/>
          <w:sz w:val="22"/>
        </w:rPr>
        <w:t>rotli,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green vegetables and sour lemons.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is this. Non-vegetarians do not require much starch.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flesh, they eat plenty of starch to satisfy their hunger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quantity of pulses to provide nourishment to the tissues.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they cannot digest all this food and in consequence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when giving up non-vegetarian food, such persons take milk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quantity, it would supply them the nourishment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got from flesh. And their hunger would be satisfied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whole-flour bread. The bran contained in surch bread and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of the green vegetables would help them to keep their bowels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This is the theory. Vegetarian diet agreed with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because I did not permit her to eat pulses at all.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her firm determination also was an important factor.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resolved, from the very day she came into contact with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that she would not eat non-vegetarian food even if she died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it. But her resolution and faith are unusual.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Jamna a long sermon on the primus stove.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women also to read it, and then they may do as they like. </w:t>
      </w:r>
      <w:r>
        <w:rPr>
          <w:rFonts w:ascii="Times" w:hAnsi="Times" w:eastAsia="Times"/>
          <w:b w:val="0"/>
          <w:i w:val="0"/>
          <w:color w:val="000000"/>
          <w:sz w:val="22"/>
        </w:rPr>
        <w:t>Their renouncing the use of the primus stove will benefit them only if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 Purushottam”, 26-10-1932.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do so willingly.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Jethalal. I need not write more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here. That letter contains the answers to your questions.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Purushottam’s health has not deteriorated after his arrival 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 that I have dictated quite a large number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this time. The right elbow is in the same condition now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was. I may say that I took too much freedom in writing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last fast. Besides the letters to people in the Ashram, I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number of other letters too. Moreover, I wrote every day.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spinning for two and a half hours. The exertion proved too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decided to spare the right hand from writing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possible. As a result, the condition of the elbow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now. But you need not worry at all. At this age, I cannot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regain lost fat and tissue very soon. In six days the body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thinned visibly. It cannot become as it was before the fast in a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in this to feel concerned. I can do all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usual. If I have been writing for the whole life,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my giving a long rest to the hand, and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 feel surprised or concerned. There is certainly no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hand. It does not pain when I do not work with it.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even when I am working but afterwards as it starts paining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that part is exhausted. Hence, as a measure of precaution, I </w:t>
      </w:r>
      <w:r>
        <w:rPr>
          <w:rFonts w:ascii="Times" w:hAnsi="Times" w:eastAsia="Times"/>
          <w:b w:val="0"/>
          <w:i w:val="0"/>
          <w:color w:val="000000"/>
          <w:sz w:val="22"/>
        </w:rPr>
        <w:t>am giving rest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inmates have my blessings for the New Year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course. Even children who can understand things know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what I expect from the Ashram. It is my hope that all the inmates,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grown-ups and children, may acquire the strength of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service which would fulfil my expectations and my prayer </w:t>
      </w:r>
      <w:r>
        <w:rPr>
          <w:rFonts w:ascii="Times" w:hAnsi="Times" w:eastAsia="Times"/>
          <w:b w:val="0"/>
          <w:i w:val="0"/>
          <w:color w:val="000000"/>
          <w:sz w:val="22"/>
        </w:rPr>
        <w:t>to God that He may grant such strength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8262.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PREMLIILA THACKERSEY</w:t>
      </w:r>
    </w:p>
    <w:p>
      <w:pPr>
        <w:autoSpaceDN w:val="0"/>
        <w:autoSpaceDE w:val="0"/>
        <w:widowControl/>
        <w:spacing w:line="294" w:lineRule="exact" w:before="8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Padavo, 1989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5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got the letter which I wrote to you. And still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you could not restrain yourself on the Diwali day.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gift. The containers were returned. I hope you will not take any </w:t>
      </w:r>
      <w:r>
        <w:rPr>
          <w:rFonts w:ascii="Times" w:hAnsi="Times" w:eastAsia="Times"/>
          <w:b w:val="0"/>
          <w:i w:val="0"/>
          <w:color w:val="000000"/>
          <w:sz w:val="22"/>
        </w:rPr>
        <w:t>trouble now. I will not fail to write to you when I need anything.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wish and pray that the New Year may bring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happiness, that your aspirations may be fulfilled and </w:t>
      </w:r>
      <w:r>
        <w:rPr>
          <w:rFonts w:ascii="Times" w:hAnsi="Times" w:eastAsia="Times"/>
          <w:b w:val="0"/>
          <w:i w:val="0"/>
          <w:color w:val="000000"/>
          <w:sz w:val="22"/>
        </w:rPr>
        <w:t>your devotion to service may grow stronger.</w:t>
      </w:r>
    </w:p>
    <w:p>
      <w:pPr>
        <w:autoSpaceDN w:val="0"/>
        <w:autoSpaceDE w:val="0"/>
        <w:widowControl/>
        <w:spacing w:line="22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4826. Courtesy: 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521. LETTER TO SHANKAR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60" w:lineRule="exact" w:before="42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New Year will give you a larger spirit of 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>greater steadiness of purpose and a more vivid appreciation of self-</w:t>
      </w:r>
      <w:r>
        <w:rPr>
          <w:rFonts w:ascii="Times" w:hAnsi="Times" w:eastAsia="Times"/>
          <w:b w:val="0"/>
          <w:i w:val="0"/>
          <w:color w:val="000000"/>
          <w:sz w:val="22"/>
        </w:rPr>
        <w:t>restraint.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522.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60" w:lineRule="exact" w:before="42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for my opinion about occult sciences.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love with them. The book of life is open to the simplest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should be so. There is nothing occult in God’s plan.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mysterious and the occult have never made any appeal to me. </w:t>
      </w:r>
      <w:r>
        <w:rPr>
          <w:rFonts w:ascii="Times" w:hAnsi="Times" w:eastAsia="Times"/>
          <w:b w:val="0"/>
          <w:i w:val="0"/>
          <w:color w:val="000000"/>
          <w:sz w:val="22"/>
        </w:rPr>
        <w:t>Truth has no secrets and Truth is God.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188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S. Shankar, Joint Secretary of the Harijan Seva Sangh, 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an English woman living in Switzerland, had asked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what he thought of occult sciences.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8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MOHANLAL M. BHATT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60" w:lineRule="exact" w:before="10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that I can lay down rules for indefinite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satisfy you. I might say only this. A fast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characterized by perfect truth and non-violence,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only upon the prompting of one’s inner voice and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imitation of somebody. One should never undertake a fast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 end; the aim behind a fast should always be common good.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should never be undertaken for any object which is inspired by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towards somebody. But what is inner voice? Can everybody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These are important questions. Of course the inner voice speaks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everybody; but he whose ear has not learnt to recognize and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inner voice will not be able to hear it, just as a deaf person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even the sweetest music. The ears of one who lacks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recognize the true inner voice. Only that person will be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it who possesses the charactertistics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Ch. II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of the devotee in Ch. XII, 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gunatita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Ch. XIV or the one in whom all the three </w:t>
      </w:r>
      <w:r>
        <w:rPr>
          <w:rFonts w:ascii="Times" w:hAnsi="Times" w:eastAsia="Times"/>
          <w:b w:val="0"/>
          <w:i/>
          <w:color w:val="000000"/>
          <w:sz w:val="22"/>
        </w:rPr>
        <w:t>gunas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blend.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put by Sundaram is improper.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now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it, I ought to say that, according to me, on the whole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“nearest to the truth”. But at the same time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that in holding this view I may be making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ignorance or partiality. The mistake, if any, is paradonable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which has its use, because, in the absence of all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it would be impossible for any man to cling to his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would, and ought to, embrace another religion in which he saw </w:t>
      </w:r>
      <w:r>
        <w:rPr>
          <w:rFonts w:ascii="Times" w:hAnsi="Times" w:eastAsia="Times"/>
          <w:b w:val="0"/>
          <w:i w:val="0"/>
          <w:color w:val="000000"/>
          <w:sz w:val="22"/>
        </w:rPr>
        <w:t>more of truth. Call it God’s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know it by any other name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but all human beings have this weakness. And yet,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attachment to one’s own religion, one ought to hold all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equal regard. In other words, I should, as a Hindu, accept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for a Christian to believe that Christianity is nearer to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 Muslim to believe that about Islam, and also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them to do so if they are to follow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sincerely. I ought to bear them no ill will for such a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should I regard their belief as mistaken. I hope that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will be clear to Bhai Sundaram and to all of you. Probably this </w:t>
      </w:r>
      <w:r>
        <w:rPr>
          <w:rFonts w:ascii="Times" w:hAnsi="Times" w:eastAsia="Times"/>
          <w:b w:val="0"/>
          <w:i w:val="0"/>
          <w:color w:val="000000"/>
          <w:sz w:val="22"/>
        </w:rPr>
        <w:t>view of mine about equality towards all religions is a new idea. If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He had asked which religion, in Gandhiji’s view, was nearest to the truth.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 also have thought about the matter along similar lines,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aware of the fact. For me at any rate, the idea is original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the purest joy. My view enables me to cling to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hold other religions in reverence at the same time, and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without hesitation whatever is good in them. I owe this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 to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GULAB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autoSpaceDE w:val="0"/>
        <w:widowControl/>
        <w:spacing w:line="260" w:lineRule="exact" w:before="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improve your handwriting. You say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169 pounds. But that cannot be. Let me know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>figure. If you take pains over learning carding, you will succeed.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What you write about Krishnan Nair is correct.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have any talk with him before he left with Rambhau?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misusing his intelligence. I should be glad if he could be cured </w:t>
      </w:r>
      <w:r>
        <w:rPr>
          <w:rFonts w:ascii="Times" w:hAnsi="Times" w:eastAsia="Times"/>
          <w:b w:val="0"/>
          <w:i w:val="0"/>
          <w:color w:val="000000"/>
          <w:sz w:val="22"/>
        </w:rPr>
        <w:t>of this tendencey.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quite a large number of girls on your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May God give you the strength to manage them all, i.e., purify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your love and keep them ever pure.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Lilavati. She is an unhappy girl.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try gum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wish. Personally I am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even be able to digest it. What you need is oil massage </w:t>
      </w:r>
      <w:r>
        <w:rPr>
          <w:rFonts w:ascii="Times" w:hAnsi="Times" w:eastAsia="Times"/>
          <w:b w:val="0"/>
          <w:i w:val="0"/>
          <w:color w:val="000000"/>
          <w:sz w:val="22"/>
        </w:rPr>
        <w:t>and Kuhne bath. The whole back should be massaged.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nice it would be if you had buried your anger with the year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ended.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tonic preparation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if there is no agreement about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money. A solution will come by and by. It will come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when one day you take the management of the Ashram in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hands.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Greet the plants and the flowers on my behalf, and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hope. Ask them to give us beauty and fragrance like theirs, their </w:t>
      </w:r>
      <w:r>
        <w:rPr>
          <w:rFonts w:ascii="Times" w:hAnsi="Times" w:eastAsia="Times"/>
          <w:b w:val="0"/>
          <w:i w:val="0"/>
          <w:color w:val="000000"/>
          <w:sz w:val="22"/>
        </w:rPr>
        <w:t>single-minded devotion and their firmness, their humility, equimin-</w:t>
      </w:r>
      <w:r>
        <w:rPr>
          <w:rFonts w:ascii="Times" w:hAnsi="Times" w:eastAsia="Times"/>
          <w:b w:val="0"/>
          <w:i w:val="0"/>
          <w:color w:val="000000"/>
          <w:sz w:val="22"/>
        </w:rPr>
        <w:t>dedness and innocence, and thus demonstrate their friendliness.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10308. Also C.W. 6747.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526. LETTER TO KULKARNI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knowledge and </w:t>
      </w:r>
      <w:r>
        <w:rPr>
          <w:rFonts w:ascii="Times" w:hAnsi="Times" w:eastAsia="Times"/>
          <w:b w:val="0"/>
          <w:i/>
          <w:color w:val="000000"/>
          <w:sz w:val="22"/>
        </w:rPr>
        <w:t>avidya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activity. The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sambhooti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asambhooti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related to the meanings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avidya.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</w:t>
      </w:r>
      <w:r>
        <w:rPr>
          <w:rFonts w:ascii="Times" w:hAnsi="Times" w:eastAsia="Times"/>
          <w:b w:val="0"/>
          <w:i/>
          <w:color w:val="000000"/>
          <w:sz w:val="22"/>
        </w:rPr>
        <w:t>asambhooti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the body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sambhooti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self. I interpret the expressions thus for my own satisfaction.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interpretation explains the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Ishopanishad </w:t>
      </w:r>
      <w:r>
        <w:rPr>
          <w:rFonts w:ascii="Times" w:hAnsi="Times" w:eastAsia="Times"/>
          <w:b w:val="0"/>
          <w:i w:val="0"/>
          <w:color w:val="000000"/>
          <w:sz w:val="22"/>
        </w:rPr>
        <w:t>easily and satisfactorily.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188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NARMADABEHN RANA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neglected to reply to a single letter of yours.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possibility of a letter having got lost. Your handwriting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a little. Make the letters slightly bigger and write slowly.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patient, you will make quite good progress in learning.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in every letter what you learnt during the week.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asked Gandhiji to explain the meaning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vidya, </w:t>
      </w:r>
      <w:r>
        <w:rPr>
          <w:rFonts w:ascii="Times" w:hAnsi="Times" w:eastAsia="Times"/>
          <w:b w:val="0"/>
          <w:i/>
          <w:color w:val="000000"/>
          <w:sz w:val="18"/>
        </w:rPr>
        <w:t>avidya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sambhooti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>asambhooti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verses 11 and 12 of the </w:t>
      </w:r>
      <w:r>
        <w:rPr>
          <w:rFonts w:ascii="Times" w:hAnsi="Times" w:eastAsia="Times"/>
          <w:b w:val="0"/>
          <w:i/>
          <w:color w:val="000000"/>
          <w:sz w:val="18"/>
        </w:rPr>
        <w:t>Ishopanishad.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through a letter again to see that the conjunct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 written.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Shambhubhai write to you? Or anybody from home?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2765. Courtesy: Ramanarayan N. 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SULOCHANA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good, but you don’t write much in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You can certainly describe what you did during the past week.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still a long life before you. May all your aspirations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ambition to serve be fulfilled. May you be a true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of the ideals of truth and non-violence.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uniformity of policy in public institutions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lack charity and the men at the head do not have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Generally no difficulty is experienced in an institution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head is a man of self-control. From these facts,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 one rule at any rate, namely, that the greater the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workers the greater the chances of unity in that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will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TELEGRAM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ELGAUM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66"/>
        </w:trPr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GRANDMOTHER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PEACEFULLY </w:t>
            </w:r>
          </w:p>
        </w:tc>
        <w:tc>
          <w:tcPr>
            <w:tcW w:type="dxa" w:w="1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WEDNESDAY </w:t>
            </w:r>
          </w:p>
        </w:tc>
        <w:tc>
          <w:tcPr>
            <w:tcW w:type="dxa" w:w="12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AFTERNOON </w:t>
            </w:r>
          </w:p>
        </w:tc>
      </w:tr>
      <w:tr>
        <w:trPr>
          <w:trHeight w:hRule="exact" w:val="26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KARAMSAD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HOUR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ILLNESS.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GIVING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DETAILS       SENT       FRIDAY     DELIVERED.      WE      ARE       ALL      WELL.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3"/>
        <w:gridCol w:w="1643"/>
        <w:gridCol w:w="1643"/>
        <w:gridCol w:w="1643"/>
      </w:tblGrid>
      <w:tr>
        <w:trPr>
          <w:trHeight w:hRule="exact" w:val="8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LOVE.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89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532. LETTER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40" w:lineRule="exact" w:before="5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Government have not granted the relief sought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Col. Doyle of the 24th inst. and unless it comes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day, the progressive non-co-operation adumbrated in that letter </w:t>
      </w:r>
      <w:r>
        <w:rPr>
          <w:rFonts w:ascii="Times" w:hAnsi="Times" w:eastAsia="Times"/>
          <w:b w:val="0"/>
          <w:i w:val="0"/>
          <w:color w:val="000000"/>
          <w:sz w:val="22"/>
        </w:rPr>
        <w:t>will commence from tomorrow.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stated in that letter, I shall begin by denying myself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food issued to me. Will you kindly therefore have the goat’s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stopped as from tomorrow? Besides this, just now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sour limes and vegetables in common with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and sometimes taking a little brown bread from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Desai’s ration. Sardar Vallabhbhai sends for the limes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I have asked him not to send for my portion. In lieu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shall take, for the time being and if they are issued to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</w:t>
      </w:r>
      <w:r>
        <w:rPr>
          <w:rFonts w:ascii="Times" w:hAnsi="Times" w:eastAsia="Times"/>
          <w:b w:val="0"/>
          <w:i/>
          <w:color w:val="000000"/>
          <w:sz w:val="22"/>
        </w:rPr>
        <w:t>kanji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noon and the afternoon </w:t>
      </w:r>
      <w:r>
        <w:rPr>
          <w:rFonts w:ascii="Times" w:hAnsi="Times" w:eastAsia="Times"/>
          <w:b w:val="0"/>
          <w:i/>
          <w:color w:val="000000"/>
          <w:sz w:val="22"/>
        </w:rPr>
        <w:t>bhakri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the ‘C’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rations. I may not take anything else from the ‘C’ class 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only take during any twenty-four hours five ingredients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salt, soda and water. The vegetables and dholl generally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‘C ‘class prisoners contain more than three or four ingredients.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therefore I may not take. I do not propose to take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prepared for special ‘C’ class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English text of the telegram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receiveing this letter, Mahadev Desai says, Major Bhandari saw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tried to dissuade him saying that by refusing food he was used to he would become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weak and might even get dysentery. 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16" w:right="134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large amount of correspondence on untouchability,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is very important, has accumulated, and requires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>with a view to publication, I think that it is incumbent upon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either to publish my correspondence with Government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or to inform the public, in any other manner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>choose, of my request and their refusal to accede to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needless to add that I have scrupulously avoided,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indirectly, the leakage of any information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20" w:lineRule="exact" w:before="2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3855.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800(40)(4), Pt. I, p. 245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M. G. BHANDARI</w:t>
      </w:r>
    </w:p>
    <w:p>
      <w:pPr>
        <w:autoSpaceDN w:val="0"/>
        <w:autoSpaceDE w:val="0"/>
        <w:widowControl/>
        <w:spacing w:line="27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have dysentery, but if I get it I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it. But at the slightest sign of it I shall stop all food.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has to be progressive. This course I have adopted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the Government the least possible inconvenience. I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work for the removal of untouchability.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that I died rather than I lived to work for removal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 I cannot help it.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189.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800(40)(4), Pt. I, p. 249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534. LETTER TO C. K. NAMBIAR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NAMBIAR,</w:t>
      </w:r>
    </w:p>
    <w:p>
      <w:pPr>
        <w:autoSpaceDN w:val="0"/>
        <w:autoSpaceDE w:val="0"/>
        <w:widowControl/>
        <w:spacing w:line="260" w:lineRule="exact" w:before="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from top to bottom. I think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needlessly suspicious and therefore harsh in your judgment. Whilst </w:t>
      </w:r>
      <w:r>
        <w:rPr>
          <w:rFonts w:ascii="Times" w:hAnsi="Times" w:eastAsia="Times"/>
          <w:b w:val="0"/>
          <w:i w:val="0"/>
          <w:color w:val="000000"/>
          <w:sz w:val="22"/>
        </w:rPr>
        <w:t>Press propaganda has a value, substantial results are only attainable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addressee’s name is supplied from the G.N. register.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solid, silent, persistent work. Those who realize this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deplore absence of notice of their work in the Press.</w:t>
      </w:r>
    </w:p>
    <w:p>
      <w:pPr>
        <w:autoSpaceDN w:val="0"/>
        <w:autoSpaceDE w:val="0"/>
        <w:widowControl/>
        <w:spacing w:line="220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535.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fulfil your promise never again to tell lies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steal. You would not like people to deceive you or steal your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do not expect that other people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deceive them or to steal their things.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536. LETTER TO HARJIVAN KOTAK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moral duty to tell him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your private life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do believe that impurity even in private life does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work. Don’t argue that others who are impure in their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have succeeded in business, etc. It is not for us to judge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succeeded or not. We make no distinction between private </w:t>
      </w:r>
      <w:r>
        <w:rPr>
          <w:rFonts w:ascii="Times" w:hAnsi="Times" w:eastAsia="Times"/>
          <w:b w:val="0"/>
          <w:i w:val="0"/>
          <w:color w:val="000000"/>
          <w:sz w:val="22"/>
        </w:rPr>
        <w:t>life, public life or business activities. All our activities are for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and hence any impurity in us our will obstruct progress at </w:t>
      </w:r>
      <w:r>
        <w:rPr>
          <w:rFonts w:ascii="Times" w:hAnsi="Times" w:eastAsia="Times"/>
          <w:b w:val="0"/>
          <w:i w:val="0"/>
          <w:color w:val="000000"/>
          <w:sz w:val="22"/>
        </w:rPr>
        <w:t>every step.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190</w:t>
      </w:r>
    </w:p>
    <w:p>
      <w:pPr>
        <w:autoSpaceDN w:val="0"/>
        <w:autoSpaceDE w:val="0"/>
        <w:widowControl/>
        <w:spacing w:line="220" w:lineRule="exact" w:before="210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little girl, is not identified in the source.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 of Srinagar Khadi Centre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Shankerlal Banker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KRISHNACHANDRA,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Who can foresee the future? The predictions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astrologers are not gospel truth. One should pay no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astrologers. The scripture wherein fate is discussed enjoins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Therefore whatever be our fate 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full effort. I mentioned Ch. XV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mistake. I should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Ch. VIII, verse 11.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Ch. XVIII implies </w:t>
      </w:r>
      <w:r>
        <w:rPr>
          <w:rFonts w:ascii="Times" w:hAnsi="Times" w:eastAsia="Times"/>
          <w:b w:val="0"/>
          <w:i/>
          <w:color w:val="000000"/>
          <w:sz w:val="22"/>
        </w:rPr>
        <w:t>prarabdha.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 one can ply on one’s own. There is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the subject.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Richard Gregg and the one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Puntambekar and Varadachari both are worth reading.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from the Bombay Navajivan Karyalaya, Princess Street, </w:t>
      </w:r>
      <w:r>
        <w:rPr>
          <w:rFonts w:ascii="Times" w:hAnsi="Times" w:eastAsia="Times"/>
          <w:b w:val="0"/>
          <w:i w:val="0"/>
          <w:color w:val="000000"/>
          <w:sz w:val="22"/>
        </w:rPr>
        <w:t>Bombay 2. Of course you have my blessings on the vow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20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S.G. 41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A LETTER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observe silence on account of their suffering,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orators observe it to give rest to their throats and some observe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mood for introspection. All three can benefit each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 introspective persons will, ordinarily, spend the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seclusion, fast or have a light meal. If necessary they will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inducing calm thoughts. Observing silence for its own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little good and may cause harm. The seeker after truth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a well-defined pourpose behind every action he takes.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191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Krishnachandra”, 10-10-1932.</w:t>
      </w:r>
    </w:p>
    <w:p>
      <w:pPr>
        <w:autoSpaceDN w:val="0"/>
        <w:autoSpaceDE w:val="0"/>
        <w:widowControl/>
        <w:spacing w:line="220" w:lineRule="exact" w:before="14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Economics of Khaddar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Hand-spinning and Hand-weaving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upon the central core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put into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interpretation of each verse which applies to one’s life.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best commentary on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truest study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non-attachment is the central core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certain that there is no other inspiration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know from my own experience that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 of truth or even ahimsa is impossible without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Undoubtedly non-attachment is difficult of attainment.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so strange about it? For the realization of Satyanarayana </w:t>
      </w:r>
      <w:r>
        <w:rPr>
          <w:rFonts w:ascii="Times" w:hAnsi="Times" w:eastAsia="Times"/>
          <w:b w:val="0"/>
          <w:i w:val="0"/>
          <w:color w:val="000000"/>
          <w:sz w:val="22"/>
        </w:rPr>
        <w:t>some effort is necessarily called for and this realization without non-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191-2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MESSAGE TO BEGUM ALI IMAM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Deepest sympathy in your loss which is also mine. Your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one of my oldest friends.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PADAMAJA NAIDU</w:t>
      </w:r>
    </w:p>
    <w:p>
      <w:pPr>
        <w:autoSpaceDN w:val="0"/>
        <w:autoSpaceDE w:val="0"/>
        <w:widowControl/>
        <w:spacing w:line="270" w:lineRule="exact" w:before="2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1932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PLAYMATE AND UNWILLING SLAVE,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you to be a willing slave, though a driver of slaves,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slavishly carry out your wish that out of philanthropy I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 the left hand. I had no notion of my being a slave-driver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mates like you from personal experience made the discovery.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that they must have willingly submitted to the yoke. But I </w:t>
      </w:r>
      <w:r>
        <w:rPr>
          <w:rFonts w:ascii="Times" w:hAnsi="Times" w:eastAsia="Times"/>
          <w:b w:val="0"/>
          <w:i w:val="0"/>
          <w:color w:val="000000"/>
          <w:sz w:val="22"/>
        </w:rPr>
        <w:t>see that your pride comes in the way of your making a frank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report is dated November 1, 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Ali Imam, a one-time judge of Calcutta High Court and a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>Muslim League leader, had died towards the end of October.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admission. I do not want more accidents to humble your pride.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reading the books you have sent me, I shall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suggested by you. I am fast increasing the number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Raihana was the first, then Zohra was appointed.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sought the honour. Let this serve as the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appointment. But in order to retain the honour you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good and not ill and bed-ridden.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SHANTIKUMAR MORARJEE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specially remember you today. I have had no letter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since long.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didn’t get any even in the last week of September.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How are all of you? How is Grandmother? How is Gokibehn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 your worries over now?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a happy New Year.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Gujarati; C.W. 4798. Courtesy: Shantikumar Mararjee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HOMI PESTONJI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duly received the books sent by you. I have met Upasani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Maharaj. I formed a very bad impression about him and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>his writings wanting in purity.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193</w:t>
      </w:r>
    </w:p>
    <w:p>
      <w:pPr>
        <w:autoSpaceDN w:val="0"/>
        <w:autoSpaceDE w:val="0"/>
        <w:widowControl/>
        <w:spacing w:line="220" w:lineRule="exact" w:before="136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portion is omitted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father’s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1932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you? How is Shankerlal? Has Indu recovered fully?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down your reminiscences of Punjabhai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a copy to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the New Year help us all to achieve greater purity.</w:t>
      </w:r>
    </w:p>
    <w:p>
      <w:pPr>
        <w:autoSpaceDN w:val="0"/>
        <w:autoSpaceDE w:val="0"/>
        <w:widowControl/>
        <w:spacing w:line="220" w:lineRule="exact" w:before="86" w:after="2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9"/>
        <w:gridCol w:w="3279"/>
      </w:tblGrid>
      <w:tr>
        <w:trPr>
          <w:trHeight w:hRule="exact" w:val="556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NASUYABEHN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IRZAPUR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32813</w:t>
      </w:r>
    </w:p>
    <w:p>
      <w:pPr>
        <w:autoSpaceDN w:val="0"/>
        <w:autoSpaceDE w:val="0"/>
        <w:widowControl/>
        <w:spacing w:line="292" w:lineRule="exact" w:before="362" w:after="0"/>
        <w:ind w:left="0" w:right="25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545. A LETTER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1932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for me to decide when I should fast. What God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decreed will happen.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194</w:t>
      </w:r>
    </w:p>
    <w:p>
      <w:pPr>
        <w:autoSpaceDN w:val="0"/>
        <w:autoSpaceDE w:val="0"/>
        <w:widowControl/>
        <w:spacing w:line="292" w:lineRule="exact" w:before="362" w:after="0"/>
        <w:ind w:left="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546. TELEGRAM TO HOME SECRETARY, GOVERNMENT OF</w:t>
      </w:r>
    </w:p>
    <w:p>
      <w:pPr>
        <w:autoSpaceDN w:val="0"/>
        <w:autoSpaceDE w:val="0"/>
        <w:widowControl/>
        <w:spacing w:line="292" w:lineRule="exact" w:before="0" w:after="0"/>
        <w:ind w:left="0" w:right="29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INDIA</w:t>
      </w:r>
    </w:p>
    <w:p>
      <w:pPr>
        <w:autoSpaceDN w:val="0"/>
        <w:autoSpaceDE w:val="0"/>
        <w:widowControl/>
        <w:spacing w:line="270" w:lineRule="exact" w:before="16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7 a.m., November 2, 1932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3530" w:val="left"/>
          <w:tab w:pos="3950" w:val="left"/>
          <w:tab w:pos="4450" w:val="left"/>
          <w:tab w:pos="5350" w:val="left"/>
          <w:tab w:pos="593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MESSAGE WAS DELIVERED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O’CLOCK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NIGHT. </w:t>
      </w:r>
    </w:p>
    <w:p>
      <w:pPr>
        <w:autoSpaceDN w:val="0"/>
        <w:tabs>
          <w:tab w:pos="450" w:val="left"/>
          <w:tab w:pos="870" w:val="left"/>
          <w:tab w:pos="1830" w:val="left"/>
          <w:tab w:pos="2830" w:val="left"/>
          <w:tab w:pos="3610" w:val="left"/>
          <w:tab w:pos="4130" w:val="left"/>
          <w:tab w:pos="4850" w:val="left"/>
          <w:tab w:pos="539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PAINFUL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SURPRISE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2510" w:val="left"/>
          <w:tab w:pos="3490" w:val="left"/>
          <w:tab w:pos="4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TWENTY-FOURTH  ULTIMO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REACHED GOVERNMENT </w:t>
      </w:r>
    </w:p>
    <w:p>
      <w:pPr>
        <w:autoSpaceDN w:val="0"/>
        <w:autoSpaceDE w:val="0"/>
        <w:widowControl/>
        <w:spacing w:line="240" w:lineRule="exact" w:before="3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Punjabhai Shah who died on October 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16" w:right="136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tabs>
          <w:tab w:pos="1310" w:val="left"/>
          <w:tab w:pos="1870" w:val="left"/>
          <w:tab w:pos="2290" w:val="left"/>
          <w:tab w:pos="2990" w:val="left"/>
          <w:tab w:pos="3930" w:val="left"/>
          <w:tab w:pos="5190" w:val="left"/>
          <w:tab w:pos="57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THIRTY-FIRST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PROSPECTIVE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THEREIN </w:t>
      </w:r>
    </w:p>
    <w:p>
      <w:pPr>
        <w:autoSpaceDN w:val="0"/>
        <w:tabs>
          <w:tab w:pos="1470" w:val="left"/>
          <w:tab w:pos="2650" w:val="left"/>
          <w:tab w:pos="3870" w:val="left"/>
          <w:tab w:pos="4530" w:val="left"/>
          <w:tab w:pos="505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ADUMBRATED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INVOLVED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</w:p>
    <w:p>
      <w:pPr>
        <w:autoSpaceDN w:val="0"/>
        <w:tabs>
          <w:tab w:pos="1050" w:val="left"/>
          <w:tab w:pos="1990" w:val="left"/>
          <w:tab w:pos="2990" w:val="left"/>
          <w:tab w:pos="4070" w:val="left"/>
          <w:tab w:pos="473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COVERED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URGENCY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ARISING </w:t>
      </w:r>
    </w:p>
    <w:p>
      <w:pPr>
        <w:autoSpaceDN w:val="0"/>
        <w:tabs>
          <w:tab w:pos="510" w:val="left"/>
          <w:tab w:pos="1830" w:val="left"/>
          <w:tab w:pos="3430" w:val="left"/>
          <w:tab w:pos="3830" w:val="left"/>
          <w:tab w:pos="427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YERAVDA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PACT ENDORSED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MAJESTY’S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GOVERNMENT. </w:t>
      </w:r>
    </w:p>
    <w:p>
      <w:pPr>
        <w:autoSpaceDN w:val="0"/>
        <w:tabs>
          <w:tab w:pos="450" w:val="left"/>
          <w:tab w:pos="1150" w:val="left"/>
          <w:tab w:pos="2230" w:val="left"/>
          <w:tab w:pos="2710" w:val="left"/>
          <w:tab w:pos="3350" w:val="left"/>
          <w:tab w:pos="4830" w:val="left"/>
          <w:tab w:pos="5670" w:val="left"/>
          <w:tab w:pos="6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UNFORTUNATE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</w:p>
    <w:p>
      <w:pPr>
        <w:autoSpaceDN w:val="0"/>
        <w:tabs>
          <w:tab w:pos="710" w:val="left"/>
          <w:tab w:pos="1170" w:val="left"/>
          <w:tab w:pos="2390" w:val="left"/>
          <w:tab w:pos="3030" w:val="left"/>
          <w:tab w:pos="4330" w:val="left"/>
          <w:tab w:pos="557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</w:p>
    <w:p>
      <w:pPr>
        <w:autoSpaceDN w:val="0"/>
        <w:tabs>
          <w:tab w:pos="1030" w:val="left"/>
          <w:tab w:pos="1390" w:val="left"/>
          <w:tab w:pos="2150" w:val="left"/>
          <w:tab w:pos="3370" w:val="left"/>
          <w:tab w:pos="4710" w:val="left"/>
          <w:tab w:pos="52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</w:p>
    <w:p>
      <w:pPr>
        <w:autoSpaceDN w:val="0"/>
        <w:tabs>
          <w:tab w:pos="1250" w:val="left"/>
          <w:tab w:pos="2210" w:val="left"/>
          <w:tab w:pos="2710" w:val="left"/>
          <w:tab w:pos="2970" w:val="left"/>
          <w:tab w:pos="3690" w:val="left"/>
          <w:tab w:pos="4170" w:val="left"/>
          <w:tab w:pos="4990" w:val="left"/>
          <w:tab w:pos="541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THIRTY-FIRST </w:t>
      </w:r>
    </w:p>
    <w:p>
      <w:pPr>
        <w:autoSpaceDN w:val="0"/>
        <w:tabs>
          <w:tab w:pos="990" w:val="left"/>
          <w:tab w:pos="2270" w:val="left"/>
          <w:tab w:pos="2830" w:val="left"/>
          <w:tab w:pos="459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ULTIMO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SUPERINTENDENT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YERAVDA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CENTRAL </w:t>
      </w:r>
    </w:p>
    <w:p>
      <w:pPr>
        <w:autoSpaceDN w:val="0"/>
        <w:tabs>
          <w:tab w:pos="810" w:val="left"/>
          <w:tab w:pos="1410" w:val="left"/>
          <w:tab w:pos="2470" w:val="left"/>
          <w:tab w:pos="3170" w:val="left"/>
          <w:tab w:pos="3810" w:val="left"/>
          <w:tab w:pos="4570" w:val="left"/>
          <w:tab w:pos="5050" w:val="left"/>
          <w:tab w:pos="5770" w:val="left"/>
          <w:tab w:pos="6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REPEATED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</w:p>
    <w:p>
      <w:pPr>
        <w:autoSpaceDN w:val="0"/>
        <w:tabs>
          <w:tab w:pos="490" w:val="left"/>
          <w:tab w:pos="1850" w:val="left"/>
          <w:tab w:pos="3250" w:val="left"/>
          <w:tab w:pos="3710" w:val="left"/>
          <w:tab w:pos="4290" w:val="left"/>
          <w:tab w:pos="5150" w:val="left"/>
          <w:tab w:pos="54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</w:p>
    <w:p>
      <w:pPr>
        <w:autoSpaceDN w:val="0"/>
        <w:tabs>
          <w:tab w:pos="690" w:val="left"/>
          <w:tab w:pos="1070" w:val="left"/>
          <w:tab w:pos="1370" w:val="left"/>
          <w:tab w:pos="1910" w:val="left"/>
          <w:tab w:pos="2490" w:val="left"/>
          <w:tab w:pos="3050" w:val="left"/>
          <w:tab w:pos="3830" w:val="left"/>
          <w:tab w:pos="4690" w:val="left"/>
          <w:tab w:pos="535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690" w:val="left"/>
          <w:tab w:pos="1650" w:val="left"/>
          <w:tab w:pos="2530" w:val="left"/>
          <w:tab w:pos="3330" w:val="left"/>
          <w:tab w:pos="4190" w:val="left"/>
          <w:tab w:pos="4510" w:val="left"/>
          <w:tab w:pos="531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OBLIGED </w:t>
      </w:r>
    </w:p>
    <w:p>
      <w:pPr>
        <w:autoSpaceDN w:val="0"/>
        <w:tabs>
          <w:tab w:pos="450" w:val="left"/>
          <w:tab w:pos="1050" w:val="left"/>
          <w:tab w:pos="1710" w:val="left"/>
          <w:tab w:pos="3050" w:val="left"/>
          <w:tab w:pos="3630" w:val="left"/>
          <w:tab w:pos="3910" w:val="left"/>
          <w:tab w:pos="4890" w:val="left"/>
          <w:tab w:pos="535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ALTOGETHER.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</w:p>
    <w:p>
      <w:pPr>
        <w:autoSpaceDN w:val="0"/>
        <w:tabs>
          <w:tab w:pos="1350" w:val="left"/>
          <w:tab w:pos="1990" w:val="left"/>
          <w:tab w:pos="2590" w:val="left"/>
          <w:tab w:pos="2990" w:val="left"/>
          <w:tab w:pos="4050" w:val="left"/>
          <w:tab w:pos="4450" w:val="left"/>
          <w:tab w:pos="491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IDEA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INTENSITY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ALMOST </w:t>
      </w:r>
    </w:p>
    <w:p>
      <w:pPr>
        <w:autoSpaceDN w:val="0"/>
        <w:tabs>
          <w:tab w:pos="770" w:val="left"/>
          <w:tab w:pos="1070" w:val="left"/>
          <w:tab w:pos="1590" w:val="left"/>
          <w:tab w:pos="2570" w:val="left"/>
          <w:tab w:pos="3510" w:val="left"/>
          <w:tab w:pos="43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GETTING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1410" w:val="left"/>
          <w:tab w:pos="2250" w:val="left"/>
          <w:tab w:pos="403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REFORMERS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REACTIONARIES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 </w:t>
      </w:r>
    </w:p>
    <w:p>
      <w:pPr>
        <w:autoSpaceDN w:val="0"/>
        <w:tabs>
          <w:tab w:pos="1170" w:val="left"/>
          <w:tab w:pos="1770" w:val="left"/>
          <w:tab w:pos="2510" w:val="left"/>
          <w:tab w:pos="3570" w:val="left"/>
          <w:tab w:pos="4110" w:val="left"/>
          <w:tab w:pos="547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MATTER </w:t>
      </w:r>
    </w:p>
    <w:p>
      <w:pPr>
        <w:autoSpaceDN w:val="0"/>
        <w:tabs>
          <w:tab w:pos="670" w:val="left"/>
          <w:tab w:pos="1470" w:val="left"/>
          <w:tab w:pos="2510" w:val="left"/>
          <w:tab w:pos="2970" w:val="left"/>
          <w:tab w:pos="3810" w:val="left"/>
          <w:tab w:pos="4530" w:val="left"/>
          <w:tab w:pos="501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MILLIONS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INFLUENCED </w:t>
      </w:r>
    </w:p>
    <w:p>
      <w:pPr>
        <w:autoSpaceDN w:val="0"/>
        <w:tabs>
          <w:tab w:pos="990" w:val="left"/>
          <w:tab w:pos="1490" w:val="left"/>
          <w:tab w:pos="2610" w:val="left"/>
          <w:tab w:pos="3150" w:val="left"/>
          <w:tab w:pos="41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</w:p>
    <w:p>
      <w:pPr>
        <w:autoSpaceDN w:val="0"/>
        <w:tabs>
          <w:tab w:pos="530" w:val="left"/>
          <w:tab w:pos="1090" w:val="left"/>
          <w:tab w:pos="2390" w:val="left"/>
          <w:tab w:pos="2630" w:val="left"/>
          <w:tab w:pos="3270" w:val="left"/>
          <w:tab w:pos="4330" w:val="left"/>
          <w:tab w:pos="48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tabs>
          <w:tab w:pos="1230" w:val="left"/>
          <w:tab w:pos="2270" w:val="left"/>
          <w:tab w:pos="351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ALL-INDIA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ANTI-UNTOUCHABILITY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LEAGUE </w:t>
      </w:r>
    </w:p>
    <w:p>
      <w:pPr>
        <w:autoSpaceDN w:val="0"/>
        <w:tabs>
          <w:tab w:pos="830" w:val="left"/>
          <w:tab w:pos="1330" w:val="left"/>
          <w:tab w:pos="2470" w:val="left"/>
          <w:tab w:pos="3530" w:val="left"/>
          <w:tab w:pos="4090" w:val="left"/>
          <w:tab w:pos="4930" w:val="left"/>
          <w:tab w:pos="535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GUIDANCE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 </w:t>
      </w:r>
    </w:p>
    <w:p>
      <w:pPr>
        <w:autoSpaceDN w:val="0"/>
        <w:tabs>
          <w:tab w:pos="470" w:val="left"/>
          <w:tab w:pos="1270" w:val="left"/>
          <w:tab w:pos="1590" w:val="left"/>
          <w:tab w:pos="2310" w:val="left"/>
          <w:tab w:pos="3010" w:val="left"/>
          <w:tab w:pos="4210" w:val="left"/>
          <w:tab w:pos="507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IMPORTANT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CALICUT </w:t>
      </w:r>
    </w:p>
    <w:p>
      <w:pPr>
        <w:autoSpaceDN w:val="0"/>
        <w:tabs>
          <w:tab w:pos="1530" w:val="left"/>
          <w:tab w:pos="2970" w:val="left"/>
          <w:tab w:pos="3970" w:val="left"/>
          <w:tab w:pos="483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DEMANDING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UNTOUCHABLE    FRIENDS  SEEKING    EMERGENT  INTERVIEW.   KNOWING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THIS AND KNOWING THAT  MY LIFE IS AT  STAKE  IN  ANTI-UNTOUCHABILITY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CAMPAIGN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APPRECIATE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READINESS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TO FORFEIT IT IF IN THIS MATTER I AM NOT TO BE ALLOWED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FULL    AND     UNFETTERED    FACILITIES    AS       REQUESTED       IN     MY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HONOURABLE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OUTLET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FROM       AN       INTOLERABLE          AND      SOUL-KILLING       POSITION.</w:t>
      </w:r>
    </w:p>
    <w:p>
      <w:pPr>
        <w:autoSpaceDN w:val="0"/>
        <w:autoSpaceDE w:val="0"/>
        <w:widowControl/>
        <w:spacing w:line="266" w:lineRule="exact" w:before="46" w:after="0"/>
        <w:ind w:left="0" w:right="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(40)(4), Pt. I, p. 277. Also G.N. 3866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November 1 Gandhiji had started taking food supplied to ‘C’ class pris-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oners;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547. LETTER TO M. G. BHANDARI</w:t>
      </w:r>
    </w:p>
    <w:p>
      <w:pPr>
        <w:autoSpaceDN w:val="0"/>
        <w:tabs>
          <w:tab w:pos="4890" w:val="left"/>
        </w:tabs>
        <w:autoSpaceDE w:val="0"/>
        <w:widowControl/>
        <w:spacing w:line="27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Urgent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58" w:after="0"/>
        <w:ind w:left="10" w:right="1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referencte to Government of India message handed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last night I enclose herewith a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request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as an express wire. As you will gather from the wire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suspended the restriction on my diet and partaken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food. If it is at all possible, I suggest that this wire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may not await the opening of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Inspector-General of Prisons.</w:t>
      </w:r>
    </w:p>
    <w:p>
      <w:pPr>
        <w:autoSpaceDN w:val="0"/>
        <w:autoSpaceDE w:val="0"/>
        <w:widowControl/>
        <w:spacing w:line="220" w:lineRule="exact" w:before="46" w:after="0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(40)(4) Pt. I, p. 267. Also G.N. 3865</w:t>
      </w:r>
    </w:p>
    <w:p>
      <w:pPr>
        <w:autoSpaceDN w:val="0"/>
        <w:autoSpaceDE w:val="0"/>
        <w:widowControl/>
        <w:spacing w:line="292" w:lineRule="exact" w:before="282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548. LETTER TO THE MANAGING COMMITTEE,</w:t>
      </w:r>
    </w:p>
    <w:p>
      <w:pPr>
        <w:autoSpaceDN w:val="0"/>
        <w:autoSpaceDE w:val="0"/>
        <w:widowControl/>
        <w:spacing w:line="292" w:lineRule="exact" w:before="8" w:after="0"/>
        <w:ind w:left="0" w:right="23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SUNFIELD SCHOOL</w:t>
      </w:r>
    </w:p>
    <w:p>
      <w:pPr>
        <w:autoSpaceDN w:val="0"/>
        <w:autoSpaceDE w:val="0"/>
        <w:widowControl/>
        <w:spacing w:line="270" w:lineRule="exact" w:before="106" w:after="0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60" w:lineRule="exact" w:before="42" w:after="0"/>
        <w:ind w:left="10" w:right="1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well agree with much of what you say about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spiritual. Matter without spirit is dead and spirit without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move. So long as we think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</w:t>
      </w:r>
      <w:r>
        <w:rPr>
          <w:rFonts w:ascii="Times" w:hAnsi="Times" w:eastAsia="Times"/>
          <w:b w:val="0"/>
          <w:i/>
          <w:color w:val="000000"/>
          <w:sz w:val="22"/>
        </w:rPr>
        <w:t>it,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each needs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other. But I must not wander into that very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197</w:t>
      </w:r>
    </w:p>
    <w:p>
      <w:pPr>
        <w:autoSpaceDN w:val="0"/>
        <w:autoSpaceDE w:val="0"/>
        <w:widowControl/>
        <w:spacing w:line="292" w:lineRule="exact" w:before="42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549. LETTER TO JAMNALAL BAJAJ</w:t>
      </w:r>
    </w:p>
    <w:p>
      <w:pPr>
        <w:autoSpaceDN w:val="0"/>
        <w:autoSpaceDE w:val="0"/>
        <w:widowControl/>
        <w:spacing w:line="270" w:lineRule="exact" w:before="206" w:after="0"/>
        <w:ind w:left="0" w:right="1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98" w:after="0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hearing disturbing news about the condition of your ear,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 hope you got it. We are waiting for a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expect a detailed letter from you. I have of course written to 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according to the source, also contained a reference to “my friend </w:t>
      </w:r>
      <w:r>
        <w:rPr>
          <w:rFonts w:ascii="Times" w:hAnsi="Times" w:eastAsia="Times"/>
          <w:b w:val="0"/>
          <w:i w:val="0"/>
          <w:color w:val="000000"/>
          <w:sz w:val="18"/>
        </w:rPr>
        <w:t>and daughter Esther Menon”.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16" w:right="125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Modi and requested him to send a report. May I suggest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your diet? Bananas are not at all necessary. Nor do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need for papaya at present. You should omit pulses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diet and add fresh grapes or oranges or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better if you could drink more milk. I have had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for a long time now. Give all details about your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Manilal? Give me news about other companions too.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happy here. Manilal, Sushila, Tara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Surendra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Sita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 visit yesterday. Sushila has improved now. I suppose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had to be kept in Dosibai’s Hospital for some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BHIKHIBEHN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BHIKHIBEHN,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 to me. If you learnt reading and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itself, then you have made very good progress.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should be. Still if you are a little more careful, your handwriting, </w:t>
      </w:r>
      <w:r>
        <w:rPr>
          <w:rFonts w:ascii="Times" w:hAnsi="Times" w:eastAsia="Times"/>
          <w:b w:val="0"/>
          <w:i w:val="0"/>
          <w:color w:val="000000"/>
          <w:sz w:val="22"/>
        </w:rPr>
        <w:t>as also your Gujarati, will improve further.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something more about yourself when you write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village do you belong to? Are your parents alive? What is your </w:t>
      </w:r>
      <w:r>
        <w:rPr>
          <w:rFonts w:ascii="Times" w:hAnsi="Times" w:eastAsia="Times"/>
          <w:b w:val="0"/>
          <w:i w:val="0"/>
          <w:color w:val="000000"/>
          <w:sz w:val="22"/>
        </w:rPr>
        <w:t>husband?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KESHAV GANDHI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was no harm in your ruling the sheet,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have ruled with a rod, and if you write slowly you can </w:t>
      </w:r>
      <w:r>
        <w:rPr>
          <w:rFonts w:ascii="Times" w:hAnsi="Times" w:eastAsia="Times"/>
          <w:b w:val="0"/>
          <w:i w:val="0"/>
          <w:color w:val="000000"/>
          <w:sz w:val="22"/>
        </w:rPr>
        <w:t>write in straight line even without ruling the sheet. God guides his</w:t>
      </w:r>
    </w:p>
    <w:p>
      <w:pPr>
        <w:autoSpaceDN w:val="0"/>
        <w:autoSpaceDE w:val="0"/>
        <w:widowControl/>
        <w:spacing w:line="220" w:lineRule="exact" w:before="30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Sushila’s 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bhaktas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how can we say that He guides even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Him and never remember Him? We use our reason well or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tendencies with which we are born as a result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 in past lives. God has given to all of us the strength to wipe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effects of past karma. Anybody who uses that strength can wipe </w:t>
      </w:r>
      <w:r>
        <w:rPr>
          <w:rFonts w:ascii="Times" w:hAnsi="Times" w:eastAsia="Times"/>
          <w:b w:val="0"/>
          <w:i w:val="0"/>
          <w:color w:val="000000"/>
          <w:sz w:val="22"/>
        </w:rPr>
        <w:t>them out. Your Gujarati is very weak. Try patiently to improve it.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Bhau’s fast must have ended now. After reading this,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Bhau should drop a postcard to me every day without fail.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enema daily while the fast lasted. Ask him to give me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about the period of the fast. I think I have already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>him what he should do after the fast has ended.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Manilal, Sushila, Tara, Surendra and </w:t>
      </w:r>
      <w:r>
        <w:rPr>
          <w:rFonts w:ascii="Times" w:hAnsi="Times" w:eastAsia="Times"/>
          <w:b w:val="0"/>
          <w:i w:val="0"/>
          <w:color w:val="000000"/>
          <w:sz w:val="22"/>
        </w:rPr>
        <w:t>Sita came and saw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decide about Kusum without delay. Give me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also by return of post. The following is for Ba. She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while in Sabarmati Jail. You will notice that there are two things, </w:t>
      </w:r>
      <w:r>
        <w:rPr>
          <w:rFonts w:ascii="Times" w:hAnsi="Times" w:eastAsia="Times"/>
          <w:b w:val="0"/>
          <w:i w:val="0"/>
          <w:color w:val="000000"/>
          <w:sz w:val="22"/>
        </w:rPr>
        <w:t>one to be taken by mouth and another for external application.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Atophan—One tabloid to be powdered and divided into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parts. One portion to be taken three times a day. Belladona plaster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application over the painful part.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Jugatram’s treatment is going on, she need not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>prescription just now.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 Also C.W. 8263.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gives the prescription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GULAB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still not told me what your speed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is. Remember to mention it in your next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learn the way a letter is written.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1729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SHANTIKUMAR MORARJEE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autoSpaceDN w:val="0"/>
        <w:autoSpaceDE w:val="0"/>
        <w:widowControl/>
        <w:spacing w:line="28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my postcard seem to have crossed.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tested fairly severely, and I am sure that you will 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perfect worth.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respectful greetings to Grandmother. I hope she </w:t>
      </w:r>
      <w:r>
        <w:rPr>
          <w:rFonts w:ascii="Times" w:hAnsi="Times" w:eastAsia="Times"/>
          <w:b w:val="0"/>
          <w:i w:val="0"/>
          <w:color w:val="000000"/>
          <w:sz w:val="22"/>
        </w:rPr>
        <w:t>preserves her peace of mind.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to Sumati.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three of us are quite well and often think of you.</w:t>
      </w:r>
    </w:p>
    <w:p>
      <w:pPr>
        <w:autoSpaceDN w:val="0"/>
        <w:autoSpaceDE w:val="0"/>
        <w:widowControl/>
        <w:spacing w:line="22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Gujrati: C.W. 4799. Courtesy: Shantikumar Morarjee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Today I will write only about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after giving up your fast, though I think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first two or three days, you should eat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and </w:t>
      </w:r>
      <w:r>
        <w:rPr>
          <w:rFonts w:ascii="Times" w:hAnsi="Times" w:eastAsia="Times"/>
          <w:b w:val="0"/>
          <w:i/>
          <w:color w:val="000000"/>
          <w:sz w:val="22"/>
        </w:rPr>
        <w:t>bhaji.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you may start bread, and then milk. Please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every day giving full details. This experiment must succeed.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in the next letter.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6740, Also C.W. 4483.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PRABODHKUMAR AND OTHERS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PRABODHKUMAR, BHUPENDRAKUMAR AND NARENDRAKUMAR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all of you seem very short. Hence think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longer. A potter would never be satisfied with a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shaped pot. He will mix up the clay again and again with the unused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till he gets a well-shaped pot. Similarly, Prabodh should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till his handwriting has improved. He should first learn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lines, triangles, circles, etc. Sardar, Mahadevbhai and I, all </w:t>
      </w:r>
      <w:r>
        <w:rPr>
          <w:rFonts w:ascii="Times" w:hAnsi="Times" w:eastAsia="Times"/>
          <w:b w:val="0"/>
          <w:i w:val="0"/>
          <w:color w:val="000000"/>
          <w:sz w:val="22"/>
        </w:rPr>
        <w:t>three of us, are well. May all of you grow up and be good men.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12152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PADMA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PADMA,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write to you on a slip of coloured paper.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that. But what can I do if you, wearing glasses, cannot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colour? Let me know whether you can see it this time. Just 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touch either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Magan spinning-wheel or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Bhau Panse”, 23-10-1932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spinning-wheel. At present your only care should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your weight and build fine health. Try and learn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writing accounts. The abcess must have been cured.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your letter that Mother teaches you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she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syntax, too, of each verse? Is Sarojinidevi’s study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deep? Does she know Sanskrit? Why does she not write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>all?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much difference between pure love and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Your interpretetation of the latter as non-attachment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correct.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6140. Also C.W. 3492.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Prabhudas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SULOCHANA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spin with better slivers, you will spin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yarn. Your should feel no shame whatever in asking Premabehn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questions. If you cannot ask a teacher, whom else can you ask?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therefore, ask her and let me know what replies she gives. If,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you feel ashamed to ask her, write down the questions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to 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1744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NANIBEHN JHAVERI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Gangabehn’s own letter. You have been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nurse the patients. If we look at it objectively this is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cannot always do so. So it is all right that you are detained.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free yourself at the first opportunity. But give service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so long as it is necessary. Do not think that you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committing any wrong. Hence, get rid of your sadness of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always have my blessings. May God protect you </w:t>
      </w:r>
      <w:r>
        <w:rPr>
          <w:rFonts w:ascii="Times" w:hAnsi="Times" w:eastAsia="Times"/>
          <w:b w:val="0"/>
          <w:i w:val="0"/>
          <w:color w:val="000000"/>
          <w:sz w:val="22"/>
        </w:rPr>
        <w:t>and may your desire to serve grow from day to 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27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VIDYA HINGORANI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ANDIR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I not know the situation in Sind?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 women well. Through love even this situation can be improved.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work, the most important thing is to do ourselves what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do. This you are doing. But remember that 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to keep on doing work without worrying about the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It is for God to worry about the fruit. Anand remains sad.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happiness is in his own hands and to some extent in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faith and serenity and are cheerful, it must infect 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But this will happen once Anand get out. Do you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Hindi.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MADAN MOHAN CHATURVEDI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MADAN MOHAN,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to Narandas. Inform me of Dr. Modi’s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wire and ask him to send me full details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Keep me posted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I hear Balkoba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recovered as yet and that even speaking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Kikibehn Lalvani, sister of J.B. Kripalani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Jamnalal Bajaj at this time was suffering from ear trouble and was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 of Dr. Modi;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; “Letter to Jamnalal Bajaj”, 2-11-1932.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Balkrishna, younger brother of Vinoba Bhave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strain for him. Tell Balkoba to write to me. Tell Janakibehn also. </w:t>
      </w:r>
      <w:r>
        <w:rPr>
          <w:rFonts w:ascii="Times" w:hAnsi="Times" w:eastAsia="Times"/>
          <w:b w:val="0"/>
          <w:i w:val="0"/>
          <w:color w:val="000000"/>
          <w:sz w:val="22"/>
        </w:rPr>
        <w:t>We are all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3090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TULSI MAHER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many months. We were all very glad.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nothing about your work. Why? Write next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Surendra, Ramdas and others are here. I meet them occasionally.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all doing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G.N.6540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afternoon. It is now 5.15 a.m.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prayer, then the honey, hot water and a pinch of soda.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three together prepared my fruit, viz., two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peeled, two </w:t>
      </w:r>
      <w:r>
        <w:rPr>
          <w:rFonts w:ascii="Times" w:hAnsi="Times" w:eastAsia="Times"/>
          <w:b w:val="0"/>
          <w:i/>
          <w:color w:val="000000"/>
          <w:sz w:val="22"/>
        </w:rPr>
        <w:t>santras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peeled and juice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pomegranate which Sardar extracted. I added a pinch of salt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and put the </w:t>
      </w:r>
      <w:r>
        <w:rPr>
          <w:rFonts w:ascii="Times" w:hAnsi="Times" w:eastAsia="Times"/>
          <w:b w:val="0"/>
          <w:i/>
          <w:color w:val="000000"/>
          <w:sz w:val="22"/>
        </w:rPr>
        <w:t>musambi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pulp into the juice.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went out for a stroll and I ate the salad. It was then 5.15.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this letter. The left-hand writing is by way of change and rest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right hand.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of the fruit salad, I give you my discovery.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to produce the greatest effect should be taken by itself and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stomach. You might almost say, the same law applies to juicy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that applies to opening medicines. In fact all food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as medicine. The Sanskrit for food and medicine is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>aushadh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Kisen will explain this more fully to you. Medicine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be nasty to taste; nor is it taken for the pleasure of the palate.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should be treated exactly in the same manner, i.e., suitable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suitable proportion in suitable manner and at suitable times. Here I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interrupted the writing for the morning walk and now resume at 6.45.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books on the life of the Prophet. The first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given to Amir Ali’s </w:t>
      </w:r>
      <w:r>
        <w:rPr>
          <w:rFonts w:ascii="Times" w:hAnsi="Times" w:eastAsia="Times"/>
          <w:b w:val="0"/>
          <w:i/>
          <w:color w:val="000000"/>
          <w:sz w:val="22"/>
        </w:rPr>
        <w:t>Spirit of Islam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WashingtonIrving’s </w:t>
      </w:r>
      <w:r>
        <w:rPr>
          <w:rFonts w:ascii="Times" w:hAnsi="Times" w:eastAsia="Times"/>
          <w:b w:val="0"/>
          <w:i/>
          <w:color w:val="000000"/>
          <w:sz w:val="22"/>
        </w:rPr>
        <w:t>Mahomet and His Successors,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very well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Carlyle’s </w:t>
      </w:r>
      <w:r>
        <w:rPr>
          <w:rFonts w:ascii="Times" w:hAnsi="Times" w:eastAsia="Times"/>
          <w:b w:val="0"/>
          <w:i/>
          <w:color w:val="000000"/>
          <w:sz w:val="22"/>
        </w:rPr>
        <w:t>Mahomet as Hero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well worth reading.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Kisen with you. She should get the most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and you of her. I wonder if she got my letter in reply to 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it to the address she gave. Whether she received it or not, tell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write a bad hand whether there is hurry or not. This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learn from my misfortune. Bad writing and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truly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a rare opportunity of learning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>virtue of patience in prison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your comparison between Jesus and Muhammed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and partly true. You have heard the saying comparisons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odious. In my opinion all revolutionaries are reformers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are revolutionaries. Both were great teachers and each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his age and its requirements. And each made a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advance of mankind. They have an equal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universal pantheon. Your description of yourself as an ashramite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You do not deny Christ but you affirm yourself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ashramite who denies no teacher. We are not concerned much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of the different teachers. Each fashioned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>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by registered post Amir Ali’s book.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finished it, post it to Raihana. It belongs to the Tyabjee’s.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you and Kisen.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6248. Courtesy: Mirabehn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TELEGRAM TO HOME SECRETARY,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GOVERNMENT OF INDIA</w:t>
      </w:r>
    </w:p>
    <w:p>
      <w:pPr>
        <w:autoSpaceDN w:val="0"/>
        <w:autoSpaceDE w:val="0"/>
        <w:widowControl/>
        <w:spacing w:line="27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1450" w:val="left"/>
          <w:tab w:pos="2510" w:val="left"/>
          <w:tab w:pos="3510" w:val="left"/>
          <w:tab w:pos="4350" w:val="left"/>
          <w:tab w:pos="4950" w:val="left"/>
          <w:tab w:pos="559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SUPPERINDENT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YERAVDA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CONVEYED 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GOVENRMENT    OF      INDIA’S     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ON     MY    CORRESPONDENCE      AND</w:t>
      </w:r>
    </w:p>
    <w:p>
      <w:pPr>
        <w:autoSpaceDN w:val="0"/>
        <w:tabs>
          <w:tab w:pos="1290" w:val="left"/>
          <w:tab w:pos="2550" w:val="left"/>
          <w:tab w:pos="409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UNTOUCHABILITY.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</w:p>
    <w:p>
      <w:pPr>
        <w:autoSpaceDN w:val="0"/>
        <w:tabs>
          <w:tab w:pos="1010" w:val="left"/>
          <w:tab w:pos="1310" w:val="left"/>
          <w:tab w:pos="2870" w:val="left"/>
          <w:tab w:pos="4670" w:val="left"/>
          <w:tab w:pos="56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GRATEFULLY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</w:p>
    <w:p>
      <w:pPr>
        <w:autoSpaceDN w:val="0"/>
        <w:tabs>
          <w:tab w:pos="1110" w:val="left"/>
          <w:tab w:pos="1410" w:val="left"/>
          <w:tab w:pos="2010" w:val="left"/>
          <w:tab w:pos="2790" w:val="left"/>
          <w:tab w:pos="3330" w:val="left"/>
          <w:tab w:pos="3930" w:val="left"/>
          <w:tab w:pos="4230" w:val="left"/>
          <w:tab w:pos="503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FACILITIES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</w:p>
    <w:p>
      <w:pPr>
        <w:autoSpaceDN w:val="0"/>
        <w:tabs>
          <w:tab w:pos="1090" w:val="left"/>
          <w:tab w:pos="1370" w:val="left"/>
          <w:tab w:pos="2510" w:val="left"/>
          <w:tab w:pos="3250" w:val="left"/>
          <w:tab w:pos="4570" w:val="left"/>
          <w:tab w:pos="55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EXPECTED.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GRACEFUL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</w:p>
    <w:p>
      <w:pPr>
        <w:autoSpaceDN w:val="0"/>
        <w:tabs>
          <w:tab w:pos="3210" w:val="left"/>
          <w:tab w:pos="3630" w:val="left"/>
          <w:tab w:pos="4030" w:val="left"/>
          <w:tab w:pos="4750" w:val="left"/>
          <w:tab w:pos="52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PROPOSE TO TRUST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</w:p>
    <w:p>
      <w:pPr>
        <w:autoSpaceDN w:val="0"/>
        <w:autoSpaceDE w:val="0"/>
        <w:widowControl/>
        <w:spacing w:line="212" w:lineRule="exact" w:before="48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SPIRIT        OF        MY         UNDERTAKING      THAT      NEITHER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5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THESE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NOR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CORRESPONDENCE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</w:tr>
      <w:tr>
        <w:trPr>
          <w:trHeight w:hRule="exact" w:val="26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REFERENCE </w:t>
            </w:r>
          </w:p>
        </w:tc>
        <w:tc>
          <w:tcPr>
            <w:tcW w:type="dxa" w:w="8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CIVIL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MATTERS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OUTSIDE    REMOVAL        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UNTOUCHABILITY.     THIS     TRUST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SHALL      NEVER       BE       ABUSED.</w:t>
      </w:r>
    </w:p>
    <w:p>
      <w:pPr>
        <w:autoSpaceDN w:val="0"/>
        <w:autoSpaceDE w:val="0"/>
        <w:widowControl/>
        <w:spacing w:line="266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800(40)(4) Pt. I p. 289. Also G.N. 3867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U. GOPALA MENON</w:t>
      </w:r>
    </w:p>
    <w:p>
      <w:pPr>
        <w:autoSpaceDN w:val="0"/>
        <w:autoSpaceDE w:val="0"/>
        <w:widowControl/>
        <w:spacing w:line="270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not able before now to acknowledge your letter. As soon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I was in a position, the first thing I did was to send you a telegram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I hope you received in due time. I am glad you have written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length. It has enabled me to get an idea of the difficulties that face us.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this movement is taken up in God’s name. He is our guide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positive that if we do not lose faith in Him, He will remove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difficulties in our path and if we would conduct ourselve in the spirit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service we would not be uncharitable towards those who may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contained in a telegram dated November 2, addressed to the Bombay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which,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read: “Government of India recognize in view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considerations stated in Mr. Gandhi’s letter of 18th and 24th October that if he is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out the programme that he has set before himself in regard to removal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untouchability,  which they had not before fully appreciated, it is necessary  that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reforms nor should we be uncharitable to the Zamorin.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we do not know his difficulties. We must therefore step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shoes and look at the position even from his point of view. I have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</w:t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this is the quickest method of reaching a goal.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take our gaze off the goal for one single minute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it we may not judge those who do not see eye to eye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as you very properly say, we have but ourselves to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deliver our suppressed brethern from the yoke.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therefore, the people who are for the reform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non-violent in every sense of the term. You are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Pandit Malaviyaji in your midst. Of course he would be a tower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strength if he could come, but his life has been a life of dedication.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therefore many calls on him. He has aged, he is weak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though his mind is as vigorous as ever. I know that he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can at all spare himself. But it will be the glory of the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if he can be saved the long journey to the South.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his presence is indispensable you will press your suit </w:t>
      </w:r>
      <w:r>
        <w:rPr>
          <w:rFonts w:ascii="Times" w:hAnsi="Times" w:eastAsia="Times"/>
          <w:b w:val="0"/>
          <w:i w:val="0"/>
          <w:color w:val="000000"/>
          <w:sz w:val="22"/>
        </w:rPr>
        <w:t>and I will certainly write to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idea of a sister being sent from the North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during these precious few weeks that are available to us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fateful 2nd of January. I have already moved in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>hope to let you know whether it is possible for anyone to come.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tell me how Kelappan is doing. Why have I not heard </w:t>
      </w:r>
      <w:r>
        <w:rPr>
          <w:rFonts w:ascii="Times" w:hAnsi="Times" w:eastAsia="Times"/>
          <w:b w:val="0"/>
          <w:i w:val="0"/>
          <w:color w:val="000000"/>
          <w:sz w:val="22"/>
        </w:rPr>
        <w:t>from him?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18602</w:t>
      </w:r>
    </w:p>
    <w:p>
      <w:pPr>
        <w:autoSpaceDN w:val="0"/>
        <w:autoSpaceDE w:val="0"/>
        <w:widowControl/>
        <w:spacing w:line="210" w:lineRule="exact" w:before="9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have freed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 in regard to visitors and correspondence on matters stirctly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to removal of untouchability. They also recognize that if Gandhi’s activities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matter are to be fully effective, there can be no restriction on publicity.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do not wish to interpose obstacles to Mr.Gandhi’s efforts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problem of untouchability, they are removing all restrictions on visitors correspon-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dence and publicity in regard to matters which in Mr. Gandhi’s own words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civil disobedience and are strictly limited to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They note that Mr.Gandhi contemplates the presence of officials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interviews, and inspection then and there of correspondence, should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any time consider that such procedure is desirable”—Government of India,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Department, Political, File No. 31/95/32 </w:t>
      </w:r>
      <w:r>
        <w:br/>
      </w:r>
      <w:r>
        <w:rPr>
          <w:rFonts w:ascii="Times" w:hAnsi="Times" w:eastAsia="Times"/>
          <w:b w:val="0"/>
          <w:i w:val="0"/>
          <w:color w:val="FFFFFF"/>
          <w:sz w:val="10"/>
        </w:rPr>
        <w:t>.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as found in the source is unsigned.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04" w:bottom="4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MAGANBHAI DESAI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1932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becoming more convinced from experience that, as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 grows, one finds greater joy in doing one’s duty, </w:t>
      </w:r>
      <w:r>
        <w:rPr>
          <w:rFonts w:ascii="Times" w:hAnsi="Times" w:eastAsia="Times"/>
          <w:b w:val="0"/>
          <w:i w:val="0"/>
          <w:color w:val="000000"/>
          <w:sz w:val="22"/>
        </w:rPr>
        <w:t>becomes more efficient and vigilant, and also more calm and patient.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unlimited faith in God, I believe that it is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us to do any work, small or big. I do not know how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If a person who claims to have dedicated his all, body,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possessions, to God, believes that he himself has done something,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thief. I would not sin by ignorantly believing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anything. If I sometimes believe that or say that 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in joking or in order not to seem different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it is foolishness on my part. The truth is that I am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more humble and, therfore feel pained whenever I think in </w:t>
      </w:r>
      <w:r>
        <w:rPr>
          <w:rFonts w:ascii="Times" w:hAnsi="Times" w:eastAsia="Times"/>
          <w:b w:val="0"/>
          <w:i w:val="0"/>
          <w:color w:val="000000"/>
          <w:sz w:val="22"/>
        </w:rPr>
        <w:t>pride that I have done something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201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PARAMANAND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5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PARAMANAND,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November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3, 1932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Mother and you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very much wish that both of you should now stay permanently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Ashram. In which form are you?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9483</w:t>
      </w:r>
    </w:p>
    <w:p>
      <w:pPr>
        <w:autoSpaceDN w:val="0"/>
        <w:autoSpaceDE w:val="0"/>
        <w:widowControl/>
        <w:spacing w:line="220" w:lineRule="exact" w:before="21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S.N.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Desai’s step-brother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HEMPRABHA DAS GUPTA</w:t>
      </w:r>
    </w:p>
    <w:p>
      <w:pPr>
        <w:autoSpaceDN w:val="0"/>
        <w:autoSpaceDE w:val="0"/>
        <w:widowControl/>
        <w:spacing w:line="270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1932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your shock at the plight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Harijans. But there is not need to be agitated. You should get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you can and try to improve the condition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localities. Meet the Harijan men. Ultimately, ours is only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the utmost, the result rests with God. Give up worrying.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forbids us to worry. I am awaiting Arun’s reply.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569. LETTER TO ALI HASSAN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for your letter. You must have seen my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appealing for Hindu-Muslim-Sikh unity. From here, I can do little </w:t>
      </w:r>
      <w:r>
        <w:rPr>
          <w:rFonts w:ascii="Times" w:hAnsi="Times" w:eastAsia="Times"/>
          <w:b w:val="0"/>
          <w:i w:val="0"/>
          <w:color w:val="000000"/>
          <w:sz w:val="22"/>
        </w:rPr>
        <w:t>more. It is for those who are outside to make the move.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7-11-1932</w:t>
      </w:r>
    </w:p>
    <w:p>
      <w:pPr>
        <w:autoSpaceDN w:val="0"/>
        <w:autoSpaceDE w:val="0"/>
        <w:widowControl/>
        <w:spacing w:line="292" w:lineRule="exact" w:before="5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SOHANLAL SHARMA</w:t>
      </w:r>
    </w:p>
    <w:p>
      <w:pPr>
        <w:autoSpaceDN w:val="0"/>
        <w:autoSpaceDE w:val="0"/>
        <w:widowControl/>
        <w:spacing w:line="294" w:lineRule="exact" w:before="20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4,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SOHANLAL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is the good of merely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signboard? Our aim is to secure temple-entry for Harijans.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Maganiramji does not agree to it you must wait. This temple too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thrown open when public opinion is sufficiently enlightened. Find</w:t>
      </w:r>
    </w:p>
    <w:p>
      <w:pPr>
        <w:autoSpaceDN w:val="0"/>
        <w:autoSpaceDE w:val="0"/>
        <w:widowControl/>
        <w:spacing w:line="220" w:lineRule="exact" w:before="3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Bihar and Orissa Muslim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the source bears the date November 4.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November 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16" w:right="140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temple-goers feel about it. This has to be done peacefully. </w:t>
      </w:r>
      <w:r>
        <w:rPr>
          <w:rFonts w:ascii="Times" w:hAnsi="Times" w:eastAsia="Times"/>
          <w:b w:val="0"/>
          <w:i w:val="0"/>
          <w:color w:val="000000"/>
          <w:sz w:val="22"/>
        </w:rPr>
        <w:t>See Ghanshyamdasji.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HARMA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ABHA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USHKAR VIA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JMER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(B.B.&amp;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G.N. 2827</w:t>
      </w:r>
    </w:p>
    <w:p>
      <w:pPr>
        <w:autoSpaceDN w:val="0"/>
        <w:autoSpaceDE w:val="0"/>
        <w:widowControl/>
        <w:spacing w:line="320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571. STATEMENT ON UNTOUCHABILITY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- </w:t>
      </w:r>
      <w:r>
        <w:rPr>
          <w:rFonts w:ascii="Times" w:hAnsi="Times" w:eastAsia="Times"/>
          <w:b w:val="0"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270" w:lineRule="exact" w:before="1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reasons over which I had no control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question of untouchability, as I had fully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breaking of the fast. The Government having now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permission to carry on public propaganda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am able to deal with the numerous correspondents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writing to me either in criticism of the Yeravda Pact, or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guidance, or to know my views about the different questions that arise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course of the campaign against untouchability. In this prelim-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inary statement I propose to confine myself to the salient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deferring for the time being other questions which do not call </w:t>
      </w:r>
      <w:r>
        <w:rPr>
          <w:rFonts w:ascii="Times" w:hAnsi="Times" w:eastAsia="Times"/>
          <w:b w:val="0"/>
          <w:i w:val="0"/>
          <w:color w:val="000000"/>
          <w:sz w:val="22"/>
        </w:rPr>
        <w:t>for immediate disposal.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up first the question of the possibility of my resuming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Some correspondents contend that the fast savours of coercion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not have been undertaken at all and that,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resumed. Some others have argued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in Hindu religion, or any religion for that matter, for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mine. I do not propose to deal with the religious aspect. Suffice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it was at God’s call that I embarked upon the last fast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at His call that it would be resumed, if it ever is. But when it </w:t>
      </w:r>
      <w:r>
        <w:rPr>
          <w:rFonts w:ascii="Times" w:hAnsi="Times" w:eastAsia="Times"/>
          <w:b w:val="0"/>
          <w:i w:val="0"/>
          <w:color w:val="000000"/>
          <w:sz w:val="22"/>
        </w:rPr>
        <w:t>was first undertaken, it was undoubtedly for removal of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root and branch. That it took the form it did was no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>mine. The Cabinet decision precipitated the crisis of my life, but I</w:t>
      </w:r>
    </w:p>
    <w:p>
      <w:pPr>
        <w:autoSpaceDN w:val="0"/>
        <w:autoSpaceDE w:val="0"/>
        <w:widowControl/>
        <w:spacing w:line="220" w:lineRule="exact" w:before="3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the lifting of restrictions by the Government on Gandhiji’s inter-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and his carrying on propaganda in connection with anti-untouchability work,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issued a series of statements to the Press. This is the first of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the revocation of the British Cabinet’s decision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begining of the end. A tremendous force could not be set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merely in order to alter a political decision, unless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a much deeper meaning even unknown to its authors.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affected instinctively recognized that meaning and responded.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 man within living memory has travelled so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end of India to the other or has penetrated so many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into contact with so many millions as I have. They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my life. They have known that I have recognized no barriers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‘untouchables’ and ‘touchables’ or caste and outcaste.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me speak often in their own tongues denouncing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unmeasured terms, describing it as a curse and a blot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Hinduism. With rare exceptions, at hundreds of these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or at private meetings in all parts of India,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my presentation of the case against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have passed resolutions denouncing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pledging themselves to remove it from their midst and they have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occasions called God as witness to their pledge and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blessing that He may give them strength to carry 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It was against these millions that my fast was undertaken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spontaneous love that brought about a transformation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five days and brought into being the Yeravda Pact. 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that the fast will be resumed if that Pact is not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 in its fullness. The Government are now practically out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part of the obligation they fulfilled promptly. The major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of the Yeravda Pact has to be fulfilled by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millions, the so-called caste Hindus, who have flocked to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described. It is they who have to embrace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and sisters as their very own, whom they have to invite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temples, to their homes, to their schools. The ‘untouchables’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should be made to feel that their shackles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broken, that they are in no way inferior to their fellow-villagers,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worshippers of the same God as other villagers, and are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the same rights and privileges that the latter enjoy.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these vital conditions of the Pact are not carried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Hindus, could I possibly live to face God and man? I ventured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tell Dr. Ambedkar, Rao Bahadur Raja and other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suppressed group that they should regard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hostage for the due fulfilment by caste Hindus of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Pact. The fast, if it has to come, will not be for the coercion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710" w:val="left"/>
          <w:tab w:pos="2770" w:val="left"/>
          <w:tab w:pos="4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opponents of the reform, but it will be intended to 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action those who have been my comrades or who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 for the removal of untouchability. If they belie their pledge,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they never meant to abide by them, and their Hinduism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camouflage, I should have no interest left in life. My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ought not to affect the opponents of reform, nor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 and the millions who have led me to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 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if the latter have on second thoughts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untouchability is not after all a crime against God and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fasting for purification of self and others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age-long institution and it will subsist so long as man believes in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prayer to the Almighty from an anguished heart.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 is wise or foolish, I cannot be dislodged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so long as I do not see the folly or the error of it.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only in obedience to the inner voice, and only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breakdown of the Yeravda Pact, owing to the criminal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 to implement its conditions. Such neglect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>a betrayal of Hinduism. I should not care to remain its living witness.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fast which is a near possibility and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opening of the Guruvayur temple in Kerala.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my urgent request that Sjt. Kelappan suspended his fast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months, a fast that had well-nigh brought him to death’s door.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 honour bound to fast with him if on or before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January next that temple is not opened to the ‘untouchables’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on the same terms as the ‘touchables’, and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Sjt. Kelappan to resume his fast. I have been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 at some length upon these possible fasts because of the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hot correspondence from two or three quarters. Co-workers,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should not be agitated over the possiblity.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unnerved over a prospect one would not like face very often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materializing. The best way of averting it is for all affected by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 their whole strength into the work that would render the </w:t>
      </w:r>
      <w:r>
        <w:rPr>
          <w:rFonts w:ascii="Times" w:hAnsi="Times" w:eastAsia="Times"/>
          <w:b w:val="0"/>
          <w:i w:val="0"/>
          <w:color w:val="000000"/>
          <w:sz w:val="22"/>
        </w:rPr>
        <w:t>occurence impossible.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Correspondents have asked whether inter-dining and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are part of the movement against untouchability.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they are not. They touch the caste men equally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outcastes. It is, therefore, not obligatory on an anti-untouchability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to devote himself or herself to inter-dining and intermarriage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Personally, I am of opinion that this reform is coming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expect. Restriction on inter-caste dining and inter-caste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no part of Hindu religion. It is a social custom which crept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Hinduism when perhaps it was in its decline, and was then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to be temporary protection against disintegration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and emphasis on them has turned the attention of mass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fundamentals which are vital to life’s growth. Wherever,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people voluntarily take part in functions where ‘touchables’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‘untouchables’, Hindus and in non-Hindus are invited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parties, I welcome them as a healthy sign. But I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of making this reform, however desirable in itself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>part of an all-India reform which has been long overdue.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 form we all know it is a canker eating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vitals of Hinduism. Dining and marriage restrictions stunt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society. I think the distinction is fundamental.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unwise in a hurricane capmaign to overweight and thus endanger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issue. It may even amount to a breach of faith with the masses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upon them suddenly to view the removal of untouchability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different from what they have been taught to believe it to be.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hand, therefore, whilst inter-dining may go on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is itself ready for it, it should not be part of the India-wide </w:t>
      </w:r>
      <w:r>
        <w:rPr>
          <w:rFonts w:ascii="Times" w:hAnsi="Times" w:eastAsia="Times"/>
          <w:b w:val="0"/>
          <w:i w:val="0"/>
          <w:color w:val="000000"/>
          <w:sz w:val="22"/>
        </w:rPr>
        <w:t>campaign.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letters, some of them angrily worded, from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themselves sanatanists. For them untouchability, is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Some of them regard me as a renegade. Some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 have imbibed notions against untouchability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from Christianity and Islam. Some again quote scriptures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untouchability. To these I have promised a reply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statement. I would venture, therefore, to tell these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claim myself to be a sanatanist. Their definition of a sanatanist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obviously different from mine. For me sanatan dharma is the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handed down from generations belonging even to prehistoric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and based upon the Vedas and the writings that followed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Vedas are as indefinable as God and Hinduism.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partially true to say that the Vedas are the four books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finds in print. These books are themselves remnants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discourses left by the unknown seers. Those of later generations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to these original treasures according to their lights. There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a great and lofty-minded man, the composer of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to the Hindu world a synthesis of Hindu religion at once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philosophical and yet easily to be understood by any unsophisticated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seeker. It is the one open book to every Hindu who will care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if all the other scriptures were reduced to ashes,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verses of this imperishable booklet are quite enough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what Hinduism is and how one can live up to it. And I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sanatanist because for forty years I have been seeking literally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teachings of that book. Whatever is contrary to its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theme I reject as un-Hindu. It excludes no faith and no teacher.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great joy to be able to say that I have studied the Bible,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Koran, Zend Avesta and the other scriptures of the world with thesame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 that I have given to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reverent reading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my faith in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have broadened my outlook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my Hinduism. Lives of Zoroaster, Jesus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Mohammed, as I have understood them, have illumined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in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What, therefore, these sanatani friends have hurled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 as a taunt has been to me a source of consolation.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in calling myself a Hindu becuase I find the term broad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tolerate but to assimilate the teachings of prophets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four corners of the earth. I find no warrant for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book of life. On the contrary it compels me, by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 and a more penetrating appeal to my heart, in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a magnetic touch about it, to believe that all life is one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through God and must return to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sanatan dharma taught by that venerable Mother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does not consist in outward rites and ceremonial, but it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uttermost inner purification and merging oneself, body, soul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in the divine essence. I have gone to the masses in their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message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burnt into my life.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me, I am quite sure, not for any political wisdom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eloquence, but because they have instinctively recognized me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as one belonging to their faith. And as days have gone 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belief has grown stronger and stronger that I could not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claiming to belong to sanatan dharma, and if God wills it, He will let </w:t>
      </w:r>
      <w:r>
        <w:rPr>
          <w:rFonts w:ascii="Times" w:hAnsi="Times" w:eastAsia="Times"/>
          <w:b w:val="0"/>
          <w:i w:val="0"/>
          <w:color w:val="000000"/>
          <w:sz w:val="22"/>
        </w:rPr>
        <w:t>me seal that claim with my death.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Fast,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311-7</w:t>
      </w:r>
    </w:p>
    <w:p>
      <w:pPr>
        <w:autoSpaceDN w:val="0"/>
        <w:autoSpaceDE w:val="0"/>
        <w:widowControl/>
        <w:spacing w:line="234" w:lineRule="exact" w:before="8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C. F. ANDREWS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to answer. Of course your decision is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problem of untouchability is in a way more complex than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dying cult and has an ever-growing army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to deal it death blows. Yours shows no signs of dying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many supporters in the name of science. And you have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workers. But as you and I have repeatedly found, what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 is easy for God. Anyway, we have but to do our part of work, </w:t>
      </w:r>
      <w:r>
        <w:rPr>
          <w:rFonts w:ascii="Times" w:hAnsi="Times" w:eastAsia="Times"/>
          <w:b w:val="0"/>
          <w:i w:val="0"/>
          <w:color w:val="000000"/>
          <w:sz w:val="22"/>
        </w:rPr>
        <w:t>and I shall pray for success in your work.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I do not want to kill brother ass. He is in God’s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keeping. If He means to starve him, neither your effort nor mine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him. For the present he is flourishing on goat’s milk and plenty </w:t>
      </w:r>
      <w:r>
        <w:rPr>
          <w:rFonts w:ascii="Times" w:hAnsi="Times" w:eastAsia="Times"/>
          <w:b w:val="0"/>
          <w:i w:val="0"/>
          <w:color w:val="000000"/>
          <w:sz w:val="22"/>
        </w:rPr>
        <w:t>of fruit with some home made bread thrown 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is still at it. That little fast brought me many undreamt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treasures. Gurudev was the richest find. If someone had said “fast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Gurudev” I should have done it without a second thought.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dying to find a corner in his heart. Thank God I found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STATEMENT ON UNTOUCHABILITY–II</w:t>
      </w:r>
    </w:p>
    <w:p>
      <w:pPr>
        <w:autoSpaceDN w:val="0"/>
        <w:autoSpaceDE w:val="0"/>
        <w:widowControl/>
        <w:spacing w:line="27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correspondent, in spite of having received liberal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before Harijans are put on a level with caste Hindus,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become fit for such reception, shed their dirty habits,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carrion; another goes the length of saying that Bhangis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Chamars who are engaged in what he considers are, ‘dirty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occupations’ should give them up. These critics forget that caste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responsible for whatever bad habits are to be observed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Harijans. The so-called higher castes have deprived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keeping themselves clean and also the incentive for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As for the occupations of scavenging and tanning, they are no </w:t>
      </w:r>
      <w:r>
        <w:rPr>
          <w:rFonts w:ascii="Times" w:hAnsi="Times" w:eastAsia="Times"/>
          <w:b w:val="0"/>
          <w:i w:val="0"/>
          <w:color w:val="000000"/>
          <w:sz w:val="22"/>
        </w:rPr>
        <w:t>more dirty than many other occupations I can name. What may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16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is that these occupations like several others are carried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dirty manner. That again is due to the high-handed indifference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neglect of the ‘high castes’. I can say from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both scavenging and tanning can be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healthy and clean manner. Every mother is a scavenger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her own children and every student of modern medicine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 in as much as he has to dissect and skin human carcases.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theirs to be sacred occupations. I submit that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scavengers’ and tanners’ occupations are no less sacred and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than those of mothers and medical men. We shall go wrong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men regard themselves as patrons distributing favours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Whatever is done now by the caste Hindus for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but a tardy reparation for the wrongs done to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generations, and if now they have to be received in their existing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must be received, it is a well-deserved punishment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guilt. But there is this certain satisfaction that the very act of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open hearts would be a sufficient incentive to cleanliness,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caste men will for their own comfort and convenience provide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with facilities for keeping themselves clean.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to remind ourselves of what wrongs we have heaped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devoted heads of the Harijans. Socially they are lepers.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they are worse than slaves. Religiously they are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 to places we miscall ‘houses of God’. They are denied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use, on the same terms as the caste men, of public roads,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hospitals, public wells, public taps, public parks and the like,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cases their approach within a measured distance is a social crime,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some other rare enough cases their very sight is an offence.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relegated for their residence to the worst quarters of cities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where they practically get no social services. Caste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doctors will not serve them as they do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Brahmins will not officiate at their religious functions.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is that they are at all able to eke out an existence or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 within the Hindu fold. They are too downtrodden to rise </w:t>
      </w:r>
      <w:r>
        <w:rPr>
          <w:rFonts w:ascii="Times" w:hAnsi="Times" w:eastAsia="Times"/>
          <w:b w:val="0"/>
          <w:i w:val="0"/>
          <w:color w:val="000000"/>
          <w:sz w:val="22"/>
        </w:rPr>
        <w:t>in revolt against their suppressors.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recalled these tragic and shameful facts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vividly realize the implications of the Yeravda Pact.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ceaseless effort that can raise these downtrodden fellow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degradation, purify Hinduism, and raise the whole Hindu society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it the whole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be stunned by this simple recital of the wrongs.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during the last week was a genuine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on the part of caste Hindus, all will be well, and every </w:t>
      </w:r>
      <w:r>
        <w:rPr>
          <w:rFonts w:ascii="Times" w:hAnsi="Times" w:eastAsia="Times"/>
          <w:b w:val="0"/>
          <w:i w:val="0"/>
          <w:color w:val="000000"/>
          <w:sz w:val="22"/>
        </w:rPr>
        <w:t>Harijan will soon feel the glow of freedom. But before this much-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end can be achieved the message of freedom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to the remotest village. Indeed the work in the village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than in the big cities where it is possible quickly to </w:t>
      </w:r>
      <w:r>
        <w:rPr>
          <w:rFonts w:ascii="Times" w:hAnsi="Times" w:eastAsia="Times"/>
          <w:b w:val="0"/>
          <w:i w:val="0"/>
          <w:color w:val="000000"/>
          <w:sz w:val="22"/>
        </w:rPr>
        <w:t>mobilize public opinion. Now that there is the All-India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League, workers should work in co-ordination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League. And here I would like to recall what Dr. Ambedkar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said, “Let there be no repetition of the old method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claimed to know more of the requirements of his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victims themselves”, and therefore, he added “tell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ascertain from the representatives of the Harijans what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need is and how they would like it to be satisfied.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refreshments are good enough by way of demonstration,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overdone. There is a flavour of patronage about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attend them by myself. The more dignified procedure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to invite us to ordinary social functions without any fuss.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temple-entry, good and necessary as it is, may wait. The crying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is the raising of the economic status and decent behaviour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contact.” I must not repeat here some of the harrowing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him from his own bitter experiences. I felt the force of his </w:t>
      </w:r>
      <w:r>
        <w:rPr>
          <w:rFonts w:ascii="Times" w:hAnsi="Times" w:eastAsia="Times"/>
          <w:b w:val="0"/>
          <w:i w:val="0"/>
          <w:color w:val="000000"/>
          <w:sz w:val="22"/>
        </w:rPr>
        <w:t>remarks. I hope every one of my readers will do likewise.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suggestions have been sent to me for adoption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One is a repetition of what Swami Shraddhanandji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so often, namely, that every Hindu should have in his home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who would be for all practical purposes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The second comes from a non-Hindu friend deeply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India’s welfare. He says that every well-to-do Hindu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giving, if possible under his own observation,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a Harijan young man or girl so that these after finishing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education might work for the uplift of fellow-Harijans.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are worthy of consideration and adoption. I would ask all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made fruitful suggestions to pass them on to the newly-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League. Correspondents should recognize my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behind the prison gates, I can only tender advice to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people. I can take no part in the real execution of plans.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recognize that my opinions, based as they must be on </w:t>
      </w:r>
      <w:r>
        <w:rPr>
          <w:rFonts w:ascii="Times" w:hAnsi="Times" w:eastAsia="Times"/>
          <w:b w:val="0"/>
          <w:i w:val="0"/>
          <w:color w:val="000000"/>
          <w:sz w:val="22"/>
        </w:rPr>
        <w:t>insufficient data, and often on second-hand information, are liable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in the light of new facts and should, therefore, be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with caution.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now past history I would devote a paragraph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raised by a correspondent and even voiced in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>tones in the Press. Referring to the political part of the Pact they ask,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‘What have you gained by it? The Harijans have surely got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Prime Minister gave’. Well, that is exactly the gain.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 decision was that it gave stone instead of bread.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has given bits of bread. I personally would have rejoiced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Moonje if the Harijans had got all the seats allotted to the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have been the greatest gain to caste Hindus and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and what I still want is their complete merger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and the latter’s in the former. It is my deliberate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be altered by any fresh fact that may come to light,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the suppressors give to the suppressed the more they gain. </w:t>
      </w:r>
      <w:r>
        <w:rPr>
          <w:rFonts w:ascii="Times" w:hAnsi="Times" w:eastAsia="Times"/>
          <w:b w:val="0"/>
          <w:i w:val="0"/>
          <w:color w:val="000000"/>
          <w:sz w:val="22"/>
        </w:rPr>
        <w:t>They gain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pro tanto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from overdue debts. Unless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approach the question in that humble, penitent, religious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spirit, the remaining part of the Pact will never be observed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that seemed to pervade Hindu society during the fast week.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tender my congratulations to those Princes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opened their State temples to the Harijans and have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 banishment of untouchability from their States. If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it, they have thereby done some penance on their own behalf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people’s. I hope that the Hindus residing in these States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terms of these proclamations and so fraternize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make the Harijans feel that they never were the despised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outcastes of Hindu humanity. We are too near the scene of tragedy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this canker of untouchability has travelled far beyond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limits and has sapped the foundations of the whole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touch-me-not spirit pervades the atmosphere. If, therefore,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ant is touched at its source, I feel sure that we shall soon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differences with regard to caste and caste and religion and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begin to believe that even as all Hindus are one and indivisible,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Hindus, Mussalmans, Sikhs, Parsis, Jews and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the same parent tree. Though religions are 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one. That is the lesson I would have us learn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untouchability. And we will learn it, if we prosecute </w:t>
      </w:r>
      <w:r>
        <w:rPr>
          <w:rFonts w:ascii="Times" w:hAnsi="Times" w:eastAsia="Times"/>
          <w:b w:val="0"/>
          <w:i w:val="0"/>
          <w:color w:val="000000"/>
          <w:sz w:val="22"/>
        </w:rPr>
        <w:t>it in the religious spirit with a determination that will not be resisted.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Fast,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318-22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ARUN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1932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clearly understood what I meant when I said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cease to think the body as yours.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God’s. But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it to you for the time being to keep it clean and healthy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His service. You are therefore the trustee, not the owner.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may abuse or misuse his property. A trustee or keeper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careful and make the best use of the property left to his care.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 must not be anxious about the body you have to take every </w:t>
      </w:r>
      <w:r>
        <w:rPr>
          <w:rFonts w:ascii="Times" w:hAnsi="Times" w:eastAsia="Times"/>
          <w:b w:val="0"/>
          <w:i w:val="0"/>
          <w:color w:val="000000"/>
          <w:sz w:val="22"/>
        </w:rPr>
        <w:t>care you can of it. God will take it away when He wishes.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endeavoured to explain the position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Press state-</w:t>
      </w:r>
      <w:r>
        <w:rPr>
          <w:rFonts w:ascii="Times" w:hAnsi="Times" w:eastAsia="Times"/>
          <w:b w:val="0"/>
          <w:i w:val="0"/>
          <w:color w:val="000000"/>
          <w:sz w:val="22"/>
        </w:rPr>
        <w:t>ment which you must have seen. I wonder whether it gives you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faction. I draw, as I have always done, a sharp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and varnas. Castes are inumerable and in their present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drag upon Hinduism. Therefore you and I do not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distinctions. Varna stands on a different footing, and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profession. It has nothing to do with inter-dining and intermarriage.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belonging to the four professions used formely to inter-dine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to intermarry and by so doing they naturally could not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leave their varna. This is absolutely clear from the definitions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different varnas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man falls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when he abandons his hereditary profession. Today,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is a lost treasure and there is utter confusion.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 there is only one varna and that is Shudra.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confusion of varnas is humiliating. That we should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Shudras is no humiliation, for in religion there is none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none low. Profession of Shudra is just as honourable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that of Brahmin. Equally so of Kshatriya and Vaishya.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it should hurt our pride to consider ourselves as Shudra,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escape from it as a moment’s reflection will show. This </w:t>
      </w:r>
      <w:r>
        <w:rPr>
          <w:rFonts w:ascii="Times" w:hAnsi="Times" w:eastAsia="Times"/>
          <w:b w:val="0"/>
          <w:i w:val="0"/>
          <w:color w:val="000000"/>
          <w:sz w:val="22"/>
        </w:rPr>
        <w:t>fortunate circumstance if it is generally accepted solves the difficulty</w:t>
      </w:r>
    </w:p>
    <w:p>
      <w:pPr>
        <w:autoSpaceDN w:val="0"/>
        <w:autoSpaceDE w:val="0"/>
        <w:widowControl/>
        <w:spacing w:line="220" w:lineRule="exact" w:before="3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Arun Das Gupta”, 20-10-1932.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regard to varna and caste distinctions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16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ranking the Harijans. To what varna, should they belong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admission? If we say, ‘to the Shudra varna’ we immediately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gradation in varna dharma and the Harijans will have every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the lowest rank being given to them. If we are all Shudras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difficulty left. I remember a learned Shastri in 1915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Social Reform gathering in Nellore that there was confusion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 and that as originally there was only one varna, viz.,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we should all now call ourselves Brahmins.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myself to that proposition then and I could do so less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can all serve and hence be called Shudras, we do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 learning nor do we posses divine knowledge.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untruthful to regard ourselves as Brahmins. If we rob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 and intermarriage of religious significance in the manner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understood, it becomes purely a matter of option, where we dine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our children marry. And removal of untouchability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exactly the meaning I have always given it. This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quite clear.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205-6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V. RAMJEE RAO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1st inst. Go on with the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name on your lips and all obstacles will be removed.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statements on anti-untouchability work that I am issuing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day. Please read them carefully and digest them.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allow enough guidance to the anti-untouchability worker.</w:t>
      </w:r>
    </w:p>
    <w:p>
      <w:pPr>
        <w:autoSpaceDN w:val="0"/>
        <w:autoSpaceDE w:val="0"/>
        <w:widowControl/>
        <w:spacing w:line="220" w:lineRule="exact" w:before="8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4579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A LETTER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not serve all Indians, instead of only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Modh community? How long will these petty divisions into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sub-castes survive? Why do you take interest in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your elders do not like and which can achieve nothing?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believe that the multiplication of pamphlets does any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 II, p. 208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578. LETTER TO BINDANI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letter. From your humorous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 can see that your health is now improving. May God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perfect health. If you are benefiting from your stay there,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to hurry back to Jabalpur.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 disadvantage in adopting a son.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tend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arrogant and want a share in the father’s property. It is another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Govinddas has renounced it. The poor daughter cannot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demanding any share, and moreover self-appointed fathers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extract service from the daughters. The question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the daughter does not even arise. I have warned you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difficulties involved in becoming my daughter.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Seth Govinddas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heart patient, was at this time convalescing in Jaipur.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jestingly referred to her husband’s annoyance at not being </w:t>
      </w:r>
      <w:r>
        <w:rPr>
          <w:rFonts w:ascii="Times" w:hAnsi="Times" w:eastAsia="Times"/>
          <w:b w:val="0"/>
          <w:i w:val="0"/>
          <w:color w:val="000000"/>
          <w:sz w:val="18"/>
        </w:rPr>
        <w:t>considered a son by Gandhiji although she was considered a daughter.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6" w:right="141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HABIBUR RAHMAN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1932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your letter. Let me know more about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Sanskrit have you studied? For how many years?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age? How long have you been teaching? What is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studying Sanskrit and how many are Muslims and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Hindus? Are your parents living? If so, what is your father’s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attempt to answer your queries. The special feature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is that it permits considerable freedom of thought.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tolerance towards other religions is implicit in it, Hindus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such good points as they find in other religions. Indeed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duty to do so. That is why the exegesis of Hindu scriptures isever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developing. There is nothing new in what I have said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taken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commentaries. The idea has been very well developed by Sadanand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Mishra in his commentary on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told that some Prakrit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contain similar views. Not all that is contained in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popularly known as Hindu scritpures is gospel truth, and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Hindus to accept everything laid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I am in no way prepared to accept as religion,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have a historical basis, the punishment of pouring molten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ears of the Shudra listening to Vedic recitations.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innumerable Hindus who do not accept it as religious injunction.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simple test laid down in Hinduism which even a child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understand: anything which is not acceptable to reason,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goes contrary to reason cannot be religion; so also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violates truth and ahimsa.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Yeravda Pact. To me at any rate votes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To me the question was one of undoing the harm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done to Harijans by the declaration of the British Cabinet.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explanation can I give you about my fast? I can only say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inspired by God and that I could not have avoided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208-9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HANUMANPRASAD PODDAR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5, 1932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HANUMANPRASAD,</w:t>
      </w:r>
    </w:p>
    <w:p>
      <w:pPr>
        <w:autoSpaceDN w:val="0"/>
        <w:autoSpaceDE w:val="0"/>
        <w:widowControl/>
        <w:spacing w:line="26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does not matter that it is long. I shall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use of it. What you write about Devdas becomes you. I still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statements which you have quoted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I say one needs to understand my conduct for I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saying anything that contradicts my conduct and doing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contrary to what I say. And I admit my own weakness when-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my conduct is inconsistent with the opinion I express. Here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see any inconsistency between my profession and my conduct.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taunt and slander sanatanists commit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injure the cause of the removal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Thiswhole work is purely religious and should be performed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spirit. Those sanatanists who see untouchability as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should not be subjected to attacks of any kind. They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right to stand firm on their belief as we have to stand on 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inter-dining, cleanliness and some code of conduct are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desirable. It is a sin to use coercion in this matter or to despise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refuse to inter-dine. Similarly to force one’s way into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wishes of the trustees is an act of sin. And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should manage to enter the temples in this manner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inter-dine with them, I would never accept it as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untouchability. Rather than be a witness to such reform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death, because I am convinced that complusion can neither </w:t>
      </w:r>
      <w:r>
        <w:rPr>
          <w:rFonts w:ascii="Times" w:hAnsi="Times" w:eastAsia="Times"/>
          <w:b w:val="0"/>
          <w:i w:val="0"/>
          <w:color w:val="000000"/>
          <w:sz w:val="22"/>
        </w:rPr>
        <w:t>remove untouchability nor safeguard Hinduism.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make myself clear: I am not opposed to inter-dining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and I consider 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anyone to refuse to eat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a person out of contempt for him or on account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birth. Assuredly it would be an exaggeration to assert that dining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necessarily promotes friendly feeling. But to refuse to dine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someone who is clean and is a vegetarian because he follows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religion or he belongs to another province or is an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chable, would be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cannot be considered proper to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untouchables as such insanitation and such other defects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dine with them. We must bear in mind one thing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question in a religious spirit. The caste Hindus, having </w:t>
      </w:r>
      <w:r>
        <w:rPr>
          <w:rFonts w:ascii="Times" w:hAnsi="Times" w:eastAsia="Times"/>
          <w:b w:val="0"/>
          <w:i w:val="0"/>
          <w:color w:val="000000"/>
          <w:sz w:val="22"/>
        </w:rPr>
        <w:t>created a class of outcastes, have up to the present day been treating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date is from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16" w:right="141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most irreligious and brutal manner. This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and other vices to creep in among them. Sooner or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have to atone for it. The time has now come when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deprive them of temple-entry, etc., by attributing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vices of which we ourselves were the cause. Our atonement consists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them as they are, allowing them to enter the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behaving decently with them. We must have the faith that our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exercise a purfying influence on their habits and that they too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effort to that end. There is no other way of reforming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the caste Hindus doing atonement. It is essential to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uncleanliness and similar short-comings found in Harijans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lacs of other Hindus who are not prevented on that accout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entering the temples or joining other public institutions.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sit in judgement on the Harijans? Ultimately to whom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belong? Does He belong to the meritorious and the rich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thesinners who can hardly lisp His name. We must not judge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to judge ourselves. Read and ponder calmly over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and if still there is anything to ask, do not hesitate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want to satisfy you, and that from self-interest for I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work from you in this cause. To me the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>purely a religious one and I want full co-operation from religious-</w:t>
      </w:r>
      <w:r>
        <w:rPr>
          <w:rFonts w:ascii="Times" w:hAnsi="Times" w:eastAsia="Times"/>
          <w:b w:val="0"/>
          <w:i w:val="0"/>
          <w:color w:val="000000"/>
          <w:sz w:val="22"/>
        </w:rPr>
        <w:t>minded people like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long will you be in Ratangarh?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S.N. 18598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LILAVATI ASAR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 can I help if you misunderstood my letter and made your-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unhappy? The letter which I wrote to calm you only upset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declared my faith in you. How can I forsake a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became such to me on her own? I believe that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you, and will continue to do so. Do not worry at all.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assuredly lead you to your good. But have patience and be calm. </w:t>
      </w:r>
      <w:r>
        <w:rPr>
          <w:rFonts w:ascii="Times" w:hAnsi="Times" w:eastAsia="Times"/>
          <w:b w:val="0"/>
          <w:i w:val="0"/>
          <w:color w:val="000000"/>
          <w:sz w:val="22"/>
        </w:rPr>
        <w:t>Do not be greedy. Continue to write to me.</w:t>
      </w:r>
    </w:p>
    <w:p>
      <w:pPr>
        <w:autoSpaceDN w:val="0"/>
        <w:autoSpaceDE w:val="0"/>
        <w:widowControl/>
        <w:spacing w:line="22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9571. Also C.W. 6543.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Sharda’s letter giving a beautiful description of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the five holidays. I can give only a short reply to it.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now takes up a great deal of my time, so that neither much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enough strength is left to me to write a long letter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should do whatever service you can to Harijans.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please me. Keep up the fearlessness which you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them. I thought you kept better health in Rajkot. If you keep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both mentally and physically, I would not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it even for a moment.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861.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KESHAV GANDHI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why I felt unhappy to learn that Ba had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for herself. I have so much faith in you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impartiality that I readily tell you the reason. I was 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wished to use my spinning-wheel. Ba’s wish to have it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unhappy because I smelt jealously in it. I have assumed in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knew that that spinning-wheel was earmarked for Santok.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is not correct, I must say that I have done great injustice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Ba. She has suffered so much at my hands in the past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myself to ask her about the matter. You will understand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doubly unhappy. Santok did not get the spinning-wheel and Ba </w:t>
      </w:r>
      <w:r>
        <w:rPr>
          <w:rFonts w:ascii="Times" w:hAnsi="Times" w:eastAsia="Times"/>
          <w:b w:val="0"/>
          <w:i w:val="0"/>
          <w:color w:val="000000"/>
          <w:sz w:val="22"/>
        </w:rPr>
        <w:t>showed jealousy. But how could we alter what was destined to happen?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even inwardly angry with Ba. I know I need not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this. If you have as much goodness in you as I want you to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Ba and say to her: ‘I had asked for this spinning-wheel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 for my mother, and Bapu had promised it. I will get a new one </w:t>
      </w:r>
      <w:r>
        <w:rPr>
          <w:rFonts w:ascii="Times" w:hAnsi="Times" w:eastAsia="Times"/>
          <w:b w:val="0"/>
          <w:i w:val="0"/>
          <w:color w:val="000000"/>
          <w:sz w:val="22"/>
        </w:rPr>
        <w:t>made for you. Will you kindly give me this?’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worth doing provided you have courage enough. I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slivers sent by you. I find them quite good.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in them: they are very hard. That was the experience of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From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cotton, we should make thirty-two soft slivers.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4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believes that Ba did not know. I would be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>if that was so. All the same, I should like you to go and see 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9465. Courtesy: Radhabehn Choudhri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mail from you in due time. I understand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Champa. If it is necessary to get the bungalow painted,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Let me know how much it will cost to put up a stone fence.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time whom else need you ask for permission?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 no fit state of mind to think about such matters,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 who will have to decide. But as I am dictating these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reminds me about the necessity to secure permission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Govenment. He believes that that is what you have referred to.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you mean that. All the same, you should ascertain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permission is necessary for putting up a stone or brick wall.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case, we shall have to decide two questions: whether,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is too much, we should incur it, and, if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is necessary, whether we should apply for it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Mohan’s fever has now completely left him. Even then,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necessary to nurse him carefully for some time.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overcome my fear about Kusum. She wants to follow our advice, but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Sons of Dr. Pranjivan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control her mind. I have written a letter to you about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Bhau, which I suppose you will have got before you get this.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that letter, I also wrote a postcard to Kusum.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discussed with Bhau the subject about which he wrote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now. I have still not heard from Dr. Talwalkar. Ramniklal’s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Joshi’s letters were received, but they were kept back here.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information about Jamnalal. His health cannot be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as very good.</w:t>
      </w:r>
    </w:p>
    <w:p>
      <w:pPr>
        <w:autoSpaceDN w:val="0"/>
        <w:autoSpaceDE w:val="0"/>
        <w:widowControl/>
        <w:spacing w:line="270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 p.m.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Ratubhai. Persuade him to go to Rangoon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 After reading Bhau’s letter this is what I think. The food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prisoners get in South Africa is wholesome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health and self-control. In the Ashram, we serve at break-fast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wheat flour boiled in water and with jaggery mixed in it.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to every prisoner gruel of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jowar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flour with salt.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experiment seems worth trying there. Perhaps we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digest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flour. We can start with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tolas.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jaggery. Moreover, by replacing jaggery with salt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ourselves in the same condition as the prisoners. Rice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on alternate days instead of daily as now. It follows that 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should be served on alternate days. In the jails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served dal only on two days in a week, and that too with one 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Vegetable should be served daily. Mostly it should be leaves.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only one vegetable was served every day.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from day to day. In South Africa, they served in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kind of gruel which they did in the morning.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difficulty if we followed the same practice.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with others. The food which the well-to-do outside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the Ashram eat certainly does not keep us healthy. In jail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of prisoners maintain good health. Why cannot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modifications and discover a diet which would be conducive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self-control and help to pre- serve our health? Just now our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for doing this should be to live in the same way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do and thereby learn greater self-control. Even if we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suggestions, we shall retain ghee and milk, which prisoners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get. I am at any rate convinced that we do not need rice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and also that, if we consume milk and ghee, we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dal either. If whole wheat flour, milk and green vegetables are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available, we need little else. Yes, I do believe that some fruit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diet is essential. It is desirable, and even necessary, that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sour lemons, tomatoes, radish, carrots, radish pods, etc.,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quantities and uncooked. Besides ghee, we may use fresh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If you feel interested in these sugges- tions, discuss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people. Introduce, by way of experiment, such changes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you. And the rest you may discuss with me in your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Actually, I have been thinking about many other changes.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here only a few more important ones from among them.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wish, I will discuss the others too. If you ultimately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any of these changes, you will have of course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the others. However, if you feel that even a tentative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them will upset the people, you may leave them aside.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not press you to experiment with any changes,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there to help in implementing them. I go on making such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to you, knowing that they are not likely to frighten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all there are 46 letters, 41 tied in a bundle and 5 separate.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letter which I wrote to you after the last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started acting as I advised. Not to show anger against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speak ill of one who speaks ill of us, but to meet anger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to speak well of one who speaks ill of us and to do good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for evil—this is dharma and this is the ideal which guides our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in the Ashram. See that you do not stray from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news about Chhaganlal if you have any.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on me is so heavy now that I cannot possibly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letters to the Ashram. You will be the first victim.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satisfied to read the long letters I shall be writing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journal.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different accounts of the Diwali days there,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like flying away from here to be in your midst. But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cage was closed on all sides. So I merely fluttered my wings and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where I was.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increase butter in your diet and improve your health, I </w:t>
      </w:r>
      <w:r>
        <w:rPr>
          <w:rFonts w:ascii="Times" w:hAnsi="Times" w:eastAsia="Times"/>
          <w:b w:val="0"/>
          <w:i w:val="0"/>
          <w:color w:val="000000"/>
          <w:sz w:val="22"/>
        </w:rPr>
        <w:t>think the medicine would be cheap enough.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your responsibilities are increasing. God will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Do not give up faith in yourself. My only advice to you is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not lose patience.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has made one complaint, which seems to be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got irritated and told Dhiru, “You may go to Palanpur”.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speak thus to anyone. One should always be courteous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If anyone who lives in the Ashram makes a mistake,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him if we tell him to leave the Ashram and go his way.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not to speak thus to anyone and win over Ramabehn. Krishnan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Nair’s conversation with you was interesting. If I had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attorney from you, I would have given the very replies which you did.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given a good description of Kisen.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56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Our song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dream.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the one that becomes us most. I cannot analyse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understand Narandas’s intention behind the presents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gave?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uniform rule for all occasions when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 emotion in one’s heart. I would say that one may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prompted by Satyanarayan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10309. Also C.W. 6748.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20" w:lineRule="exact" w:before="34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God as Truth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16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PARASRAM MEHROTRA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Father. You can write about me 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conditions: (1) Your writing should not interfere with the work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You should not write at the cost of your health. (3)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mention any facts about my life here which the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(4) You should not let yourself be carried away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hyperbolical.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realy put your life in my hands, your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joy in life has no meaning—or, if it has any, it is this,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put your life in my hands unwillingly and, therefore,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uninteresting. Anybody who has willingly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pathof service must feel his life to be full of joy, for he finds joy in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Grams are pulses. No one can digest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gram flour. </w:t>
      </w:r>
      <w:r>
        <w:rPr>
          <w:rFonts w:ascii="Times" w:hAnsi="Times" w:eastAsia="Times"/>
          <w:b w:val="0"/>
          <w:i w:val="0"/>
          <w:color w:val="000000"/>
          <w:sz w:val="22"/>
        </w:rPr>
        <w:t>Give up the idea. Wheat, milk and greens—that is the best diet.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7511. Also C.W. 4988.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Parasram Mehrotra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BABALBHAI MEHTA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helped me very much. You forgot to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village where you have taken up work. Mention it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letter. We can meet the Chamars’ objection. I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it. We should arrange to carry away the carcasses of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Mention the name of the village, population etc.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this work in the Ashram with that very aim. We can carry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carcasses in carts. It is only a matter of planning and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started working among the Harijans. Get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help from the villages as possible and carry on the work.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detailed report from time to time. If necessary, you should devote </w:t>
      </w:r>
      <w:r>
        <w:rPr>
          <w:rFonts w:ascii="Times" w:hAnsi="Times" w:eastAsia="Times"/>
          <w:b w:val="0"/>
          <w:i w:val="0"/>
          <w:color w:val="000000"/>
          <w:sz w:val="22"/>
        </w:rPr>
        <w:t>even more time to the work.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time to write much today. I hope you got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wrote after the last weekly post. I am eager to know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fast. You should know how to resume food gradually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has ended. Please remember that in connecting one’s food with </w:t>
      </w:r>
      <w:r>
        <w:rPr>
          <w:rFonts w:ascii="Times" w:hAnsi="Times" w:eastAsia="Times"/>
          <w:b w:val="0"/>
          <w:i w:val="0"/>
          <w:color w:val="000000"/>
          <w:sz w:val="22"/>
        </w:rPr>
        <w:t>dharma one is likely to go to an extreme.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6741. Also C.W. 4484.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591. LETTER TO SHANTA S.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SHANTA,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as mischievous as ever. A mother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her daughter’s complaints is no mother; similarly, a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feels shy in opening her heart to her mother, thinking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busy to listen to her, is no true daughter. Even in your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you have only beaten about the bush. Mahadev will,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guide you, but do you think you will let yourself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by anybody? You want to work. Well, there is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even in the Ashram. Besides, the Ashram supports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Why then do you worry? If you want paid work,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do you expect to earn through it than what you require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needs? You know that, generally, however much a person may earn,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feels that it is too little. He always wants to earn a little more. It is </w:t>
      </w:r>
      <w:r>
        <w:rPr>
          <w:rFonts w:ascii="Times" w:hAnsi="Times" w:eastAsia="Times"/>
          <w:b w:val="0"/>
          <w:i w:val="0"/>
          <w:color w:val="000000"/>
          <w:sz w:val="22"/>
        </w:rPr>
        <w:t>the aim of the Ashram to cure its inmates of such a desire.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sure in your heart of hearts that you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home of your own? I can see even from your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know it or not, all your discontent springs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marry. It is not certain, of course, that you will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marriage. To marry, however, is to let yourself be bound.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the question of happiness or unhappiness does not arise at all. </w:t>
      </w:r>
      <w:r>
        <w:rPr>
          <w:rFonts w:ascii="Times" w:hAnsi="Times" w:eastAsia="Times"/>
          <w:b w:val="0"/>
          <w:i w:val="0"/>
          <w:color w:val="000000"/>
          <w:sz w:val="22"/>
        </w:rPr>
        <w:t>So great is the spell of this wonderful thing, marriage. Ask yourself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of Shankarbhai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want to marry. If the answer is no, then, you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till your headstrong temper and your childishness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If you trust Premabehn, you may talk to her and open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You may write to me, too, or to Mahadev, if you wish.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seriously, to whomsoever you write. I was not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about Kamala’s laziness. The remedy I have suggested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Mangala is the only one for her. She seems to have forgotten me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4067. Also C.W. 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Shantabehn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GULAM RASOOL AND AMINA QURESHI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description. I wish both of you to have </w:t>
      </w:r>
      <w:r>
        <w:rPr>
          <w:rFonts w:ascii="Times" w:hAnsi="Times" w:eastAsia="Times"/>
          <w:b w:val="0"/>
          <w:i w:val="0"/>
          <w:color w:val="000000"/>
          <w:sz w:val="22"/>
        </w:rPr>
        <w:t>equally beautiful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tolerate your silence. I wrote to you and asked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health. I should be very happy if you could pick up </w:t>
      </w:r>
      <w:r>
        <w:rPr>
          <w:rFonts w:ascii="Times" w:hAnsi="Times" w:eastAsia="Times"/>
          <w:b w:val="0"/>
          <w:i w:val="0"/>
          <w:color w:val="000000"/>
          <w:sz w:val="22"/>
        </w:rPr>
        <w:t>courage and try.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6662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NARMADABEHN RANA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put a point at the end of every </w:t>
      </w:r>
      <w:r>
        <w:rPr>
          <w:rFonts w:ascii="Times" w:hAnsi="Times" w:eastAsia="Times"/>
          <w:b w:val="0"/>
          <w:i w:val="0"/>
          <w:color w:val="000000"/>
          <w:sz w:val="22"/>
        </w:rPr>
        <w:t>sentence. It is called full stop.</w:t>
      </w:r>
    </w:p>
    <w:p>
      <w:pPr>
        <w:autoSpaceDN w:val="0"/>
        <w:tabs>
          <w:tab w:pos="550" w:val="left"/>
          <w:tab w:pos="1610" w:val="left"/>
          <w:tab w:pos="4630" w:val="left"/>
          <w:tab w:pos="5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</w:t>
      </w:r>
      <w:r>
        <w:rPr>
          <w:rFonts w:ascii="Times" w:hAnsi="Times" w:eastAsia="Times"/>
          <w:b w:val="0"/>
          <w:i/>
          <w:color w:val="000000"/>
          <w:sz w:val="22"/>
        </w:rPr>
        <w:t>utasva.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correct word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utsav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wrote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pootri.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putri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You wrote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svikarsho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should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sveekarsho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feel unhappy that Panditji has stopped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music. You should tell yourself that he must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>reason for doing that and accept his decision.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2766. Courtesy: Ramanarayan N. 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RATILAL SHETH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RATILAL,</w:t>
      </w:r>
    </w:p>
    <w:p>
      <w:pPr>
        <w:autoSpaceDN w:val="0"/>
        <w:autoSpaceDE w:val="0"/>
        <w:widowControl/>
        <w:spacing w:line="26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a letter to you at your Bombay address, to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a reply but did not get any. However, I had a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today. She informs me that Chhaganlal has gone to Thitan,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accepts Nanalal and you as arbitarators. This lightens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Now I am waiting for your letter. I should like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as early as possible. It would be very good if Nanalal and </w:t>
      </w:r>
      <w:r>
        <w:rPr>
          <w:rFonts w:ascii="Times" w:hAnsi="Times" w:eastAsia="Times"/>
          <w:b w:val="0"/>
          <w:i w:val="0"/>
          <w:color w:val="000000"/>
          <w:sz w:val="22"/>
        </w:rPr>
        <w:t>you went together. This problem must be solved.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7169. Also C.W. 4663.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184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Festival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Please accept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RAIHANA TYABJI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BELOVED DAUGHTER RAIHANA,</w:t>
      </w:r>
    </w:p>
    <w:p>
      <w:pPr>
        <w:autoSpaceDN w:val="0"/>
        <w:autoSpaceDE w:val="0"/>
        <w:widowControl/>
        <w:spacing w:line="260" w:lineRule="exact" w:before="5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now really decided not to write to me? I must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one letter in a week from you. When I do not get it, I fear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ill. Did I tell you that I have found a new teacher for me?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Zohara Ansari. She teaches me with great enthusiasm.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the Urdu letters very neatly.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me to write a letter [in Urdu], and tell me whom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as </w:t>
      </w:r>
      <w:r>
        <w:rPr>
          <w:rFonts w:ascii="Times" w:hAnsi="Times" w:eastAsia="Times"/>
          <w:b w:val="0"/>
          <w:i/>
          <w:color w:val="000000"/>
          <w:sz w:val="22"/>
        </w:rPr>
        <w:t>Janab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Maulvi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when. How should I address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correctly written your address? And mind you do not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do fall ill, then ask Hamida to write to me. Convey </w:t>
      </w:r>
      <w:r>
        <w:rPr>
          <w:rFonts w:ascii="Times" w:hAnsi="Times" w:eastAsia="Times"/>
          <w:b w:val="0"/>
          <w:i w:val="0"/>
          <w:color w:val="000000"/>
          <w:sz w:val="22"/>
        </w:rPr>
        <w:t>my regards to both Father and Mother.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p>
      <w:pPr>
        <w:autoSpaceDN w:val="0"/>
        <w:autoSpaceDE w:val="0"/>
        <w:widowControl/>
        <w:spacing w:line="266" w:lineRule="exact" w:before="42" w:after="0"/>
        <w:ind w:left="0" w:right="8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IBI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AIHANA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AMP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ARODA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9667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beautiful letter. The handwriting is very good.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up. Do take hip-baths. They ought to benefit you. It is all right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on fresh work but do not overdo it. Do only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be thankful for it. Or course my blessings are always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Have no worry about Kudsia. Narandas is responsible for her,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must you worry? You write nothing about Dr. Sharma.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about his coming?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262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letter up to here is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597. LETTER TO KAPILRAI M. MEHTA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7"/>
        <w:gridCol w:w="1647"/>
        <w:gridCol w:w="1647"/>
        <w:gridCol w:w="1647"/>
      </w:tblGrid>
      <w:tr>
        <w:trPr>
          <w:trHeight w:hRule="exact" w:val="65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KAPIL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November 7, 1932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heard about your ill health and so was eager for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you, when I got one. Your first duty now is to regain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strength. You should resume work only after you are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right. Those who take cover behind khadi work out of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are hypocrites, but those who though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khadi work prefer to go to jail out of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hypocrites, are conceited. We should avoid both,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and conceit. Hence we may do whatever service we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do from time to time and be content. Your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tell you what is best for you now. Listen to what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and then do as your conscience prompts you. Do keep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20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Gujrati: G.N. 3976. Also C.W. 1601.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Shashilekha Mehta</w:t>
      </w:r>
    </w:p>
    <w:p>
      <w:pPr>
        <w:autoSpaceDN w:val="0"/>
        <w:autoSpaceDE w:val="0"/>
        <w:widowControl/>
        <w:spacing w:line="292" w:lineRule="exact" w:before="362" w:after="0"/>
        <w:ind w:left="8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598. STATEMENT ON UNTOUCHABILITY–III</w:t>
      </w:r>
    </w:p>
    <w:p>
      <w:pPr>
        <w:autoSpaceDN w:val="0"/>
        <w:autoSpaceDE w:val="0"/>
        <w:widowControl/>
        <w:spacing w:line="270" w:lineRule="exact" w:before="2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1932</w:t>
      </w:r>
    </w:p>
    <w:p>
      <w:pPr>
        <w:autoSpaceDN w:val="0"/>
        <w:autoSpaceDE w:val="0"/>
        <w:widowControl/>
        <w:spacing w:line="260" w:lineRule="exact" w:before="102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whom I know well and who is in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movement against untouchability, though he does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programme, wrote a long letter in Hindi from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>condense the following:</w:t>
      </w:r>
    </w:p>
    <w:p>
      <w:pPr>
        <w:autoSpaceDN w:val="0"/>
        <w:autoSpaceDE w:val="0"/>
        <w:widowControl/>
        <w:spacing w:line="260" w:lineRule="exact" w:before="40" w:after="0"/>
        <w:ind w:left="55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the campaign is not being kept within bounds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parts of the country. I understand in some cases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claim to be workers in the cause are making use of questi-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onable methods such as resorting to abuse of adherents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order, and pouring ridicule on sacred names.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>dares to analyse your sayings or writings or to oppose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 it appears that this letter was written before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November 7, 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Kapilari M. Mehta”, 7-11-1932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Gujarat Samachar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then </w:t>
      </w:r>
      <w:r>
        <w:rPr>
          <w:rFonts w:ascii="Times" w:hAnsi="Times" w:eastAsia="Times"/>
          <w:b w:val="0"/>
          <w:i/>
          <w:color w:val="000000"/>
          <w:sz w:val="18"/>
        </w:rPr>
        <w:t>Sandesh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 student of the Gujarat Vidyapith, </w:t>
      </w:r>
      <w:r>
        <w:rPr>
          <w:rFonts w:ascii="Times" w:hAnsi="Times" w:eastAsia="Times"/>
          <w:b w:val="0"/>
          <w:i w:val="0"/>
          <w:color w:val="000000"/>
          <w:sz w:val="18"/>
        </w:rPr>
        <w:t>he had taken part in the civil disobedience movement in 1930.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6" w:right="133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extreme forms that the campaign is taking, immediately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becomes a butt of ridicule and is labelled a traitor to his religion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even threatened with dire consequences. They do not seem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care for the material or moral welfare of the outcastes. They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their effort begins and ends with promiscuous dinners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marching crowds of Harijans to temples even in defiance of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wishes to the contrary of the trustees. I am sure you do not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want the movement to degenerate into mere spectacular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demonstrations calculated merely to wound the feelings of the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orthodox without doing the least service to the Harijans.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nearly a hundred letters on untouchability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during the past month this is the first letter complaining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conduct bordering on violence. I, however, felt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giving publicity to the complaint, if only out of regard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warning to workers. I know he will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wilful exaggeration. There can be no complusion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I should say in any matter. The public know my very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against violence in any shape or form against anyone,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what his caste, creed, or nationality may be.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those in charge of the movement, therefore,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their impatience to save me from the prospective fast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force the pace by adopting questionable methods. If they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merely hasten my end. It would be living death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the degeneration of the movement on whose behalf,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God had prompted that little fast. The cause of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Hinduism will not be served by methods of rabble.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biggest religious reform movement in India, if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involving as it does the well-being of nearly sixty million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 living in serfdom.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section that disapproves of this is entitled to every </w:t>
      </w:r>
      <w:r>
        <w:rPr>
          <w:rFonts w:ascii="Times" w:hAnsi="Times" w:eastAsia="Times"/>
          <w:b w:val="0"/>
          <w:i w:val="0"/>
          <w:color w:val="000000"/>
          <w:sz w:val="22"/>
        </w:rPr>
        <w:t>courtesy and consideration. We have to win them by love, by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by perfect self-restraint, and by letting purity of our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its own silent effect upon their hearts. We must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truth and love for converting our opponents to our way.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whatsoever that the deliverance of sixty million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from age-long suppression will not be brought about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showy demonstrations. There has to be solid and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contemplating an attack on all fronts. This enterprise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concentrated energy of thousands of men, women,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who are actuated by the loftiest of religious motives.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respectfully urge those who don’t appreciate the purely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character of the movement to retire from it. Let those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faith and fervour, be they a few or many, work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may produce, indeed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produce, great political consequences; but it is not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is a movement purely and simply of the purification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that purification can only come through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instruments. Thanks be to God there are hundreds if not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instruments working in all parts of India. Let impatient sceptics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watch, wait and see; but let them not mar the movement by hasty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ill-conceived interference even though it may be prompted by </w:t>
      </w:r>
      <w:r>
        <w:rPr>
          <w:rFonts w:ascii="Times" w:hAnsi="Times" w:eastAsia="Times"/>
          <w:b w:val="0"/>
          <w:i w:val="0"/>
          <w:color w:val="000000"/>
          <w:sz w:val="22"/>
        </w:rPr>
        <w:t>laudable motives.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HOME SECRETARY, GOVERNMENT OF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INDIA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EPARTMENT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 having been hitherto concentrated simply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threatened to be an impasse about untouchability, I was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any other matter. Now that it is happily over,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Government of India on certain decisions of theirs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not been able to understand.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should, if I may, like to know why my reply telegrams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Dr. Ansari,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my hope of Hindu-Muslim unity being achieved,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disallowed. I saw in the Press the correspondence between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 and Maulana Shaukat Ali regarding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for permission to interview me on the same question.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given to him for refusal to let him see me are also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disallowing my telegrams I fail to see the connection between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civil disobedience and Hindu-Muslim unity.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civil disobedience appears to the Government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bad. But I hope my views on Hindu-Muslim unity and my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it do not so appear to them. If I am right in my assumption, I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understand the ban on the interview and my telegrams on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Shaukat Ali”, 7-10-1932.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Abdul Kalam Azad”, 20-10-1932.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supposition that it is a punishment meted out to me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me or correspond with me, even on matters that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civil disobedience, only because I would not set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dictates of my conscience and my reason and would not dissociate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from it. I hope Government of India have not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punishment.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will admit that as a prisoner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authorities willing co-operation. I should like it also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intelligent. Wherever it is possible, I should know why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are refused. So far as in me lies I endeavour to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requests. They have been generally either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health or of public good as distinguished from selfish </w:t>
      </w:r>
      <w:r>
        <w:rPr>
          <w:rFonts w:ascii="Times" w:hAnsi="Times" w:eastAsia="Times"/>
          <w:b w:val="0"/>
          <w:i w:val="0"/>
          <w:color w:val="000000"/>
          <w:sz w:val="22"/>
        </w:rPr>
        <w:t>gratification.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telegrams which are the subject matter of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concerned, they do not now need to be sent. But occasions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public matters outside untouchability and having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civil disobedience will undoubtedly arise.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therefore not only to know the reasons for the disallowance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mentioned, but also to know the future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similar occasions.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0" w:right="3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 Secret  Abstra cts, Home Depart ment, Specia l Branch 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</w:t>
      </w:r>
      <w:r>
        <w:rPr>
          <w:rFonts w:ascii="Times" w:hAnsi="Times" w:eastAsia="Times"/>
          <w:b w:val="0"/>
          <w:i w:val="0"/>
          <w:color w:val="000000"/>
          <w:sz w:val="18"/>
        </w:rPr>
        <w:t>(4), Pt. I, p. 305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Home Secretary in a communication dated November 16 asked the Bom-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bay Government to convey to Gandhiji the following order: “The Government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have for exceptional reasons permitted Mr. Gandhi facilities for carrying on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 in regard to the social and moral problem of the removal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untouchability. But his position as the leader of civil disobedience, which is still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avowed programme, makes it necessary to detain him as a State prisoner, and 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prisoner he cannot expect to take part in the ordinary public life of the country 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of political questions, even though they have no connection with civil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disobedience. The Government of India therefore are not prepared to give Mr. Gandhi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facilities for dealing with such questions.” Government of India, Home Department,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Political, File No. 31/95/32.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MANU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very lazy and forgetful. After a long interval,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a letter. You promise that you will not be lazy again,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forget and break your promise. This is bad. One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one’s promise, and should never make a promise which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keep. You should write a letter every Sunday and post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should give in it a report of the work done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preceding week, what you studied, what other work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much yarn you spun. I hope you know that we should wear </w:t>
      </w:r>
      <w:r>
        <w:rPr>
          <w:rFonts w:ascii="Times" w:hAnsi="Times" w:eastAsia="Times"/>
          <w:b w:val="0"/>
          <w:i w:val="0"/>
          <w:color w:val="000000"/>
          <w:sz w:val="22"/>
        </w:rPr>
        <w:t>khadi even at home.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1517. Courtesy: Manubehn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LETTER TO NARANDAS GANDHI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mail from you yesterday, the day of the week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usually get it. I send with this a letter from Vithal. I have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told him that he should trust you and forget Liladhar.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devotion to his father draws him towards Liladhar,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him and find out some means of earning. He should not divide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interest between the Ashram and his father. If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reply to anything in his letter, you may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Jethalal too. He does admit his mistake.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it was unjust to ask him to leave. I see no trace of repentance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part. I have written to him a rather strong letter and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long as he does not feel sincere repentance, I would not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return to the Ashram. But I have also said that, if he can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if you wished to take him back, I would not oppose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I did not wish to waste your time by sending his letter to you, </w:t>
      </w:r>
      <w:r>
        <w:rPr>
          <w:rFonts w:ascii="Times" w:hAnsi="Times" w:eastAsia="Times"/>
          <w:b w:val="0"/>
          <w:i w:val="0"/>
          <w:color w:val="000000"/>
          <w:sz w:val="22"/>
        </w:rPr>
        <w:t>and so tore it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Kanti’s letter was painful to read. His body seems to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weak. I have, therefore, sent him a wire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him to go to Rajkot. I have advised in the same wire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also should get herself operated upon. Remember one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Anybody who gets fever should be given nothing to eat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If it is necessary that he should be given some nourishing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 given milk only. If this rule is not followed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afterwards turns out to be typhoid, the consequences can be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repeat one rule which I have mentioned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food which are going on. Anybody who finds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item upsets him, may stop eating it for a day or two,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anything in its place. If this is done, most probably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will agree with him afterwards.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you must have got Madan’s book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Chhaganlal has not arrived here yet.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8266.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602. LETTER TO NIRMALABEHN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do not like the name Kahandas, may I conclude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like the name Ramdas, either? You should then find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for Ramdas also—a man of thirty-two. As Ramdas himself is a </w:t>
      </w:r>
      <w:r>
        <w:rPr>
          <w:rFonts w:ascii="Times" w:hAnsi="Times" w:eastAsia="Times"/>
          <w:b w:val="0"/>
          <w:i/>
          <w:color w:val="000000"/>
          <w:sz w:val="22"/>
        </w:rPr>
        <w:t>das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like a name only if it ends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choosing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will not help. After all, it is you I should please. Suppose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the name Nirmaldas? How would you like it? Or Nirmallal?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some other names also which you like. And a new one for </w:t>
      </w:r>
      <w:r>
        <w:rPr>
          <w:rFonts w:ascii="Times" w:hAnsi="Times" w:eastAsia="Times"/>
          <w:b w:val="0"/>
          <w:i w:val="0"/>
          <w:color w:val="000000"/>
          <w:sz w:val="22"/>
        </w:rPr>
        <w:t>Ramdas too.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meet anger with anger or repay ill with ill.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meet anger with forbearance, repay ill with good, abuse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injury with kindness. That is dharma and that is the rule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in the Ashram. Take care that neither of you depart from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212-3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Wife of Ramdas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RAMDAS GANDHI</w:t>
      </w:r>
    </w:p>
    <w:p>
      <w:pPr>
        <w:autoSpaceDN w:val="0"/>
        <w:autoSpaceDE w:val="0"/>
        <w:widowControl/>
        <w:spacing w:line="294" w:lineRule="exact" w:before="1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 your letter today. I had wanted to reply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earlier, but while searching for verses [from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as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you, I thought that it would be better if I selected at one time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verses which you could follow in life without difficulty.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today, and send with this the verses which I have selected.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the chapter and number of the verse in each case,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also look up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see where the verse occurs.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all the verses appeal directly to the heart and are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children to understand, and also that the Lord has assured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but several times that He himself will awaken knowledge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cultivates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 and will provide his needs.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selfless service of every living creature, in all of whom dwells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Lord. This includes repetition of Ramanama for one’s own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mind. Moreover, you will see that even the verses selected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VI contain what I wish to teach you just now. The verses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XI are the sublimest part of Arjuna’s sublime praise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Lord. And the last verse of Chapter XVIII explains the reward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of an earnest effort to put its teaching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That is, where there is Shri Krishna, who stands for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and Arjuna, who stands for action informed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everything else will follow. If you meditate over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verses, you will see that one must never worry. A student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worry any time. We are enjoined to offer up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sacrifice to the Lord. Everything means everything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Do you think anybody who does that would carry a load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worries in his head? 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discovered by now whether your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digestion is the result of too much thinking and excessive worry,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indicates the necessity of some change in your food. Do </w:t>
      </w:r>
      <w:r>
        <w:rPr>
          <w:rFonts w:ascii="Times" w:hAnsi="Times" w:eastAsia="Times"/>
          <w:b w:val="0"/>
          <w:i w:val="0"/>
          <w:color w:val="000000"/>
          <w:sz w:val="22"/>
        </w:rPr>
        <w:t>not be overambitious, either, in your reading and study. The resol-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utions which you have formed in your mind will now go on slowly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maturing. You will know your strength when you are released.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worry now whether or not you will really know it?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need at all to do so. You will find the meanings of the verses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in any case Surendra is there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Youmay, on your own or on the advice of Surendra or others like </w:t>
      </w:r>
      <w:r>
        <w:rPr>
          <w:rFonts w:ascii="Times" w:hAnsi="Times" w:eastAsia="Times"/>
          <w:b w:val="0"/>
          <w:i w:val="0"/>
          <w:color w:val="000000"/>
          <w:sz w:val="22"/>
        </w:rPr>
        <w:t>him, add some more to the verses which I have selected. I had made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the verses which I wished to select. While doing so in my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gave them the title“Ramdas Gita”. Let us see how much </w:t>
      </w:r>
      <w:r>
        <w:rPr>
          <w:rFonts w:ascii="Times" w:hAnsi="Times" w:eastAsia="Times"/>
          <w:b w:val="0"/>
          <w:i w:val="0"/>
          <w:color w:val="000000"/>
          <w:sz w:val="22"/>
        </w:rPr>
        <w:t>they help you.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now tell you about something which will amuse you. Nimu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suggest a name for your son. Sarita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christened him Kahanji. I suggested Kahandas, thinking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well with your name and would also satisfy Sarita’s wish.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known that Nimu would not like a name ending with </w:t>
      </w:r>
      <w:r>
        <w:rPr>
          <w:rFonts w:ascii="Times" w:hAnsi="Times" w:eastAsia="Times"/>
          <w:b w:val="0"/>
          <w:i/>
          <w:color w:val="000000"/>
          <w:sz w:val="22"/>
        </w:rPr>
        <w:t>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disapproved of Kahandas and asked me to suggest another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said that if you approved of Kahandas, she also would accept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Vasumati, claiming her right, as aunt, to name the child, wrote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I, being an old man, would naturally suggest a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 old man would like, but that she would not approve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name. She, therefore, asked for a name which would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this twentieth century. I have replied to her and told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exclusive right of an aunt to name a baby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she might give the child any name she liked.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a few names for her approval such as Fakkadlal,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</w:t>
      </w:r>
      <w:r>
        <w:rPr>
          <w:rFonts w:ascii="Times" w:hAnsi="Times" w:eastAsia="Times"/>
          <w:b w:val="0"/>
          <w:i w:val="0"/>
          <w:color w:val="000000"/>
          <w:sz w:val="22"/>
        </w:rPr>
        <w:t>Chhogalashankh, Lakhtarlal, Bardolikar and Sabarmatiwala.</w:t>
      </w:r>
    </w:p>
    <w:p>
      <w:pPr>
        <w:autoSpaceDN w:val="0"/>
        <w:tabs>
          <w:tab w:pos="35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Nimu, I have suggested Nirmallal, and also told her that,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the name Kahandas, she was hardly likely to be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name Ramdas either. I have, therefore, asked her to suggest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name for you too. I was about to suggest one but checked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She should call you Nirmalkant. But we would then be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the age of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instead of living in the twentieth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century, for in that age husbands were known by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wives. Ramachandra was called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Sitapati, Krishna was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Lakshmikant and Mahadev was called Parvatipati. We find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instances. If you wish to throw any light on this profound </w:t>
      </w:r>
      <w:r>
        <w:rPr>
          <w:rFonts w:ascii="Times" w:hAnsi="Times" w:eastAsia="Times"/>
          <w:b w:val="0"/>
          <w:i w:val="0"/>
          <w:color w:val="000000"/>
          <w:sz w:val="22"/>
        </w:rPr>
        <w:t>subject, you are welcome to do so.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how I cultivated non-attachment. The thing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for me since everything I did was spontaneous, that is,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from my devotion to truth. If one is filled with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whole world, one can easily cultivate non-attachment.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chosen to serve only our family, I would certainly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with ignorant love and even developed attachment.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suffered because of illnesses and deaths. But suffering runs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if you dedicate yourself to the service of the countless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 these are fanciful and extremely funny names.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Over whose illness would you worry and over whose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grieve? It would be almost impossible to do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non-attachment does not mean insensitivity, or cruelty,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one does wish to serve the people, and, therefore,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stronger instead of becoming weaker, and one’s efficiency </w:t>
      </w:r>
      <w:r>
        <w:rPr>
          <w:rFonts w:ascii="Times" w:hAnsi="Times" w:eastAsia="Times"/>
          <w:b w:val="0"/>
          <w:i w:val="0"/>
          <w:color w:val="000000"/>
          <w:sz w:val="22"/>
        </w:rPr>
        <w:t>and concentration in work also increases. All these are signs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Moreover, the beauty of the thing lies in the fact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world, one does not cease to serve one’s family, for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family is included in service of the world. I am perfectly 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that I have served Ba, you and your brothers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family no whit less than I could have done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was pure because attachment was replaced by 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am sure that none of you has lost anything in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myself have gained much. Thus I found non-attachment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cultivate.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me when, after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asked me to suggest a title.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I started cultivating non-attachment after realizing that, if </w:t>
      </w:r>
      <w:r>
        <w:rPr>
          <w:rFonts w:ascii="Times" w:hAnsi="Times" w:eastAsia="Times"/>
          <w:b w:val="0"/>
          <w:i w:val="0"/>
          <w:color w:val="000000"/>
          <w:sz w:val="22"/>
        </w:rPr>
        <w:t>one wished to serve the whole world, one could do so only with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I understood only gradually that I was acting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Those around me saw that before I did. When I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India, people started describing me as a karmayogi. I used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South Africa. But I had not then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meaning of karmayogi. But other people saw all that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and afterwards I also felt that their description had truth in it.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have such good fortune. I had it because I think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 truth right from my childhood. But you need not go into these </w:t>
      </w:r>
      <w:r>
        <w:rPr>
          <w:rFonts w:ascii="Times" w:hAnsi="Times" w:eastAsia="Times"/>
          <w:b w:val="0"/>
          <w:i w:val="0"/>
          <w:color w:val="000000"/>
          <w:sz w:val="22"/>
        </w:rPr>
        <w:t>deep waters just now. At present you should try to cultivate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without attachment even to that aim. That is,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a light and happy heart any service for which you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and read and study at the same time whatever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manage. You need not worry either for Nimu or for the children.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now see, with the new eyes which “Ramdas Gita”will give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is there to worry for them and for you. You should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this with your reason, but have faith in it and live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then be happy and learn everything you wish to. Fix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mind the Lord’s assurance in Chapter IX, that even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sinful man will have become a good man if he cultivates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</w:t>
      </w:r>
      <w:r>
        <w:rPr>
          <w:rFonts w:ascii="Times" w:hAnsi="Times" w:eastAsia="Times"/>
          <w:b w:val="0"/>
          <w:i/>
          <w:color w:val="000000"/>
          <w:sz w:val="22"/>
        </w:rPr>
        <w:t>bhakti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Him. The entire world might perish,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anassurance by the Lord never proves false. I think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214-7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KAPILRAI M. MEHTA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KAPIL,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By all means do only as your conscience bids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Do nothing about which you have a doubt. Neither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 nor anybody else can give a confident opinion without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facts. The final decision, therefore, should be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himself. This rule applies more especially to you. Take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from your body as it can give. Get well soon.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APILRAI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ASIKLAL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ORA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IVISIONAL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GRICULTURE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ADAPSAR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3971. Also C.W. 1599.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Shashilekha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RAMIBEHN K. PAREKH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after a long time. And that, too, when coaxed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Am I right? Is it not true that you would never think yourself of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happy if you and your family are happy.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your letters even if you write them when urged by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But Kunverji is not lazy like you. Why does he not write?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write. Can you meet the expenses of living in Bombay? Do the </w:t>
      </w:r>
      <w:r>
        <w:rPr>
          <w:rFonts w:ascii="Times" w:hAnsi="Times" w:eastAsia="Times"/>
          <w:b w:val="0"/>
          <w:i w:val="0"/>
          <w:color w:val="000000"/>
          <w:sz w:val="22"/>
        </w:rPr>
        <w:t>air and water of the city agree with you?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9718. Also C.W. 699.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Navajivan Trust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Balibehn M. Adalaja, Harilal’s sister-in-law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BALIBEHN M. ADALAJA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to me after a long time. But I don’t blame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you are carrying a heavy burden. I would not find fault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if, in the midst of all that work, you cannot write purely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It seems you live only to look after your sister’s children.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one way, and a good one, of following the path of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have prevented you if you had chosen to be selfish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yourself to your own affair? Instead, you have chosen a path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service, however modest. May God bless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5057.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607.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special interview given</w:t>
      </w:r>
      <w:r>
        <w:rPr>
          <w:rFonts w:ascii="Times" w:hAnsi="Times" w:eastAsia="Times"/>
          <w:b w:val="0"/>
          <w:i w:val="0"/>
          <w:color w:val="000000"/>
          <w:sz w:val="18"/>
        </w:rPr>
        <w:t>to the Associated Press inside the Yeravda Jail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emphasized that South India has become the storm centre and explained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reasons why the Guruvayur question was worth the price he had expressed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determination to pay.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. . Replying to preliminary enquires he said, for the present his campaign would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confined to the issue of a statement</w:t>
      </w:r>
      <w:r>
        <w:rPr>
          <w:rFonts w:ascii="Times" w:hAnsi="Times" w:eastAsia="Times"/>
          <w:b w:val="0"/>
          <w:i w:val="0"/>
          <w:color w:val="000000"/>
          <w:sz w:val="18"/>
        </w:rPr>
        <w:t>but he was in correspondence with the Birla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and would meet them at the end of the month when other plans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decided.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about Dr. Ambedkar’s declaration that the temple-entry was not worth </w:t>
      </w:r>
      <w:r>
        <w:rPr>
          <w:rFonts w:ascii="Times" w:hAnsi="Times" w:eastAsia="Times"/>
          <w:b w:val="0"/>
          <w:i w:val="0"/>
          <w:color w:val="000000"/>
          <w:sz w:val="18"/>
        </w:rPr>
        <w:t>risking his life, Mr. Gandhi said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take the same light view that Dr. Ambedkar does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question. In my opinion it is a deciding test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orthodox Hindu mind has responded to the call of time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and whether it is prepared to purge Hinduism of the blackmark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Nothing in my opinion will strike the imagination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 mass mind including Harijans as throwing open all public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interview took place in the Superintendent’s office. Also present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 were Mahadev Desai, Pyarelal and P. Kodandarao of the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Society.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them precisely on the same terms as caste Hindus.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Dr. Ambedkar’s comparative indifference,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a few cultured men belonging to the depressed classes,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of the uncultured, dumb many. After all Hindu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a most important part in the life of the masses and I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all my life to identify myself with the most illiterate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downtrodden cannot be satisfied until all temples are open to outcastes </w:t>
      </w:r>
      <w:r>
        <w:rPr>
          <w:rFonts w:ascii="Times" w:hAnsi="Times" w:eastAsia="Times"/>
          <w:b w:val="0"/>
          <w:i w:val="0"/>
          <w:color w:val="000000"/>
          <w:sz w:val="22"/>
        </w:rPr>
        <w:t>of Hindu humanity.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does not mean that I belittle in any shape or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disabilities under which they are labouring. I feel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keenly as Dr. Ambedkar. Only I feel the evil is so deep-rooted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must not make the choice between different disabilities, but </w:t>
      </w:r>
      <w:r>
        <w:rPr>
          <w:rFonts w:ascii="Times" w:hAnsi="Times" w:eastAsia="Times"/>
          <w:b w:val="0"/>
          <w:i w:val="0"/>
          <w:color w:val="000000"/>
          <w:sz w:val="22"/>
        </w:rPr>
        <w:t>must tackle them all at once. That is the burden of my corresp-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ondence with the Anti-untouchability League also. The Guruvayur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has come in my way by accident and I have no option left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After all, Mr. Kelappan is in my opinion one of the noblest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silent servants. A distinguished public career was open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day. He is a well-known worker of Malabar but he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in his lot with unapproachables and invisibles. I had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 of working with him at the time of the Vykom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Long before that time and ever since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himself to the uplift of suppressed humanity. As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after long waiting he made a fixed determination to give up his </w:t>
      </w:r>
      <w:r>
        <w:rPr>
          <w:rFonts w:ascii="Times" w:hAnsi="Times" w:eastAsia="Times"/>
          <w:b w:val="0"/>
          <w:i w:val="0"/>
          <w:color w:val="000000"/>
          <w:sz w:val="22"/>
        </w:rPr>
        <w:t>life in an attempt to have the Guruvayur temple opened to Harijans.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discovered, however, a flaw in his fast and I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it out to him and although he believed that victory was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sight, he nobly responded and let it slip from his hands; he retraced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steps and suspended his fast. When I telegraphed to him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fast with him if resumption became necessary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three months’ notice he gave. I should be an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India and an unworthy comrade if I now flinched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Kelappan to his fate, but there is something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a comrade or my own personal honour. Everyone recognizes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depressed classes question has to be solved now or never,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within the present generation or several generations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come. There are thousands of men and women like me who cling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took place in March-April 1925 and was aimed at having certain roads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open to untouchables from which they had been barred.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K. Kelappan”, 29-9-1932.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because they believe that there is in it the amplest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mental, moral and spiritual expansion. This bar sinister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sixty million human beings is a standing demonstration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claim. Men like me feel that untouchability is no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It is an excrescence, but if it is found to be otherwise,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mass mind really hugs untouchability, reformers like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other option but to sacrifice ourselves on the altar of our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patiently and silently listened to the taunt that such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tantamount to suicide and I don’t believe it to be such.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for men with deep religious convictions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outlet for the soul than this final sacrifice when every other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perfectly hopeless. This campaign therefore in my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acid test of what I have claimed for Hinduism and I can only repeat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at the Round Table Conference that Hinduism dies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lives and untouchability has to die if Hinduism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and today I make bold to say that there are hundreds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Indian men and women who would lay down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Kelappan and I propose to do to vindicate the claim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that it is not a narrow creed or dogma, but a living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satisfy the most exacting conscience of the deepest </w:t>
      </w:r>
      <w:r>
        <w:rPr>
          <w:rFonts w:ascii="Times" w:hAnsi="Times" w:eastAsia="Times"/>
          <w:b w:val="0"/>
          <w:i w:val="0"/>
          <w:color w:val="000000"/>
          <w:sz w:val="22"/>
        </w:rPr>
        <w:t>thinker and the godliest person.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8-11-1932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M. G. BHANDARI</w:t>
      </w:r>
    </w:p>
    <w:p>
      <w:pPr>
        <w:autoSpaceDN w:val="0"/>
        <w:autoSpaceDE w:val="0"/>
        <w:widowControl/>
        <w:spacing w:line="294" w:lineRule="exact" w:before="1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fast week there were two telegrams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Egypt, one from Madam Zaghloul and the other from Nahas Pasha.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cabled suitable replies to both.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that week all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and my replies to them were handed to the Press. But just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observe that garbled versions of the telegrams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in a somewhat ludicrous form are going the round of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they were the true versions. They appear to be translations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Egyptian vernacular newspapers. I should like to supply the Press with </w:t>
      </w:r>
      <w:r>
        <w:rPr>
          <w:rFonts w:ascii="Times" w:hAnsi="Times" w:eastAsia="Times"/>
          <w:b w:val="0"/>
          <w:i w:val="0"/>
          <w:color w:val="000000"/>
          <w:sz w:val="22"/>
        </w:rPr>
        <w:t>true copies. Will you please ascertain from the Government whether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“Telegram to Hemprabha Das Gupta”</w:t>
      </w:r>
      <w:r>
        <w:rPr>
          <w:rFonts w:ascii="Times" w:hAnsi="Times" w:eastAsia="Times"/>
          <w:b w:val="0"/>
          <w:i w:val="0"/>
          <w:color w:val="000000"/>
          <w:sz w:val="18"/>
        </w:rPr>
        <w:t>23-9-1932.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copies may be supplied by me to the Press? Of course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untouchability. I enclose herewith the text, barring Nahas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Pasha’s wire which for the moment I cannot trace among my 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herewith from the </w:t>
      </w:r>
      <w:r>
        <w:rPr>
          <w:rFonts w:ascii="Times" w:hAnsi="Times" w:eastAsia="Times"/>
          <w:b w:val="0"/>
          <w:i/>
          <w:color w:val="000000"/>
          <w:sz w:val="22"/>
        </w:rPr>
        <w:t>Indian Social Reformer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garbled version will give some idea of the original.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III, p. 353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609. LETTER TO M. G. BHANDARI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receiving on my behalf the </w:t>
      </w:r>
      <w:r>
        <w:rPr>
          <w:rFonts w:ascii="Times" w:hAnsi="Times" w:eastAsia="Times"/>
          <w:b w:val="0"/>
          <w:i/>
          <w:color w:val="000000"/>
          <w:sz w:val="22"/>
        </w:rPr>
        <w:t>Vedic Magazine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monthly, </w:t>
      </w:r>
      <w:r>
        <w:rPr>
          <w:rFonts w:ascii="Times" w:hAnsi="Times" w:eastAsia="Times"/>
          <w:b w:val="0"/>
          <w:i/>
          <w:color w:val="000000"/>
          <w:sz w:val="22"/>
        </w:rPr>
        <w:t>Purushartha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Marathi monthly, both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publ-ications, </w:t>
      </w:r>
      <w:r>
        <w:rPr>
          <w:rFonts w:ascii="Times" w:hAnsi="Times" w:eastAsia="Times"/>
          <w:b w:val="0"/>
          <w:i/>
          <w:color w:val="000000"/>
          <w:sz w:val="22"/>
        </w:rPr>
        <w:t>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Madras—Hon’ble Mr. Natesan’s </w:t>
      </w:r>
      <w:r>
        <w:rPr>
          <w:rFonts w:ascii="Times" w:hAnsi="Times" w:eastAsia="Times"/>
          <w:b w:val="0"/>
          <w:i w:val="0"/>
          <w:color w:val="000000"/>
          <w:sz w:val="22"/>
        </w:rPr>
        <w:t>monthly and possibly other magazines.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permitted to do propaganda work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 shall want these and other publications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keep myself in touch with public opinion as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and to combat, where necessary, criticism that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>therein.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doubt whether these papers and magazines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coming and which may come in answer to my appeal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recent decision of the Government of India be given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obtain the Government interpretation in the matter as </w:t>
      </w:r>
      <w:r>
        <w:rPr>
          <w:rFonts w:ascii="Times" w:hAnsi="Times" w:eastAsia="Times"/>
          <w:b w:val="0"/>
          <w:i w:val="0"/>
          <w:color w:val="000000"/>
          <w:sz w:val="22"/>
        </w:rPr>
        <w:t>early as possible?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800(40)(3), Pt. III, p. 363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610. LETTER TO RADHAKANT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affected me in your letter is the information you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Messrs Chintamani and Kunzru. You have therefore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get their confirmation and their agreement or to leave me free </w:t>
      </w:r>
      <w:r>
        <w:rPr>
          <w:rFonts w:ascii="Times" w:hAnsi="Times" w:eastAsia="Times"/>
          <w:b w:val="0"/>
          <w:i w:val="0"/>
          <w:color w:val="000000"/>
          <w:sz w:val="22"/>
        </w:rPr>
        <w:t>to get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V. S. SRINIVASA SASTRI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AND BROTHER,</w:t>
      </w:r>
    </w:p>
    <w:p>
      <w:pPr>
        <w:autoSpaceDN w:val="0"/>
        <w:autoSpaceDE w:val="0"/>
        <w:widowControl/>
        <w:spacing w:line="260" w:lineRule="exact" w:before="5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seen that Guruvayur is being made the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by the self-styled sanatanists. There is not much time to lose.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far your health will let you organize the battle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reformers. To the extent it is possible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great Sanskrit learning at the disposal of the cause.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thinking of the thing yourself. But I could not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from sending you a line when I am writing to many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impending storm.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great joy that I am able to take some work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 are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40" w:lineRule="exact" w:before="68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Letters of Srinivasa Sastri</w:t>
      </w:r>
      <w:r>
        <w:rPr>
          <w:rFonts w:ascii="Times" w:hAnsi="Times" w:eastAsia="Times"/>
          <w:b w:val="0"/>
          <w:i w:val="0"/>
          <w:color w:val="000000"/>
          <w:sz w:val="18"/>
        </w:rPr>
        <w:t>, p. 243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“Fasting is the worst form of coercion. No one is </w:t>
      </w:r>
      <w:r>
        <w:rPr>
          <w:rFonts w:ascii="Times" w:hAnsi="Times" w:eastAsia="Times"/>
          <w:b w:val="0"/>
          <w:i w:val="0"/>
          <w:color w:val="000000"/>
          <w:sz w:val="18"/>
        </w:rPr>
        <w:t>satisfied with the Pact, not even Chintamani and Kunzru.”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Sastri, writing to a friend, said he had “written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clearly stating my dissent from his views and my disapproval of his threatened </w:t>
      </w:r>
      <w:r>
        <w:rPr>
          <w:rFonts w:ascii="Times" w:hAnsi="Times" w:eastAsia="Times"/>
          <w:b w:val="0"/>
          <w:i w:val="0"/>
          <w:color w:val="000000"/>
          <w:sz w:val="18"/>
        </w:rPr>
        <w:t>fast”. Sastri also said he favoured the temple-entry of the untouchables.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Servants of India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JAMNALAL BAJAJ</w:t>
      </w:r>
    </w:p>
    <w:p>
      <w:pPr>
        <w:autoSpaceDN w:val="0"/>
        <w:autoSpaceDE w:val="0"/>
        <w:widowControl/>
        <w:spacing w:line="294" w:lineRule="exact" w:before="1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delivered to me just now. It was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to me and I am now dictating this reply. May you have,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birthday, all the blessings you desire, basketfuls of them.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fear death, which comes to all sooner or later—to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humble, to the white and the black, to human beings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creatures? Why grieve over it either? I often feel that death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painful event than birth. I leave aside the pain which the baby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in the mother’s womb before birth. But all of us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in this world which commences from the moment of birth.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helplessness of the baby at the moment of birth—every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as helpless as any other. On the other hand, if our life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we shall have no such experience at the moment of death.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baby does not seek knowledge, nor can it have any.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on the other hand, it is not only possible for one to be in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union with the Brahman but we actually know that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in such a state. Birth always means entering a world of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death can be complete deliverance from suffering.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think from many points of view about the beauty and the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death, and can also meet our death in that spirit. I bless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death may be of this type. This wish includes everything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for your good. The two friends join me in wishing this.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knowing all the facts about your health, I adhere to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expressed. If you are permitted to obtain your food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expense, I see nothing wrong in your doing so.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our body as a trust, and it is our duty as its trustee to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to the best of our ability. You should not ask for or accept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of jaggery to gratify your palate, but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trying and getting even the costliest variety of grapes if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medicine and if they can be had. You need not, therefore,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if you have to eat such food. If we can, we should also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may be placed in similar circumstances to secure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In my view you don’t require all the wheat that is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also think it desirable for you to banish jaggery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food. Your body does not require it at all.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innocent honey instead. Mixing any form of sugar in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its digestibility. It would be better to increase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instead. You are doing right in eating butter and not olive 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olive oil available in India is not always pure, and of course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fresh. Moreover, olive oil does not contain the vitamins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butter does. The vegetables which you eat should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vegetables. Potatoes and similar vegetables are practically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contain starch. You require very little starch,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little you require you will get from wheat.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eat pulses in any circumstances. If you eat a sufficient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butter, two pounds of milk will be enough for you.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increase or diminish their quantity will depend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at the time. You should go on increasing the quantity of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both to as much as you can digest, till your weight becomes steady.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green vegetables, gourd, pumpkin, the different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edible leaves, cabbage, cauliflower, tender bean-pods and brinjal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good. The wheat flour should be whole. If the wheat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properly cleaned before it is ground, no portion of the flour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thrown away. Among fruits, grapes,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pomegranates, apples and pineapple are beneficial for health.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being made in America indicate that a meal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a variety of articles. Fruit has the most nourishing value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eaten alone, and the best practice is to eat it when the stomach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empty. There is even a saying in English to the effect that fruit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is gold and in the afternoon silver. Our first meal,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consist only of fruit, though there would be no harm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preceded by a glass of warm water the first thing in the morning.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get permission to live all the twenty-four hours of the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air, it would be worth while to secure it. It would help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slowly do breathing exercises in open air. You need not at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the cold at night. It will have no harmful effect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if you have properly covered yourself up to the neck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a piece of cloth over the head so as to keep the ears covered.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essential that the lungs should be supplied with the purest air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day and night. You should expose your body to the sun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for as long as you can bear. Discuss all these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 Dr. Contractor and then do what seems best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Madhavji is happy and comfortable in every way. Give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blessings and regards of all three of us to the co-workers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you in the jail. Probably you know what is going on here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regard to untouchability. You can send any suggestions which occur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you. You will be permitted by the authorities there to do so.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but did not get Bhau’s. The thieves who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mattresses, etc., must have been from among those who knew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Cannot the things lying in the red bungalow be removed?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thieves have become neighbours, how long will you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the number of persons keeping watch at night.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meet the thieves themselves? Do Ratilal and Champa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all this?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total loss?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to Radha all at once?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little faith in injections.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 book in the Ashram entitled </w:t>
      </w:r>
      <w:r>
        <w:rPr>
          <w:rFonts w:ascii="Times" w:hAnsi="Times" w:eastAsia="Times"/>
          <w:b w:val="0"/>
          <w:i/>
          <w:color w:val="000000"/>
          <w:sz w:val="22"/>
        </w:rPr>
        <w:t>Vedamen Brahmach-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arya. </w:t>
      </w:r>
      <w:r>
        <w:rPr>
          <w:rFonts w:ascii="Times" w:hAnsi="Times" w:eastAsia="Times"/>
          <w:b w:val="0"/>
          <w:i w:val="0"/>
          <w:color w:val="000000"/>
          <w:sz w:val="22"/>
        </w:rPr>
        <w:t>Ask Prema to find it out and send it to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to the Gujarati: M.M.U./I. Also C.W. 8267.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KIKI LALWANI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my companions know no such thing as rest.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one do? God himself has said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 not relax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a moment, that He needs neither sleep nor food nor drink. </w:t>
      </w:r>
      <w:r>
        <w:rPr>
          <w:rFonts w:ascii="Times" w:hAnsi="Times" w:eastAsia="Times"/>
          <w:b w:val="0"/>
          <w:i w:val="0"/>
          <w:color w:val="000000"/>
          <w:sz w:val="22"/>
        </w:rPr>
        <w:t>How then can any rest be granted to us?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A LETTER</w:t>
      </w:r>
    </w:p>
    <w:p>
      <w:pPr>
        <w:autoSpaceDN w:val="0"/>
        <w:autoSpaceDE w:val="0"/>
        <w:widowControl/>
        <w:spacing w:line="294" w:lineRule="exact" w:before="12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obstacle in the way of those treading the path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difficulty of deciding what to accept as Shastras. What is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simple faith to do when he comes across a plethora of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Sanskrit and passing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utterances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 them? For this reason I have chosen for myself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doctrine of Hinduism, namely, that any conduct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truth and ahimsa is to be eschewed and any book that </w:t>
      </w:r>
      <w:r>
        <w:rPr>
          <w:rFonts w:ascii="Times" w:hAnsi="Times" w:eastAsia="Times"/>
          <w:b w:val="0"/>
          <w:i w:val="0"/>
          <w:color w:val="000000"/>
          <w:sz w:val="22"/>
        </w:rPr>
        <w:t>violates these principles is not a Shastra.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STATEMENT ON UNTOUCHABILITY—IV</w:t>
      </w:r>
    </w:p>
    <w:p>
      <w:pPr>
        <w:autoSpaceDN w:val="0"/>
        <w:tabs>
          <w:tab w:pos="3750" w:val="left"/>
          <w:tab w:pos="4810" w:val="left"/>
        </w:tabs>
        <w:autoSpaceDE w:val="0"/>
        <w:widowControl/>
        <w:spacing w:line="300" w:lineRule="exact" w:before="78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1932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consider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last fast to have been coercion of the worst type.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conceal from you my feeling about Yeravda Pact. I know my view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shared by public men who, because of their respect for your personality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 your  detention in the Yeravda Prison, did not like to say 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public against your action in bringing about the Pact. I consider the Pact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public misfortune which would never have been brought about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 unfortunate  fast. I know of  a very esteemed friend of yours who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refusal had not meant your certain death he would never have given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to the Pact. There is a large number of thinking Hindus who regret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had to accept the Pact, as they think that there would have been no </w:t>
      </w:r>
      <w:r>
        <w:rPr>
          <w:rFonts w:ascii="Times" w:hAnsi="Times" w:eastAsia="Times"/>
          <w:b w:val="0"/>
          <w:i w:val="0"/>
          <w:color w:val="000000"/>
          <w:sz w:val="18"/>
        </w:rPr>
        <w:t>necessity for it if you had only accepted in London what you have done now.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statement you have said, “It was against these millions that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wass undertaken.” I take it that was your intention but in actual result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these millions but others who had no course left open but to suspend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judgment and feeling in the matter and agree to terms to which nothing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would have made them agree, if their refusal had not meant losing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valued life. It was their spontaneous love that brought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transformation inside of five days and brought into being the Yeravda Pact.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correct statement of facts, will it not be more correct to say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fear of your death by starvation which brought about the Pact?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Remembering the circumstances under which it was brought about I think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recognize that much need not be made of it; if the Pact is not carried out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fullness, much less would there be any justification for you to embark on a </w:t>
      </w:r>
      <w:r>
        <w:rPr>
          <w:rFonts w:ascii="Times" w:hAnsi="Times" w:eastAsia="Times"/>
          <w:b w:val="0"/>
          <w:i w:val="0"/>
          <w:color w:val="000000"/>
          <w:sz w:val="18"/>
        </w:rPr>
        <w:t>second fast.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gives me no pleasure to have to criticize a public man of your </w:t>
      </w:r>
      <w:r>
        <w:rPr>
          <w:rFonts w:ascii="Times" w:hAnsi="Times" w:eastAsia="Times"/>
          <w:b w:val="0"/>
          <w:i w:val="0"/>
          <w:color w:val="000000"/>
          <w:sz w:val="18"/>
        </w:rPr>
        <w:t>eminence, but the occasion is such that to keep quiet will not be quite honest.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was Radhakant Malaviya;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380, and “Letter to C. Y. </w:t>
      </w:r>
      <w:r>
        <w:rPr>
          <w:rFonts w:ascii="Times" w:hAnsi="Times" w:eastAsia="Times"/>
          <w:b w:val="0"/>
          <w:i w:val="0"/>
          <w:color w:val="000000"/>
          <w:sz w:val="18"/>
        </w:rPr>
        <w:t>Chintamani”, 11-11-1932.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assumption that the masses whom you have addressed on the question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have accepted your views on that question, simply because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did not publicly oppose your views, is not correct. Because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for your great personality and because of your political leadership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hear in silence and, however much they may be opposed to your views,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know many of them are, at least in Northern India, they would still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it their duty to give you a respectful hearing. As you are aware,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are not very vocal and they do not go out of their way to oppose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views of those who differ from them, and specially if the views are expressed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one of your eminence.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removed from the letter unnecessary paragraphs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public men referred to by the correspondent.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great grief to me if public men the correspondent mentions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suppressed their own opinions and accepted proposals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the threat of my death they would never have endorsed.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acted as the correspondent suggests, they rendered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disservice to the country and failed to appreciate the purely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fast. In public life one has often to perform the </w:t>
      </w:r>
      <w:r>
        <w:rPr>
          <w:rFonts w:ascii="Times" w:hAnsi="Times" w:eastAsia="Times"/>
          <w:b w:val="0"/>
          <w:i w:val="0"/>
          <w:color w:val="000000"/>
          <w:sz w:val="22"/>
        </w:rPr>
        <w:t>painful duty of sacrificing friends for the sake of truth or public weal.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was there in the Pact that these friends considered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highly objectionable? Surely not reservation of seats; not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electorate, nor the method of nomination of candidates by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election, as it has been called. They could not object to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restoring to Harijans social and religious rights, of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cruelly remained dispossessed for ages. The only thing remaining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seats allotted to them, but more than that was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the Rajah-Moonje Pact, and as I have already said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statement, caste Hindus could never give Harijans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seats, if they really believed them to be their own kith and kin,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hitherto kept under their heels. Sorry indeed is the outlook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if what the Pact has given them is regarded as an undeserved </w:t>
      </w:r>
      <w:r>
        <w:rPr>
          <w:rFonts w:ascii="Times" w:hAnsi="Times" w:eastAsia="Times"/>
          <w:b w:val="0"/>
          <w:i w:val="0"/>
          <w:color w:val="000000"/>
          <w:sz w:val="22"/>
        </w:rPr>
        <w:t>concession wrung from reluctant caste Hindus by my fast.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the information given by my correspondent 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be true, I would hold my fast to be doubly justified.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care to live as a member of a society which is chary even of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and tardy measure of justice to its outcastes, who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 fault of their own, and my fast was trebly justified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statement made by my correspondent is true that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whom I have been writing as a matter of fact never endorsed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vehement condemnation of untouchability and that they remained </w:t>
      </w:r>
      <w:r>
        <w:rPr>
          <w:rFonts w:ascii="Times" w:hAnsi="Times" w:eastAsia="Times"/>
          <w:b w:val="0"/>
          <w:i w:val="0"/>
          <w:color w:val="000000"/>
          <w:sz w:val="22"/>
        </w:rPr>
        <w:t>silent or even signified approval purely out of their respect for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“great personality” or my “political leadership”. Life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falsity would be a burden to me. The sooner public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realize the necessity of resisting and asserting themselves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so called Mahatmas like myself, the better it would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 country and for men like me. I should gladly fast even </w:t>
      </w:r>
      <w:r>
        <w:rPr>
          <w:rFonts w:ascii="Times" w:hAnsi="Times" w:eastAsia="Times"/>
          <w:b w:val="0"/>
          <w:i w:val="0"/>
          <w:color w:val="000000"/>
          <w:sz w:val="22"/>
        </w:rPr>
        <w:t>to have such a cleansing of the atmosphere.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correspondent’s is a timely contribution to the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it should know the implications both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the prospective fast. I can only repeat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at my command that my fast is not intended to coerce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act against what he may consider to be the best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or country. My fast is not against persons whom I can name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It is intended imperceptibly and unconsciously to affect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 the millions whom I have in mind and between whom and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an indissoluble bond exists. How such fasts work I do know </w:t>
      </w:r>
      <w:r>
        <w:rPr>
          <w:rFonts w:ascii="Times" w:hAnsi="Times" w:eastAsia="Times"/>
          <w:b w:val="0"/>
          <w:i w:val="0"/>
          <w:color w:val="000000"/>
          <w:sz w:val="22"/>
        </w:rPr>
        <w:t>from personal experience gained more than once.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suggests that “there would have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 Pact if I had only accepted in London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now”. I must not rake up the past beyond saying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done in London what it was possible to do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although he was in London at the time simply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all the facts that are in my possession.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public, however, run away with the idea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letters protesting against the Pact. So far as I can remember,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letter of its kind. There are two or three letters complaining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coercion but none suggesting that, therefore, anything was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that was not their due, and against this one letter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letters and telegrams warmly approving of the fast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Pact. My closest associates both here and in the West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exceptions have endorsed it and themselves felt its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But according to my wont and in order to keep the 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espouse free from any harm, I publish letters containing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especially when it comes from men whom I know to be </w:t>
      </w:r>
      <w:r>
        <w:rPr>
          <w:rFonts w:ascii="Times" w:hAnsi="Times" w:eastAsia="Times"/>
          <w:b w:val="0"/>
          <w:i w:val="0"/>
          <w:color w:val="000000"/>
          <w:sz w:val="22"/>
        </w:rPr>
        <w:t>guided by friendly motives, as my correpondent undoubtedly 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handing in this statement, I received a wire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ever-vigilant secretary of the All-India Anti-Untouchability League, </w:t>
      </w:r>
      <w:r>
        <w:rPr>
          <w:rFonts w:ascii="Times" w:hAnsi="Times" w:eastAsia="Times"/>
          <w:b w:val="0"/>
          <w:i w:val="0"/>
          <w:color w:val="000000"/>
          <w:sz w:val="22"/>
        </w:rPr>
        <w:t>pointing out that the total population of untouchables in India is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sixty millions but under forty. I am sorry for having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figure, although Sjt. Thakkar corrected me even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fast.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10-11-1932</w:t>
      </w:r>
    </w:p>
    <w:p>
      <w:pPr>
        <w:autoSpaceDN w:val="0"/>
        <w:autoSpaceDE w:val="0"/>
        <w:widowControl/>
        <w:spacing w:line="292" w:lineRule="exact" w:before="37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617. TELEGRAM TO THE ZAMORIN OF CALICUT</w:t>
      </w:r>
    </w:p>
    <w:p>
      <w:pPr>
        <w:autoSpaceDN w:val="0"/>
        <w:autoSpaceDE w:val="0"/>
        <w:widowControl/>
        <w:spacing w:line="294" w:lineRule="exact" w:before="8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 WAS   NOT   WITHOUT   PAIN   I    READ  YOUR   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  THE     PRESS  TODAY.   MY  OPINION  IS   THAT  THE   ASSURANCE   GIVEN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  YOU   TO   KELAPPAN   WAS   AN  ASSURANCE   GIVEN  TO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PUBLIC.  WHETHER   KELAPPAN   WAS  DISCOURTEOUS   OR   NOT  I  AM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SURE  YOU  WILL  NOT  REFUSE  TO  CARRY  OUT  A   PUBLIC   DUTY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  THERE   IS   NO  APPRECIATION    ON   THE  PART  OF  A PUBLIC  WORKER.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 WOULD  THEREFORE  URGE YOU   NOT  TO   TAKE  UP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IRRECONCILABLE   ATTITUDE  YOU   HAVE   TAKEN   IN   YOUR  STATEMENT,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 IF  YOU  BELIEVE   THAT  TEMPLE   ENTRY  BY   AVARNA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HINDUS  IS   A   LONG   OVERDUE   REFORM   YOU   WILL   SET </w:t>
      </w:r>
      <w:r>
        <w:rPr>
          <w:rFonts w:ascii="Times" w:hAnsi="Times" w:eastAsia="Times"/>
          <w:b w:val="0"/>
          <w:i w:val="0"/>
          <w:color w:val="000000"/>
          <w:sz w:val="16"/>
        </w:rPr>
        <w:t>ABOUT  OVERCOMING   EVERY     DIFFICULTY.</w:t>
      </w:r>
    </w:p>
    <w:p>
      <w:pPr>
        <w:autoSpaceDN w:val="0"/>
        <w:tabs>
          <w:tab w:pos="5742" w:val="left"/>
        </w:tabs>
        <w:autoSpaceDE w:val="0"/>
        <w:widowControl/>
        <w:spacing w:line="32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12-11-1932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 as usual.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your loss of weight of one pound I show increase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3 lb., having shown nearly 102 lb. today. It is due to my 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more milk. I turn a portion into what may be called cheese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with bread. How long I shall be able to do justice to it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rid of your constipation at once. And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should be taken on an empty stomach. No other food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for two hours thereafter. The second thing to do when one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entry in “Diary, 1932” under this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Zamorin’s letter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7-11-1932;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“The Hindu”, 12-11-1932.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constipated is to avoid protein foods, i.e., bread and also milk,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green vegetables cooked alternately with fruit. That was 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up my body after the fast. And latterly Vallabhbhai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correcting his constipation, heaviness and cough by such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nutritious fat-free and starch-free food. It sustains one’s weight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Dried fruit may be taken of course. It may be wise not to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fruit with fresh. Thus one may take four meals, one consisting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say pomegranate and </w:t>
      </w:r>
      <w:r>
        <w:rPr>
          <w:rFonts w:ascii="Times" w:hAnsi="Times" w:eastAsia="Times"/>
          <w:b w:val="0"/>
          <w:i/>
          <w:color w:val="000000"/>
          <w:sz w:val="22"/>
        </w:rPr>
        <w:t>musambis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other of vegetables, e.g.,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tomatoes, third of dried figs or dates or prunes soaked in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over-night and warmed or cold, the fourth may consist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or pumpkin and lemons squeezed on it or tomatoes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or it may consist of salad made of lettuce and tomatoes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grated carrots. Such food repeated for a few days should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 constipation. Sometimes mere omission of bread or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answer. I take it that your bread is real wholemeal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chapati it is made of unsifted whole-wheat flour. The wheat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thoroughly cleaned before it is ground.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 is absolutely necessary if one is to get the fullest advantage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wheat. These observations are simply to be used as a help and must be </w:t>
      </w:r>
      <w:r>
        <w:rPr>
          <w:rFonts w:ascii="Times" w:hAnsi="Times" w:eastAsia="Times"/>
          <w:b w:val="0"/>
          <w:i w:val="0"/>
          <w:color w:val="000000"/>
          <w:sz w:val="22"/>
        </w:rPr>
        <w:t>corrected from your own experience.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am devoting practically the whole of my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work. The elbows continue to give pain when used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way. Most of my letters I now dictate. For the few I write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hands alternately. This seems to answer the purpose. I have cut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spinning just now to 100 rounds from 200. Of course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slightest cause for anxiety over this pain in the elbows.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rest and nothing else. With returning strength and the filling in </w:t>
      </w:r>
      <w:r>
        <w:rPr>
          <w:rFonts w:ascii="Times" w:hAnsi="Times" w:eastAsia="Times"/>
          <w:b w:val="0"/>
          <w:i w:val="0"/>
          <w:color w:val="000000"/>
          <w:sz w:val="22"/>
        </w:rPr>
        <w:t>of muscle, probably the pain will disappear.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Kisen is still with you. Let her be most rigid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pronunciation.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well and all send you both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42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interested in the 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Wonderful how even </w:t>
      </w:r>
      <w:r>
        <w:rPr>
          <w:rFonts w:ascii="Times" w:hAnsi="Times" w:eastAsia="Times"/>
          <w:b w:val="0"/>
          <w:i w:val="0"/>
          <w:color w:val="000000"/>
          <w:sz w:val="22"/>
        </w:rPr>
        <w:t>such a thing should come to me. I am one of the family.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6249. Courtesy: Mirabehn. Also G.N. 9715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MOTILAL ROY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must dictate my letters. Your book has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knows Bengali quite well. The book was received today.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commenced reading it and fallen in love with it. He will </w:t>
      </w:r>
      <w:r>
        <w:rPr>
          <w:rFonts w:ascii="Times" w:hAnsi="Times" w:eastAsia="Times"/>
          <w:b w:val="0"/>
          <w:i w:val="0"/>
          <w:color w:val="000000"/>
          <w:sz w:val="22"/>
        </w:rPr>
        <w:t>read to me extracts from it as soon as possible.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about varnashrama you will find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in one of the statements issued to the Press.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Sureshbabu I never said that varnashrama was in any shape or form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but I did say that caste was a social evil and had to go some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other. I draw a sharp distinction between varna and caste. All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before on this subject I hold by with perhaps this exception: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vaguely expressed in my previous writings what I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now clearly, namely, that the four varnas are no longer in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order, even as the four Ashrams are not. Hence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there is only one varna in existence. We are all Shudras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bring ourselves to believe this, the merger of the Harijans in </w:t>
      </w:r>
      <w:r>
        <w:rPr>
          <w:rFonts w:ascii="Times" w:hAnsi="Times" w:eastAsia="Times"/>
          <w:b w:val="0"/>
          <w:i/>
          <w:color w:val="000000"/>
          <w:sz w:val="22"/>
        </w:rPr>
        <w:t>Savarana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becomes incredibly simple and in course of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be able to reconstruct the old varnas. I also seem to see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than before that the law our ancestors discovered was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varnas were four and were always to remain four,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had to follow his own varna which is most nearly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word profession in English. It was no part of varnadharma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dining or marrying, varna determined the profession.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grew up of people of the same varna restricting marriage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varna. Restriction on inter-dining was of a much later growth,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marrying outside one’s varna did not entail forfeiture of the varna.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develop my idea of varnadharma in the statements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issuing, but I think I have said sufficient in my letter to enable you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my 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of the Sangha.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VALJI AND MAHENDRA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 VALJI,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 written on a slip of paper. Vallabhbhai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every page of your booklet carefully and said to me: “What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upon Valji? Can anyone who cares write this kind of thing?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Christian can. If Valji wants to write, he should write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which our people can understand.” Mahadev has not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criticism as he has not gone further than reading the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headings, but he will read the book now. I will let you know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after he has read it. Personally, I do not think any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free. If, however, a person who requires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cannot afford to buy it, you may supply a copy to him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stock.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MANU,</w:t>
      </w:r>
    </w:p>
    <w:p>
      <w:pPr>
        <w:autoSpaceDN w:val="0"/>
        <w:autoSpaceDE w:val="0"/>
        <w:widowControl/>
        <w:spacing w:line="294" w:lineRule="exact" w:before="4" w:after="5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time your handwriting was better. Do write to me regularly.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46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0" w:after="0"/>
              <w:ind w:left="1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P. O.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ANJOLI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7443.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621. LETTER TO FULCHAND B. SHAH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got your letter later than I had expected,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now that I have got it. I had heard about the illness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was all the more eager to hear from you. I do get reports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Ahmednagar. All the prisoners are now out of danger. They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well enough. Gangabehn and others even visited them.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three of us are well here. I have almost regained my strength.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indicate which Fulchand Shah this is. However,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Ahmednagar suggests Fulchand Bapuji Shah who was at this time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 is Visapur jail. There had been some conflict between the political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>and jail authorities there.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in Prayag and Pyarelal is in Bombay. Jamnalalji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moderately good health. He is suffering from some ear disease,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cause for anxiety. Ba is at Sabarmati.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9466. Courtesy: Chandrakant F.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letter from the mill-hands. I have advised them to see </w:t>
      </w:r>
      <w:r>
        <w:rPr>
          <w:rFonts w:ascii="Times" w:hAnsi="Times" w:eastAsia="Times"/>
          <w:b w:val="0"/>
          <w:i w:val="0"/>
          <w:color w:val="000000"/>
          <w:sz w:val="22"/>
        </w:rPr>
        <w:t>you and to act as you suggest.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32773</w:t>
      </w:r>
    </w:p>
    <w:p>
      <w:pPr>
        <w:autoSpaceDN w:val="0"/>
        <w:autoSpaceDE w:val="0"/>
        <w:widowControl/>
        <w:spacing w:line="260" w:lineRule="exact" w:before="398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SECRETARY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ANTI-UNTOUCHABILITY </w:t>
      </w:r>
      <w:r>
        <w:rPr>
          <w:rFonts w:ascii="Times" w:hAnsi="Times" w:eastAsia="Times"/>
          <w:b w:val="0"/>
          <w:i/>
          <w:color w:val="000000"/>
          <w:sz w:val="24"/>
        </w:rPr>
        <w:t>LEAGUE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AHMEDABAD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place the Depressed Classes in a position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be insulted or injured. We should place ourselves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for their sake. . . .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proposal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excellent but if public opinion is opposed to it, </w:t>
      </w:r>
      <w:r>
        <w:rPr>
          <w:rFonts w:ascii="Times" w:hAnsi="Times" w:eastAsia="Times"/>
          <w:b w:val="0"/>
          <w:i w:val="0"/>
          <w:color w:val="000000"/>
          <w:sz w:val="22"/>
        </w:rPr>
        <w:t>I see the risk involved in this experiment.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10-11-1932</w:t>
      </w:r>
    </w:p>
    <w:p>
      <w:pPr>
        <w:autoSpaceDN w:val="0"/>
        <w:autoSpaceDE w:val="0"/>
        <w:widowControl/>
        <w:spacing w:line="240" w:lineRule="exact" w:before="16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the source bears the date November 10.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had informed Gandhiji that the League proposed to </w:t>
      </w:r>
      <w:r>
        <w:rPr>
          <w:rFonts w:ascii="Times" w:hAnsi="Times" w:eastAsia="Times"/>
          <w:b w:val="0"/>
          <w:i w:val="0"/>
          <w:color w:val="000000"/>
          <w:sz w:val="18"/>
        </w:rPr>
        <w:t>appoint persons belonging to Depressed Classes to serve drinking-water to passers-</w:t>
      </w:r>
      <w:r>
        <w:rPr>
          <w:rFonts w:ascii="Times" w:hAnsi="Times" w:eastAsia="Times"/>
          <w:b w:val="0"/>
          <w:i w:val="0"/>
          <w:color w:val="000000"/>
          <w:sz w:val="18"/>
        </w:rPr>
        <w:t>by on public roads.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RAMANANDA CHATTERJEE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 BABU,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copies of the annual reports...</w:t>
      </w: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of the Backward Classes of Bengal and Assam. Glancing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page of the reports I note the steady progress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work of amelioration. May its efforts bear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>fruit from day to day.</w:t>
      </w:r>
    </w:p>
    <w:p>
      <w:pPr>
        <w:autoSpaceDN w:val="0"/>
        <w:autoSpaceDE w:val="0"/>
        <w:widowControl/>
        <w:spacing w:line="240" w:lineRule="exact" w:before="68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9581. Courtesy: Santa Devi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625. LETTER TO BHUDEB MUKERJI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tabs>
          <w:tab w:pos="4630" w:val="left"/>
        </w:tabs>
        <w:autoSpaceDE w:val="0"/>
        <w:widowControl/>
        <w:spacing w:line="294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Rewritten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absolved me from having to write to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letter, I must not avail myself of your kindness.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evidently ascribed to the workers against untouchability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they have themselves claimed. No one has ever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varnashrama dharma. And you are wholly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the movement is carried on by or is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speaking people. It is a mass movement in which even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men and women are taking part with religious zeal,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sure that varnadharma and Ashrama dharma are being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appreciable degree by even those who regard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orthodox? Again I do not know what you wish to convey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“levelling”, and you write of forcible levelling.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anybody has used force to level down anybody else,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latter expression may mean. And you are surely libelling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 when you ascribe to them vices from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touchables, you evidently claim, are free. Not all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toddy or liquor dealing, and what is worse-drinking or selling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intoxicating liquors? Have you any personal experience of the private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56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Illegible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ex-lecturer of Calcutta University; he had written to Gandhiji on October </w:t>
      </w:r>
      <w:r>
        <w:rPr>
          <w:rFonts w:ascii="Times" w:hAnsi="Times" w:eastAsia="Times"/>
          <w:b w:val="0"/>
          <w:i w:val="0"/>
          <w:color w:val="000000"/>
          <w:sz w:val="18"/>
        </w:rPr>
        <w:t>30 (S.N. 18596).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308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untouchables? Do you consider them to be guilty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hideous immorality of the lives of many touchables who disgrace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Hinduism? And who is responsible for whatever is bad </w:t>
      </w:r>
      <w:r>
        <w:rPr>
          <w:rFonts w:ascii="Times" w:hAnsi="Times" w:eastAsia="Times"/>
          <w:b w:val="0"/>
          <w:i w:val="0"/>
          <w:color w:val="000000"/>
          <w:sz w:val="22"/>
        </w:rPr>
        <w:t>about untouchables? I refrain from saying more. From your letter-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I see that you are yourself a distinguished product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and have obtained an </w:t>
      </w:r>
      <w:r>
        <w:rPr>
          <w:rFonts w:ascii="Times" w:hAnsi="Times" w:eastAsia="Times"/>
          <w:b w:val="0"/>
          <w:i/>
          <w:color w:val="000000"/>
          <w:sz w:val="22"/>
        </w:rPr>
        <w:t>upadhi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knowledge of San-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khya and Vedanta. I have never seen anything in either Sankhya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Vedanta that teaches a man to hold in contempt his fellow-beings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do in almost every line of your letter. And my grief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 by my strong suspicion that you have never cared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those unfortunate fellow-Hindus whom you and 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who have arrogated superiority for themselves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down to dust. I invite you to read the signs of the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me in thinking that purification of Hinduism will not come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arrogance and slander of innocent people.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HUDEB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UKERJI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346" w:space="0"/>
            <w:col w:w="31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2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346" w:space="0"/>
            <w:col w:w="317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18609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626. LETTER TO G. S. NARASIMHACHARI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23rd ultimo was received in due course,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you now know I was unable to reply earlier. Students,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work heartily and intelligently, can do much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opposition. They can go to the quarters of the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fraternize with them on equal terms, understand their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those in their power to remove, bring them medical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the laws of cleanliness, conduct night and day schools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invite them to their games and take their children for outings.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difficulties which they cannot remove, they can bring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local branch of the newly-established League or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body, make a thoroughly critical and scholarly study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conditions and publish it in pamphlet form. This is the most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Andhra University College Telugu Association, Vizaga-</w:t>
      </w:r>
      <w:r>
        <w:rPr>
          <w:rFonts w:ascii="Times" w:hAnsi="Times" w:eastAsia="Times"/>
          <w:b w:val="0"/>
          <w:i w:val="0"/>
          <w:color w:val="000000"/>
          <w:sz w:val="18"/>
        </w:rPr>
        <w:t>patnam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and the easiest way students can serve without interfering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studies. But if they have to face opposition from elders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this silent service, they must stand their ground,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being irritated and without weakening.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let me know whether you have begun this work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have, how many are doing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7-12-1932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627. LETTER TO K.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can see and feel, the battle at Guruvayur is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importance and orthodoxy is to concentrate all its fire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temple. I should welcome it. It should result in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than I had expected. But that means that all that is best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to consolidate itself and resist the orthodox onrush.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anxious therefore for you, if it is possible for you and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to throw yourself heart and soul into the movement.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from your writings on the last fast that you were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fasting. I hold very strong views about it and feel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legitimate weapon, but that for one who will not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any shape or form it becomes obligatory under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And now that I am free to receive visitors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this movement I would like you to see me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week, at, say, 1 o’clock, so that we can discuss the ethics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penitential public fasts and see whether we cannot agree.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enough to feel sure that if in the course of our discussion I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my own error I shall have no hesitation in retracing my step.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221-2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Indian Social Reformer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RABINDRANATH TAGORE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statement I have circulated to the Press.1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your blessings, if I can have them, for this further effort.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you feel that this effort is, if possible, purer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 last fast had a political tinge about it and superficial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say that it was aimed at the British Government.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ordeal has to come, it will not be possible to give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to it. You will of course recall that the last fast was broken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clearest possible notice that I might have to resume it if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breach of faith by the so-called caste Hindus. The prospective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Guruvayur temple is absolutely a point of honour.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orthodox section the centre of attack and is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all-India significance. I rather like it. But it makes it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 liberalizing influences to be collected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in motion in order to overthrow the monster of untouchability. I </w:t>
      </w:r>
      <w:r>
        <w:rPr>
          <w:rFonts w:ascii="Times" w:hAnsi="Times" w:eastAsia="Times"/>
          <w:b w:val="0"/>
          <w:i w:val="0"/>
          <w:color w:val="000000"/>
          <w:sz w:val="22"/>
        </w:rPr>
        <w:t>want your whole-hearted co-opeartion if you feel as I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40" w:lineRule="exact" w:before="68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4635.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pp.220-1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629. LETTER TO AMBALAL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0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most of your views about untouchability,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which you have given for refusing to join the Committee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convinced me. I do believe that Hindus who are known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should join such a committee. If, however,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such Hindus to join, the very work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been formed is held up, we should do without them, </w:t>
      </w:r>
      <w:r>
        <w:rPr>
          <w:rFonts w:ascii="Times" w:hAnsi="Times" w:eastAsia="Times"/>
          <w:b w:val="0"/>
          <w:i w:val="0"/>
          <w:color w:val="000000"/>
          <w:sz w:val="22"/>
        </w:rPr>
        <w:t>and, irrespective of whether or not the Committee includes such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“Statement on Untouchability-I”;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Untouchability”, 4-11-1932.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Ambalal Sarabhai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those who have a religious disposition and want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reforms as well must join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of responsibility which a person feels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which he accepts in joining a body, he would not feel or </w:t>
      </w:r>
      <w:r>
        <w:rPr>
          <w:rFonts w:ascii="Times" w:hAnsi="Times" w:eastAsia="Times"/>
          <w:b w:val="0"/>
          <w:i w:val="0"/>
          <w:color w:val="000000"/>
          <w:sz w:val="22"/>
        </w:rPr>
        <w:t>accept if he did not join it, however much he tried.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the point on which we differ. Though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usefulness and necessity of meetings, processions, speeches,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conferences, etc., I believe that without constructive work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eradicating untouchability completely nor will large 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of Harijans learn to hate it. It is certainly true that such work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 army of voluntary workers, both men and women,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money. If, however, you recognize the imperative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work, you should not refuse to attempt it merely out of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not get the needed money and such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 think that, in a great movement like this, we cannot ignore a </w:t>
      </w:r>
      <w:r>
        <w:rPr>
          <w:rFonts w:ascii="Times" w:hAnsi="Times" w:eastAsia="Times"/>
          <w:b w:val="0"/>
          <w:i w:val="0"/>
          <w:color w:val="000000"/>
          <w:sz w:val="22"/>
        </w:rPr>
        <w:t>single aspect of the task.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222-3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RUKMINIDEVI AND BENARSILAL BAZAJ</w:t>
      </w:r>
    </w:p>
    <w:p>
      <w:pPr>
        <w:autoSpaceDN w:val="0"/>
        <w:autoSpaceDE w:val="0"/>
        <w:widowControl/>
        <w:spacing w:line="294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right method to follow for writing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doing any other work is to fix the time for every work.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wish to write every week, then you should fix in your mind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an hour when you will write. Then the thought will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your mind and you will be able to write regularly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difficulty. What is the name of the vaid from Mathura? Do you </w:t>
      </w:r>
      <w:r>
        <w:rPr>
          <w:rFonts w:ascii="Times" w:hAnsi="Times" w:eastAsia="Times"/>
          <w:b w:val="0"/>
          <w:i w:val="0"/>
          <w:color w:val="000000"/>
          <w:sz w:val="22"/>
        </w:rPr>
        <w:t>get cow’s milk there? Is the ghee made from cow’s or buffalo’s milk?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BENARSI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signature. Father writes to me every week. How is his </w:t>
      </w:r>
      <w:r>
        <w:rPr>
          <w:rFonts w:ascii="Times" w:hAnsi="Times" w:eastAsia="Times"/>
          <w:b w:val="0"/>
          <w:i w:val="0"/>
          <w:color w:val="000000"/>
          <w:sz w:val="22"/>
        </w:rPr>
        <w:t>work prospering? What does he do in Dublin?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9144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MANILAL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returned from Madras very soon. It was very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with Sir Kurma. Sastri is a man of few words. Don’t believe </w:t>
      </w:r>
      <w:r>
        <w:rPr>
          <w:rFonts w:ascii="Times" w:hAnsi="Times" w:eastAsia="Times"/>
          <w:b w:val="0"/>
          <w:i w:val="0"/>
          <w:color w:val="000000"/>
          <w:sz w:val="22"/>
        </w:rPr>
        <w:t>what people may say against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 letter from Pragji. Read it and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it. Do not get angry with him. Try to understand 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and then write to me. I will write to him only after I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may observe that what he writes is quite the opposite of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complain.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promised to return there in December,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start making preparations.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Reply to me by return of post.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RAIHANA TYABJI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BELOVED DAUGHTER RAIHANA,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postcard. My fear has come true.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to me regularly, whenever I do not get a letter from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uneasy. When you are not well you can ask Father or Mother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postcard. Whatever may happen, I certainly do not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should write to me when you are ill. How did you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ill? Did you overwork? You ought not to fall ill. I hope you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need not reply to this letter yourself. It will do if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drops me a postcard. I have not received Hamida’s letter so far. </w:t>
      </w:r>
      <w:r>
        <w:rPr>
          <w:rFonts w:ascii="Times" w:hAnsi="Times" w:eastAsia="Times"/>
          <w:b w:val="0"/>
          <w:i/>
          <w:color w:val="000000"/>
          <w:sz w:val="22"/>
        </w:rPr>
        <w:t>Khuda Hafiz.</w:t>
      </w:r>
    </w:p>
    <w:p>
      <w:pPr>
        <w:autoSpaceDN w:val="0"/>
        <w:autoSpaceDE w:val="0"/>
        <w:widowControl/>
        <w:spacing w:line="22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TO ANTI-UNTOUCHABILITY LEAGUE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UDIPI</w:t>
      </w:r>
    </w:p>
    <w:p>
      <w:pPr>
        <w:autoSpaceDN w:val="0"/>
        <w:autoSpaceDE w:val="0"/>
        <w:widowControl/>
        <w:spacing w:line="294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clear in my mind that there is no occasion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satyagraha just now. You have to cultivate public opinion in your </w:t>
      </w:r>
      <w:r>
        <w:rPr>
          <w:rFonts w:ascii="Times" w:hAnsi="Times" w:eastAsia="Times"/>
          <w:b w:val="0"/>
          <w:i w:val="0"/>
          <w:color w:val="000000"/>
          <w:sz w:val="22"/>
        </w:rPr>
        <w:t>favour by the gentlest means. You should see whether the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population is in favour of Harijans being admitted to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terms as the other, and you should also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is not the only thing to be done. You have to ascertain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untouchables in your neighbourhood in every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life, make a scientific study and pass the results of your study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alleviating at the same time such distress among the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>you are capable of doing.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LETTER TO C. Y. CHINTAMANI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you guessed who the author of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the fourth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untouchability was.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therein were those of your good self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Hridayanath Kunzru. Radhakant, the writer, has now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upon my request to disclose his name to you and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Kunzru. Before I say anything, it is due to you that I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whether you actually felt coerced by my fast and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your conscience. I am writing to Pandit Kunzru also.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II. p. 235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LETTER TO BASANTI DEVI DAS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at all following the papers you must have noticed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dark reactionary forces are being brought together to impede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of purification. It is therefore time for all that is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uplifting in Hinduism to combine together and make a united </w:t>
      </w:r>
      <w:r>
        <w:rPr>
          <w:rFonts w:ascii="Times" w:hAnsi="Times" w:eastAsia="Times"/>
          <w:b w:val="0"/>
          <w:i w:val="0"/>
          <w:color w:val="000000"/>
          <w:sz w:val="22"/>
        </w:rPr>
        <w:t>effort to overthrow the many-headed monster of untouchability. Will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of Untouchability—IV”, 9-11-1932.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available, but according to the source the contents of the </w:t>
      </w:r>
      <w:r>
        <w:rPr>
          <w:rFonts w:ascii="Times" w:hAnsi="Times" w:eastAsia="Times"/>
          <w:b w:val="0"/>
          <w:i w:val="0"/>
          <w:color w:val="000000"/>
          <w:sz w:val="18"/>
        </w:rPr>
        <w:t>two letters were identical.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respond? If you will not summon up courage enough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 dare not accuse you of laziness. I hope you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send me a wire. It was only last week that I invited Urmila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go down to the South in answer to a summons from Kerala.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at once wired consent. Will you do likewise? I do not say go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South, but I do want you to promise to take a due share in the uplift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field of work shall be chosen by you unless you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>that also to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LETTER TO ESTHER MENON</w:t>
      </w:r>
    </w:p>
    <w:p>
      <w:pPr>
        <w:autoSpaceDN w:val="0"/>
        <w:autoSpaceDE w:val="0"/>
        <w:widowControl/>
        <w:spacing w:line="294" w:lineRule="exact" w:before="1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latest letter telling me how in ecstasy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run to the telegraph office to wire to me and how you subse-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quently realized that that would have been wrong if only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poor people and all the money we had, had to be held in trust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service. And I had your long love letter which you had sent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address.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 fast was well worth it even for enabling Menon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smoking. The value lies in having given up a thing which had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him. I know that many young men and young women,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old women were moved to such restraint and self-denial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fast week. It shows that it was from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and we all admired the group photo with Andrews in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good. And the bare-bodied Tangai. She looks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>picture.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in your next letter to see the account of your visit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diseased sister.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the Sunfield School people giving me </w:t>
      </w:r>
      <w:r>
        <w:rPr>
          <w:rFonts w:ascii="Times" w:hAnsi="Times" w:eastAsia="Times"/>
          <w:b w:val="0"/>
          <w:i w:val="0"/>
          <w:color w:val="000000"/>
          <w:sz w:val="22"/>
        </w:rPr>
        <w:t>an account of the new buildings.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trifle with your body by putting into it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suit it. You cannot build your body on pulses.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need them at all. Your diet must consist largely of milk, eggs (since</w:t>
      </w:r>
    </w:p>
    <w:p>
      <w:pPr>
        <w:autoSpaceDN w:val="0"/>
        <w:autoSpaceDE w:val="0"/>
        <w:widowControl/>
        <w:spacing w:line="220" w:lineRule="exact" w:before="3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C. R. 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news of the termination of the fast by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take them and it is well you do) and whole-meal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and green vegetables, salads, tomatoes, spinach, marrow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Even as a soldier keeps his arms clean and in order so must we </w:t>
      </w:r>
      <w:r>
        <w:rPr>
          <w:rFonts w:ascii="Times" w:hAnsi="Times" w:eastAsia="Times"/>
          <w:b w:val="0"/>
          <w:i w:val="0"/>
          <w:color w:val="000000"/>
          <w:sz w:val="22"/>
        </w:rPr>
        <w:t>keep our arms (God-given bodies) clean and in perfect order.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almost regained my strength and am taking normal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writes regularly every week and is keeping well. Devdas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but is overworking himself and so is Pyarelal. Mahadev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with me. Tilakam is at the Ashram. He is a good young man. </w:t>
      </w:r>
      <w:r>
        <w:rPr>
          <w:rFonts w:ascii="Times" w:hAnsi="Times" w:eastAsia="Times"/>
          <w:b w:val="0"/>
          <w:i w:val="0"/>
          <w:color w:val="000000"/>
          <w:sz w:val="22"/>
        </w:rPr>
        <w:t>He is not strong in body.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young friend from Denmark. Ba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 think she has aged more than I have, though she is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wonderfully active. Her mind gets easily tired. She worries too 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and in addition kisses to the children.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115.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pp. 95-6.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LETTER TO S. M. MICHAEL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sorry, indeed, if my prospective fast should deprive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of his or her intellectual freedom. Anyway, I have declared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terms that it is intended only to affect the mass mind.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friends and co-workers who believe in the removal of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touchability will be stirred to action. That is no matter for regret.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if you have a clear call of conscience you will,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will hardly expect it to move me if I continue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also obeying God’s call.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21-11-1932. 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236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announced his intention to commence, from December 1, a </w:t>
      </w:r>
      <w:r>
        <w:rPr>
          <w:rFonts w:ascii="Times" w:hAnsi="Times" w:eastAsia="Times"/>
          <w:b w:val="0"/>
          <w:i w:val="0"/>
          <w:color w:val="000000"/>
          <w:sz w:val="18"/>
        </w:rPr>
        <w:t>counter-fast as a mark of “disappointment and protest” against what he described as</w:t>
      </w:r>
      <w:r>
        <w:rPr>
          <w:rFonts w:ascii="Times" w:hAnsi="Times" w:eastAsia="Times"/>
          <w:b w:val="0"/>
          <w:i w:val="0"/>
          <w:color w:val="000000"/>
          <w:sz w:val="18"/>
        </w:rPr>
        <w:t>“coercive fast” on the question of temple-entry decided on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LETTER TO P. N. RAJBHOJ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be able to see you and the friends who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I feel thankful that my advice proved acceptable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no satyagraha should be attempted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nor any fast undertaken by anybody, whilst all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concentrated on Guruvayur. Nor should anybody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sympathetic fast, should it become necessary for Sjt. </w:t>
      </w:r>
      <w:r>
        <w:rPr>
          <w:rFonts w:ascii="Times" w:hAnsi="Times" w:eastAsia="Times"/>
          <w:b w:val="0"/>
          <w:i w:val="0"/>
          <w:color w:val="000000"/>
          <w:sz w:val="22"/>
        </w:rPr>
        <w:t>Kelappan and myself to do so. My advice however to suspend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whilst all energy is being devoted to Guruvayur temple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no other effort should be made about opening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That has to be made unremittingly. But just now it is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honour with caste Hindus to do so. It will be time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think of it when it is clearly established that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nothing to secure the opening of public temples to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every day brings the news of some temple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opened somewhere to the Harijans and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that I have been receiving such effort is being continued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undoubtedly not with the same enthusiasm that marked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week. What however Harijans may do to facilitate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is to take up, so far as it is possible, internal reform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observance of the laws of cleanliness, and giving up carrion and </w:t>
      </w:r>
      <w:r>
        <w:rPr>
          <w:rFonts w:ascii="Times" w:hAnsi="Times" w:eastAsia="Times"/>
          <w:b w:val="0"/>
          <w:i w:val="0"/>
          <w:color w:val="000000"/>
          <w:sz w:val="22"/>
        </w:rPr>
        <w:t>drink. I have discussed such things exhaustively with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opening facilities for the technical training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children and offering scholarships to deserving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youths, I propose to discuss with Seth Ghanshyamdas Birla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A.I.A.U. 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they come here to see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787.Also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 II, pp. 233-4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Anti-Untouchability League. The name was later changed to Harijan </w:t>
      </w:r>
      <w:r>
        <w:rPr>
          <w:rFonts w:ascii="Times" w:hAnsi="Times" w:eastAsia="Times"/>
          <w:b w:val="0"/>
          <w:i w:val="0"/>
          <w:color w:val="000000"/>
          <w:sz w:val="18"/>
        </w:rPr>
        <w:t>Sevak Sangh.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639. LETTER TO SHYAMJI MARWADI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SHYAMJI,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glad that you wrote to me.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with the chief workers the problem of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in Bombay. Keep me constantly informed and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5206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640. A LETTER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 is still with us. I do not miss him because I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no more. All this time he used both to receive and to give. </w:t>
      </w:r>
      <w:r>
        <w:rPr>
          <w:rFonts w:ascii="Times" w:hAnsi="Times" w:eastAsia="Times"/>
          <w:b w:val="0"/>
          <w:i w:val="0"/>
          <w:color w:val="000000"/>
          <w:sz w:val="22"/>
        </w:rPr>
        <w:t>Now he only gives.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G.D. BIRLA</w:t>
      </w:r>
    </w:p>
    <w:p>
      <w:pPr>
        <w:autoSpaceDN w:val="0"/>
        <w:autoSpaceDE w:val="0"/>
        <w:widowControl/>
        <w:spacing w:line="294" w:lineRule="exact" w:before="10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you too must have received mine. As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meeting fairly soon, I will not write at length.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urgent to be communicated.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League’s scheme. I will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when we meet.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Bhai Ambalal requesting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the League. We must take up simultaneously both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constructive work. The League cannot leave out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because I am doing it. What I may be doing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But this too we shall discuss at length when we meet.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the League cannot take up the matter of inter-dining.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needs the services of a lady from the north. After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>Rajaji I have sent a wire to Urmiladevi that she is to go. I feel that her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Ambalal”, 10-11-1932.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should be borne by the League. For the present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some money from the funds I had recently received.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pass these on to the League. If the League approves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Urmiladevi being sent, it will pay her the rest of her expenses.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it is decided that the League’s programme cannot envisage </w:t>
      </w:r>
      <w:r>
        <w:rPr>
          <w:rFonts w:ascii="Times" w:hAnsi="Times" w:eastAsia="Times"/>
          <w:b w:val="0"/>
          <w:i w:val="0"/>
          <w:color w:val="000000"/>
          <w:sz w:val="22"/>
        </w:rPr>
        <w:t>this kind of expense we shall see what we can do.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maintaining fairly good health. The weight too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satisfactory. No doubt I miss some of my former energy. I am sure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soon recover it. You must build up your body. I do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you write about soda bicarb.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doctor friend once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 daily intake of soda can keep off rheumatism.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in other ways too. I have never experienced any harm from </w:t>
      </w:r>
      <w:r>
        <w:rPr>
          <w:rFonts w:ascii="Times" w:hAnsi="Times" w:eastAsia="Times"/>
          <w:b w:val="0"/>
          <w:i w:val="0"/>
          <w:color w:val="000000"/>
          <w:sz w:val="22"/>
        </w:rPr>
        <w:t>it and in any case, a little soda is always present in the water.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pledge. I have not studied it very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but it seems all 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7903.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VIYOGI HARI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I was so pleased. I like Tandonji’s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best. Your feild is literature and service to the cause of Hindi.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this you can also do Harijan service, you will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do not see any reason for reviving </w:t>
      </w:r>
      <w:r>
        <w:rPr>
          <w:rFonts w:ascii="Times" w:hAnsi="Times" w:eastAsia="Times"/>
          <w:b w:val="0"/>
          <w:i/>
          <w:color w:val="000000"/>
          <w:sz w:val="22"/>
        </w:rPr>
        <w:t>Patit 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our conduct is the best form of propaganda.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>many newspapers; your articles will always find a place in them.</w:t>
      </w:r>
    </w:p>
    <w:p>
      <w:pPr>
        <w:autoSpaceDN w:val="0"/>
        <w:autoSpaceDE w:val="0"/>
        <w:widowControl/>
        <w:spacing w:line="240" w:lineRule="exact" w:before="68" w:after="2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certainly come if you wish to meet 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1072</w:t>
      </w:r>
    </w:p>
    <w:p>
      <w:pPr>
        <w:autoSpaceDN w:val="0"/>
        <w:autoSpaceDE w:val="0"/>
        <w:widowControl/>
        <w:spacing w:line="220" w:lineRule="exact" w:before="4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Quoting Dr. Kellogg’s opinion, the addressee had suggested that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give up soda bicarb as its daily use was harmful to the stomach and caused </w:t>
      </w:r>
      <w:r>
        <w:rPr>
          <w:rFonts w:ascii="Times" w:hAnsi="Times" w:eastAsia="Times"/>
          <w:b w:val="0"/>
          <w:i w:val="0"/>
          <w:color w:val="000000"/>
          <w:sz w:val="18"/>
        </w:rPr>
        <w:t>nausea.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643. INTERVIEW TO P. N. RAJBHOJ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RAJBHOJ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untouchables are trying to enter the temples by all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means. Suppose the methods of persuasion and mutual goodwill fail, do you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untouchables should resort to satyagraha? If they may resort to it, what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the method adopted?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circumstances I don’t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at all advisable or needed. All efforts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on Guruvayur. Harijans should for the time being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caste men are doing. Whatever happens about Guruvayur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happen to many if not all the other temples.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In the case of the entry into the Parvati temple all methods have been tried,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the attempts of Sjts. Jamnalal Bajaj and Mr. N. C. Kelkar. May I know how </w:t>
      </w:r>
      <w:r>
        <w:rPr>
          <w:rFonts w:ascii="Times" w:hAnsi="Times" w:eastAsia="Times"/>
          <w:b w:val="0"/>
          <w:i w:val="0"/>
          <w:color w:val="000000"/>
          <w:sz w:val="18"/>
        </w:rPr>
        <w:t>to get out of this fix?</w:t>
      </w:r>
    </w:p>
    <w:p>
      <w:pPr>
        <w:autoSpaceDN w:val="0"/>
        <w:autoSpaceDE w:val="0"/>
        <w:widowControl/>
        <w:spacing w:line="280" w:lineRule="exact" w:before="3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aware of your efforts and satyagraha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 temple. Even regarding this I should advise you to wait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matter is settled one way or the other. In the meanwhile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carry on negotiations with the Parvati Trustees and create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Now that Government has permitted you to do untouchability work </w:t>
      </w:r>
      <w:r>
        <w:rPr>
          <w:rFonts w:ascii="Times" w:hAnsi="Times" w:eastAsia="Times"/>
          <w:b w:val="0"/>
          <w:i w:val="0"/>
          <w:color w:val="000000"/>
          <w:sz w:val="18"/>
        </w:rPr>
        <w:t>unfettered what objections have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 come out and devote yourself to this cause </w:t>
      </w:r>
      <w:r>
        <w:rPr>
          <w:rFonts w:ascii="Times" w:hAnsi="Times" w:eastAsia="Times"/>
          <w:b w:val="0"/>
          <w:i w:val="0"/>
          <w:color w:val="000000"/>
          <w:sz w:val="18"/>
        </w:rPr>
        <w:t>alone?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accept my freedom under any restrictions.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I must not discuss.</w:t>
      </w:r>
    </w:p>
    <w:p>
      <w:pPr>
        <w:autoSpaceDN w:val="0"/>
        <w:autoSpaceDE w:val="0"/>
        <w:widowControl/>
        <w:spacing w:line="260" w:lineRule="exact" w:before="4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learn from the correspondence published in the papers that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announced a fast in suit with Mr. Kelappan. Suppose any “touchable” or untouchable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announces another fast in connection with some other noteworthy temple, say Kashi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Vishveshwar, may I know whether you will be prepared to stake your life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case? Do you think that your person will be able to cope with this anomalous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given my word to Mr. Kelappan, and I am in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start my fast with him on the 2nd of January, 1933.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 starts a similar fast in respect of another temple,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hold myself bound to join him. Every case has to be examined on</w:t>
      </w:r>
    </w:p>
    <w:p>
      <w:pPr>
        <w:autoSpaceDN w:val="0"/>
        <w:autoSpaceDE w:val="0"/>
        <w:widowControl/>
        <w:spacing w:line="220" w:lineRule="exact" w:before="3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text reproduced here is from a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gives both questions and answers. Some of the answers are reproduced from a </w:t>
      </w:r>
      <w:r>
        <w:rPr>
          <w:rFonts w:ascii="Times" w:hAnsi="Times" w:eastAsia="Times"/>
          <w:b w:val="0"/>
          <w:i w:val="0"/>
          <w:color w:val="000000"/>
          <w:sz w:val="18"/>
        </w:rPr>
        <w:t>photostat of a typewritten copy containing corrections in Gandhiji’s own hand.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merits. And in no case should workers resort to fast without full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 and justification.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 What are the obligations and duties of the “touchables” and untouchables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indiscriminate use by both of public wells or such other common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sources of water, tanks, etc.?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untouchables have as much right to have water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wells and tanks as the “touchables”. The matter, in case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should be settled amicably by persuasion and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difficulties which cannot be solved locally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the notice of the All-India Anti-Untouchability League. I </w:t>
      </w:r>
      <w:r>
        <w:rPr>
          <w:rFonts w:ascii="Times" w:hAnsi="Times" w:eastAsia="Times"/>
          <w:b w:val="0"/>
          <w:i w:val="0"/>
          <w:color w:val="000000"/>
          <w:sz w:val="22"/>
        </w:rPr>
        <w:t>will of course do what I can from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in the matter of the use of public wells, there is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right, the untouchables can seek the protection of law-courts,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 does not help downtrodden people. The strong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get round or disregard the law. The chief thing therefore is by </w:t>
      </w:r>
      <w:r>
        <w:rPr>
          <w:rFonts w:ascii="Times" w:hAnsi="Times" w:eastAsia="Times"/>
          <w:b w:val="0"/>
          <w:i w:val="0"/>
          <w:color w:val="000000"/>
          <w:sz w:val="22"/>
        </w:rPr>
        <w:t>conciliatory attitude to create favourable local public opinion.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Birla and Mr. Thakkar are coming to Poona to confer with </w:t>
      </w:r>
      <w:r>
        <w:rPr>
          <w:rFonts w:ascii="Times" w:hAnsi="Times" w:eastAsia="Times"/>
          <w:b w:val="0"/>
          <w:i w:val="0"/>
          <w:color w:val="000000"/>
          <w:sz w:val="22"/>
        </w:rPr>
        <w:t>me about this problem and the methods to be adopted for its solution.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whole-heartedly co-operate with and help the League.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: It is the desire of the depressed classes that the League should give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precedence in spending its funds on technical education for the depressed classes,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as tanning, leather goods, rope-making, etc., in foreign countries as well as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instead of spending it on other propaganda. So on behalf of these classes I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request you to press this point of view for the promotion of this idea.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also our desire that common hostels be opened where “touchables”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will stay together.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agree to your proposal about spending some of the funds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League in scholarships for the untouchables and for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such as leather tanning, making leather goods, rope-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making, etc., in India as well as foreign countries. I am wholly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when you suggest the opening of common hostels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“touchables” and the untouchables and trying to get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thrown open to the latter. The League will surely try and use its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in this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Don’t you think that the campaign against untouchability should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to which the foregoing three paragraphs are answers are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confined to villages, the centres of orthodoxy, rather than to towns where people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educated and broad-minded to a little extent at least? Are not some women workers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 to do propaganda work among village women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Yes, the campaign against untouchability should primarily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carried on vigorously in the villages. In the East Khandesh District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several other Provinces and districts movement of this sort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already commenced. Women should come forward in large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numbers to work for this movement.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fine question. The untouchables should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They should observe common cleanliness, should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the meat of dead animals and from drink, send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remove untouchability among themselves and generally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reform from within as is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Do you feel the necessity of incorporating the question of removal of</w:t>
      </w:r>
    </w:p>
    <w:p>
      <w:pPr>
        <w:autoSpaceDN w:val="0"/>
        <w:autoSpaceDE w:val="0"/>
        <w:widowControl/>
        <w:spacing w:line="24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as one of the Fundamental Rights in the new constitution of India?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is to say, will it be proper to consider it a criminal offence if any Hindu is treated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an untouchable at any public place and, further, will it be proper to punish him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a law for wounding his religious susceptibilities? If time comes, will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Congress be prepared</w:t>
      </w:r>
      <w:r>
        <w:rPr>
          <w:rFonts w:ascii="Times" w:hAnsi="Times" w:eastAsia="Times"/>
          <w:b w:val="0"/>
          <w:i w:val="0"/>
          <w:color w:val="000000"/>
          <w:sz w:val="18"/>
        </w:rPr>
        <w:t>and try to embody this principle in the constitution 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Removal of untouchability should undoubtedly be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Rights in the new constitution of India. Yes.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criminal offence to treat any Hindu as an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will certainly be prepared to embody this principle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constitution.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see that violence is not resorted to in furtherance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objects.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that the untouchables only are supposed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sweepers, of carrying carcases, mending shoes, etc.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 because of the so-called untouchables refusing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>work of this sort should be referred to the local agent of the League.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should object to inter-caste dinners, but no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brought to bear upon persons who don’t wish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functions. But I am of opinion that it would not be wise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inter-caste dinners an item in your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not advise the untouchables to leave their trades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796 and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17-11-1932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question to which this is an answer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to which the foregoing four paragraphs are answers are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PREMLILA THACKERSEY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hope that you will sincerely help in Harijan work?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see me when you get the time. For this work, anybody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me. I think you probably saw Urmiladevi, Deshbandhu 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sister, during the week of the fast. She will be going to the South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 for this work. But she will come and see me before going.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stay in Poona for a day or two. Will you kindly put her up?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likely to come on any day during the next week. Kindly inform </w:t>
      </w:r>
      <w:r>
        <w:rPr>
          <w:rFonts w:ascii="Times" w:hAnsi="Times" w:eastAsia="Times"/>
          <w:b w:val="0"/>
          <w:i w:val="0"/>
          <w:color w:val="000000"/>
          <w:sz w:val="22"/>
        </w:rPr>
        <w:t>me by telephone or postcard, or come and see me personally.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4825. Courtesy: Premlila Thackersey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S. D. SATAVLEKAR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part are you playing in the task of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untouchability? In the face of the attacks by self-styled sanatanists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 religious organization of those who wish to purify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ennoble Hinduism. I do not mean an organization such as the ones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coming up these days. But the reformers should declare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opinion in one voice. I feel that no reformer should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out of lethargy or hesitation. Please do whatever you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proper in this matter.</w:t>
      </w:r>
    </w:p>
    <w:p>
      <w:pPr>
        <w:autoSpaceDN w:val="0"/>
        <w:autoSpaceDE w:val="0"/>
        <w:widowControl/>
        <w:spacing w:line="240" w:lineRule="exact" w:before="28" w:after="0"/>
        <w:ind w:left="0" w:right="3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4768. Courtesy: S.D. Satavlekar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646. INTERVIEW TO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94" w:lineRule="exact" w:before="16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had seen Lord Sankey’s latest appeal in the </w:t>
      </w:r>
      <w:r>
        <w:rPr>
          <w:rFonts w:ascii="Times" w:hAnsi="Times" w:eastAsia="Times"/>
          <w:b w:val="0"/>
          <w:i/>
          <w:color w:val="000000"/>
          <w:sz w:val="18"/>
        </w:rPr>
        <w:t>Newsletter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observed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understand Sir Samuel Hoare’s answer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 to a question, letters dissuading me from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 pass the jail precincts and be delivered to 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no authority to send replies to such letters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they will leave the precincts of the jail. Under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accepted or imposed upon myself, so far as these interviews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concerned, I may not give any reply in answer to questions by </w:t>
      </w:r>
      <w:r>
        <w:rPr>
          <w:rFonts w:ascii="Times" w:hAnsi="Times" w:eastAsia="Times"/>
          <w:b w:val="0"/>
          <w:i w:val="0"/>
          <w:color w:val="000000"/>
          <w:sz w:val="22"/>
        </w:rPr>
        <w:t>reporters or even by private friends who may visit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reminded that Lord Sankey wanted a gesture and asked how he would get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reply, Gandhiji said he would gladly read Lord Sankey’s appeal with all the respect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attention that an appeal from him would demand. The Mahatma observed :</w:t>
      </w:r>
    </w:p>
    <w:p>
      <w:pPr>
        <w:autoSpaceDN w:val="0"/>
        <w:autoSpaceDE w:val="0"/>
        <w:widowControl/>
        <w:spacing w:line="280" w:lineRule="exact" w:before="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read it if I come to the conclusion that I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useful reply, it will be duly submitted to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to Lord Sankey.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answering my question regarding Guruvayur, told me that the next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 to be declared was dependent upon Mr. Kelappan’s. He said 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conceive of circumstances when I have to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Supposing Mr. Kelappan dies, God forbid it,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carry out the fast. I have taken an extreme illustration.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speaking, I do not expect to take it independently of Mr. </w:t>
      </w:r>
      <w:r>
        <w:rPr>
          <w:rFonts w:ascii="Times" w:hAnsi="Times" w:eastAsia="Times"/>
          <w:b w:val="0"/>
          <w:i w:val="0"/>
          <w:color w:val="000000"/>
          <w:sz w:val="22"/>
        </w:rPr>
        <w:t>Kelappan.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his attitude would be if Mr. Kelappan felt satisfied that steps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taken in right earnest, and the temple was bound to be opened shortly, though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exactly on January 1st next, say, one or two weeks later.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Mr. Kelappan comes to such a conclusion,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reason it out with me and satisfy me that there is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fasting. Let me say I do not expect Mr. Kelappan ever to say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assume that Mr. Kelappan weakens and wants to wriggle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taken before God and man; if there is the slightest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character, I would require some satisfaction for my reason. But </w:t>
      </w:r>
      <w:r>
        <w:rPr>
          <w:rFonts w:ascii="Times" w:hAnsi="Times" w:eastAsia="Times"/>
          <w:b w:val="0"/>
          <w:i w:val="0"/>
          <w:color w:val="000000"/>
          <w:sz w:val="22"/>
        </w:rPr>
        <w:t>I have always believed Mr. Kelappan to be inflexible in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Lord Sankey,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“Cable to Lord Sankey”, </w:t>
      </w:r>
      <w:r>
        <w:rPr>
          <w:rFonts w:ascii="Times" w:hAnsi="Times" w:eastAsia="Times"/>
          <w:b w:val="0"/>
          <w:i w:val="0"/>
          <w:color w:val="000000"/>
          <w:sz w:val="18"/>
        </w:rPr>
        <w:t>13-11-1932.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determination and unbending in the good cause.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whether he had examined, as was his wont, the Guruvayur temple-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entry question in all its details before deciding on a fast,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pretend that I have examined the question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I have entirely depended upon Mr. Kelappan having done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generally speaking, I have been undoubtedly satisfying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to the correctness of the claim for opening the temple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But if anyone were to ask me whether I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trust-deed, if there is any, of the Guruvayur temple or whether I have </w:t>
      </w:r>
      <w:r>
        <w:rPr>
          <w:rFonts w:ascii="Times" w:hAnsi="Times" w:eastAsia="Times"/>
          <w:b w:val="0"/>
          <w:i w:val="0"/>
          <w:color w:val="000000"/>
          <w:sz w:val="22"/>
        </w:rPr>
        <w:t>critically examined the customs or conditions governing the mana-</w:t>
      </w:r>
      <w:r>
        <w:rPr>
          <w:rFonts w:ascii="Times" w:hAnsi="Times" w:eastAsia="Times"/>
          <w:b w:val="0"/>
          <w:i w:val="0"/>
          <w:color w:val="000000"/>
          <w:sz w:val="22"/>
        </w:rPr>
        <w:t>gement of that celebrated temple, I must confess my ignorance.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his attention was drawn to the Zamorin’s latest letter published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18"/>
        </w:rPr>
        <w:t>dated 7th November that the Zamorin stood no longer bound by the assurance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to Mr. Kelappan when he commenced his fast, to go into the question if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meanwhile Mr. Kelappan broke his fast, as Mr. Kelappan had rejected the offer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continued the fast, Gandhiji observed :</w:t>
      </w:r>
    </w:p>
    <w:p>
      <w:pPr>
        <w:autoSpaceDN w:val="0"/>
        <w:autoSpaceDE w:val="0"/>
        <w:widowControl/>
        <w:spacing w:line="260" w:lineRule="exact" w:before="5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Zamorin’s charge against Mr. Kelappan of discourtesy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refusal on that ground to carry out his assurance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incomprehensible. His assurance though given to Mr. Kelappan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an assurance to the general public and it amounted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he was alive to the duty that rested upon him,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every endeavour to find a way out. As a responsible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trustee, in my opinion, he is bound, irrespective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Kelappan’s conduct, to carry out that assurance.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trustee of a Hindu temple is not merely to guard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or so-called privileges of a particular caste, but to guard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Hinduism itself, and to respond to the daily-growing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aspirations of the Hindus. Such a trustee cannot afford to be </w:t>
      </w:r>
      <w:r>
        <w:rPr>
          <w:rFonts w:ascii="Times" w:hAnsi="Times" w:eastAsia="Times"/>
          <w:b w:val="0"/>
          <w:i w:val="0"/>
          <w:color w:val="000000"/>
          <w:sz w:val="22"/>
        </w:rPr>
        <w:t>ruffled by what one or even many men may say against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far as the legal aspect of the question is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Zamorin’s contention, but the legal difficulties are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combated and overcome when they stand in the way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reform. Therefore neither the Zamorin nor any other per-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allowed to plead legal difficulties as a sufficient answer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the temple. If public opinion itself is morally justified,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responsible trustee like the Zamorin is expected to remove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>obstacles in the way of the moral demand of the public being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“Telegram to the Zamorin of Calicut”, 9-11-1932.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Would you postpone your fast, if efforts are made to amend the Act to admit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 into the temple, but the legislature is not able to find time to get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 through before 1st January?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Supposing it is physically impossible to secure an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 before 1st January, that would be sufficient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postponement of the fast. That presupposes that all the steps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taken have been taken, and that humanly speaking,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chance of the legislation going through. That again presupposes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public, trustees and everybody have to be of one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he would entertain the suggestion to invite a body of orthodox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sanatanists to meet him and attempt to reach an amicable settlement of the issue,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said 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consider it a presumption to invite a body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come to me. It is out of respect to them that I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invite them. I don’t invite these people not because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see them, nor because I think they can have nothing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refrain from inviting them out of regard for their status. But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if I only issued an invitation to them they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>come, I would have no hesitation in sending such an invitation.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he was disposed towards those who sympathized with the temple-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entry movement, and at the same time wanted to respect the feelings of the orthodox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sanatanists that the so-called untouchables should be allowed to go into the temples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far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Dhwajastambham </w:t>
      </w:r>
      <w:r>
        <w:rPr>
          <w:rFonts w:ascii="Times" w:hAnsi="Times" w:eastAsia="Times"/>
          <w:b w:val="0"/>
          <w:i w:val="0"/>
          <w:color w:val="000000"/>
          <w:sz w:val="18"/>
        </w:rPr>
        <w:t>and the deity brought down there on festive days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the Mahatma said 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movement is to remove untouchability. Therefore, the un-</w:t>
      </w:r>
      <w:r>
        <w:rPr>
          <w:rFonts w:ascii="Times" w:hAnsi="Times" w:eastAsia="Times"/>
          <w:b w:val="0"/>
          <w:i w:val="0"/>
          <w:color w:val="000000"/>
          <w:sz w:val="22"/>
        </w:rPr>
        <w:t>touchables should enjoy precisely the same rights as the “touch-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ables”, but that does not mean that they should have access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sanctuary, which is only open to those who are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ceremonial. If non-Brahmins are prevented from going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considered untouchables, then undoubtedly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go. But if there is no black mark of untouchability against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only the Brahmins who are allowed to go as far as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sanctuary, I should have nothing to say against it as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movement. The question of the exclusive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in connection with religious ceremonies stands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footing, and if that exclusiveness has to go, that question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separately examined. I am not prepared, off hand, to </w:t>
      </w:r>
      <w:r>
        <w:rPr>
          <w:rFonts w:ascii="Times" w:hAnsi="Times" w:eastAsia="Times"/>
          <w:b w:val="0"/>
          <w:i w:val="0"/>
          <w:color w:val="000000"/>
          <w:sz w:val="22"/>
        </w:rPr>
        <w:t>condemn the practice of reserving certain functions exclusively for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class. This won’t be a matter of right, but of duty, to be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 by a body of experts, having the required qualifications.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Mr. V. V. Srinivasa Iyengar’s remark that temple-entry is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urged as generous gesture of political conciliation, Gandhiji observed 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privilege of knowing Mr. V. V. Srinivasa Iyengar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became a Judge of the Madras High Court,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astonishing to me how temple-entry can, by any stretch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imagination, be regarded as a political question. I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Gandhiji said 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Hinduism could cure itself of the age-long curse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intervention the cause of Hinduism would be better served.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Non-Hindus will immediately begin to think that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vital in Hinduism. I feel that the removal of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tremendous reform in Hinduism that it must have a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world. It will be a total denial of my existence if my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approach proves a failure.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end of the conversation, I found Gandhiji exhausted. When I expressed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my doubt as to whether he would be able to successfully undergo another fast,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remarked that he was hopeful of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another remark as to what he would do if the Madras Council rejected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proposed Bill, the Mahatma remarked :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anticipate such a failure. A House which adopted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Subbaroyan’s resolution will not reject a Bill amending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Act if introduced. I don’t believe in dying before my days.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is pleased with the Madras Council’s action in passing Dr.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Subbaroyan’s resolution and is watching what steps are taken to give effect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356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same.</w:t>
            </w:r>
          </w:p>
          <w:p>
            <w:pPr>
              <w:autoSpaceDN w:val="0"/>
              <w:autoSpaceDE w:val="0"/>
              <w:widowControl/>
              <w:spacing w:line="294" w:lineRule="exact" w:before="30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396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14-11-1932</w:t>
            </w:r>
          </w:p>
          <w:p>
            <w:pPr>
              <w:autoSpaceDN w:val="0"/>
              <w:autoSpaceDE w:val="0"/>
              <w:widowControl/>
              <w:spacing w:line="240" w:lineRule="exact" w:before="278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647. LETTER TO CHAMPABEHN R.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being appointed one of the trustees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free, you are mistaken. The word “trust” means responsibility,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certainly welcome a person becoming a trustee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He then ceases to be the owner of his property.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live within the commission which as a trustee he gets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This is the meaning of trust. I am not talking here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who abuse their office and misappropriate the property.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explaining here the duties of a trustee. You say that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strength to stand on your own feet. Do you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means? To stand on your feet means that you will not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father’s earnings, nor on your father-in-law’s, nor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husband’s but subsist on your own earnings, however small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You have never shown evidence of such strength in you. Nor did I </w:t>
      </w:r>
      <w:r>
        <w:rPr>
          <w:rFonts w:ascii="Times" w:hAnsi="Times" w:eastAsia="Times"/>
          <w:b w:val="0"/>
          <w:i w:val="0"/>
          <w:color w:val="000000"/>
          <w:sz w:val="22"/>
        </w:rPr>
        <w:t>ever observe any such desire in you.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I have congratulated persons whose houses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burgled. My attitude is the same in this case. We have no moral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possess a single pie. Whatever we possess is as good as stolen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Since all people in the world are thieves, possessions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theft. That, however, should not blind us to the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matter for wonder if other thieves rob us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stolen property in our possession? The lesson you should draw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theft is that you should not possess things which would tempt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thief, and that you may use the few things which you possess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not stolen. If you learn that lesson from the theft,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nothing but on the contrary gained wisdom.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243-4</w:t>
      </w:r>
    </w:p>
    <w:p>
      <w:pPr>
        <w:autoSpaceDN w:val="0"/>
        <w:autoSpaceDE w:val="0"/>
        <w:widowControl/>
        <w:spacing w:line="220" w:lineRule="exact" w:before="10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does not identify the addressee. The reference to the theft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however indicates that this was written to Champabehn Mehta, wife of Ratilal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Mehta, whose house had been burgled.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Ratilal P. Mehta”, 13-11-1932.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source gives November 14, the reference to this letter in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Narandas Gandhi”, before 13/14-11-1932, suggests that this was written before </w:t>
      </w:r>
      <w:r>
        <w:rPr>
          <w:rFonts w:ascii="Times" w:hAnsi="Times" w:eastAsia="Times"/>
          <w:b w:val="0"/>
          <w:i w:val="0"/>
          <w:color w:val="000000"/>
          <w:sz w:val="18"/>
        </w:rPr>
        <w:t>that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of Champabehn Maganlal Trust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648. CABLE TO LORD SANKEY</w:t>
      </w:r>
    </w:p>
    <w:p>
      <w:pPr>
        <w:autoSpaceDN w:val="0"/>
        <w:autoSpaceDE w:val="0"/>
        <w:widowControl/>
        <w:spacing w:line="294" w:lineRule="exact" w:before="16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HANCELLOR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PAINED   READ  CABLED  SUMMARY   YOUR  APPEAL   TO ME </w:t>
      </w:r>
    </w:p>
    <w:p>
      <w:pPr>
        <w:autoSpaceDN w:val="0"/>
        <w:tabs>
          <w:tab w:pos="1170" w:val="left"/>
          <w:tab w:pos="3070" w:val="left"/>
          <w:tab w:pos="3790" w:val="left"/>
          <w:tab w:pos="4950" w:val="left"/>
          <w:tab w:pos="56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“NEWS-LETTER”.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GENEROUS </w:t>
      </w:r>
    </w:p>
    <w:p>
      <w:pPr>
        <w:autoSpaceDN w:val="0"/>
        <w:tabs>
          <w:tab w:pos="5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GESTURE  TOWARDS  HIS   JAILORS?  IT  IS HARDLY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FAIR  FOR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MINISTERS  AND    VICEROY  CRITICIZING   AND    MISREPRESENTING,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0"/>
        <w:gridCol w:w="940"/>
        <w:gridCol w:w="940"/>
        <w:gridCol w:w="940"/>
        <w:gridCol w:w="940"/>
        <w:gridCol w:w="940"/>
        <w:gridCol w:w="940"/>
      </w:tblGrid>
      <w:tr>
        <w:trPr>
          <w:trHeight w:hRule="exact" w:val="2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UNCONSCIOUSLY,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ATTITUDE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   GIVING    ME      OPPORTUNITY  REPUDIATION.   REMEMBER   I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RETURNED HERE   PROMOTE   PEACE AS   MY  SPEECHES,  PRIVATE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0"/>
        <w:gridCol w:w="940"/>
        <w:gridCol w:w="940"/>
        <w:gridCol w:w="940"/>
        <w:gridCol w:w="940"/>
        <w:gridCol w:w="940"/>
        <w:gridCol w:w="940"/>
      </w:tblGrid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LETTERS,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TALKS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LONDON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DURING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VOYAGE       WILL            SHOW.              I            HAD          ACTUALLY      PLANNED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TOUR       TO            THAT         END.            SOUGHT                INTERVIEW         VICEROY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RECEIVED          HIGHLY       DISCOURTEOUS       REPLY     ATTACHING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IMPOSSIBLE    CONDITIONS  TO   GRANT   REQUEST   FOR   INTERVIEW.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REPLY     AND    SCARCELY     VEILED     PREPARATIONS    OF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PENDING  ARREST   LEFT    ME   NO   COURSE   OPEN   BUT  DRAW   UP  FOR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   TENTATIVE    PROGRAMME       CIVIL       DISOBEDIENCE.       SEQUENCE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EVENTS    SHOWS     THAT        COMPLETE      PREPARATIONS      INCLUDING  DRAFT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ORDINANCES WHILST  I  WAS        IN  LONDON  WERE   MADE  FOR EXECUTION 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“Letter to an Indian Friend” published in </w:t>
      </w:r>
      <w:r>
        <w:rPr>
          <w:rFonts w:ascii="Times" w:hAnsi="Times" w:eastAsia="Times"/>
          <w:b w:val="0"/>
          <w:i/>
          <w:color w:val="000000"/>
          <w:sz w:val="18"/>
        </w:rPr>
        <w:t>News-letter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Sankey had </w:t>
      </w:r>
      <w:r>
        <w:rPr>
          <w:rFonts w:ascii="Times" w:hAnsi="Times" w:eastAsia="Times"/>
          <w:b w:val="0"/>
          <w:i w:val="0"/>
          <w:color w:val="000000"/>
          <w:sz w:val="18"/>
        </w:rPr>
        <w:t>observed 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 believe that if Gandhi dropped the weapon of civil disobedience and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co-operate with the British Government the whole situation would be trans- </w:t>
      </w:r>
      <w:r>
        <w:rPr>
          <w:rFonts w:ascii="Times" w:hAnsi="Times" w:eastAsia="Times"/>
          <w:b w:val="0"/>
          <w:i w:val="0"/>
          <w:color w:val="000000"/>
          <w:sz w:val="18"/>
        </w:rPr>
        <w:t>formed. . . .</w:t>
      </w:r>
    </w:p>
    <w:p>
      <w:pPr>
        <w:autoSpaceDN w:val="0"/>
        <w:autoSpaceDE w:val="0"/>
        <w:widowControl/>
        <w:spacing w:line="220" w:lineRule="exact" w:before="2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problem will be solved by a united effort to secure agreement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Indians. Their refusal to assist the cause of peace is as much a weapon of war as tanks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aeroplanes. No federation can be successful if the people refuse to federate. Twice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past few years while we were doing our utmost to arrive at an agreed 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consultation and co-operation others endeavoured to achieve their ends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movement. So long as this is your work, mine is made more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“Gandhi has power to change the situation and can do much to restore peace.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 disobedience does not strike individuals but ordinary organized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civilized society. I believe that if Gandhi made the great gesture and dropped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weapon of civil disobedience and with his followers offered to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the whole situation would be transformed.” </w:t>
      </w:r>
      <w:r>
        <w:rPr>
          <w:rFonts w:ascii="Times" w:hAnsi="Times" w:eastAsia="Times"/>
          <w:b w:val="0"/>
          <w:i/>
          <w:color w:val="000000"/>
          <w:sz w:val="18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12-11-1932.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correspondence with the Viceroy on the subject.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WHOLE      PLAN     THAT      FOLLOWED.     CONCLUSION    IRRESISTIBLE       THAT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     GOVERNMENT  WANTED FORCE CRISIS  BY  PROVOKING  CONGRESS </w:t>
      </w:r>
    </w:p>
    <w:p>
      <w:pPr>
        <w:autoSpaceDN w:val="0"/>
        <w:tabs>
          <w:tab w:pos="1930" w:val="left"/>
          <w:tab w:pos="2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 ACTION 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EVENT.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CAN  ESTABLISH   BEFORE   ANY </w:t>
      </w:r>
    </w:p>
    <w:p>
      <w:pPr>
        <w:autoSpaceDN w:val="0"/>
        <w:tabs>
          <w:tab w:pos="1050" w:val="left"/>
          <w:tab w:pos="2190" w:val="left"/>
          <w:tab w:pos="2790" w:val="left"/>
          <w:tab w:pos="5110" w:val="left"/>
          <w:tab w:pos="56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IMPARTIAL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TRIBUNAL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OF INDIA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WILFULLY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BROKEN SEVERAL CONDITIONS  IRWIN  GANDHI  PACT  BEFORE  MY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  AND  COMPLETELY  BROKE THEM  AFTER  MY  ARREST. SOME  OF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 WERE  OF  HIGHEST   PUBLIC  GOOD  AND  NEED NEVER  HAVE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BEEN  BROKEN.  AND NOW  THERE  IS   VIRTUAL  MARTIAL LAW  IN  LAND. </w:t>
      </w:r>
    </w:p>
    <w:p>
      <w:pPr>
        <w:autoSpaceDN w:val="0"/>
        <w:tabs>
          <w:tab w:pos="45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YET  SPIRIT   OF PEOPLE  THOUGH  HUSHED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REMAINS  UNBROKEN. </w:t>
      </w:r>
    </w:p>
    <w:p>
      <w:pPr>
        <w:autoSpaceDN w:val="0"/>
        <w:tabs>
          <w:tab w:pos="537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DISCONTENT IS   DEEPER.  FREEDOM  OF  MOVEMENT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PRESS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VIRTUALLY  DESTROYED.  NO MAN’S LIBERTY  OR  PROPERTY  SAFE.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2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HEAVY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FINES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RECOVERED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RELATIVES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SALE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 BELONGINGS OF  PRISONERS.  PUNITIVE  TAXES  IMPOSED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</w:tblGrid>
      <w:tr>
        <w:trPr>
          <w:trHeight w:hRule="exact" w:val="25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VILLAGES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POPULATIONS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FEW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</w:tr>
      <w:tr>
        <w:trPr>
          <w:trHeight w:hRule="exact" w:val="268"/>
        </w:trPr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THOUSANDS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IMPRISONED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TREATED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COMMON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FELONS.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DOES  SURPRISE ME THAT ON  TOP  OF THIS  YOU  FIND IT  POSSIBLE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5"/>
        <w:gridCol w:w="1645"/>
        <w:gridCol w:w="1645"/>
        <w:gridCol w:w="1645"/>
      </w:tblGrid>
      <w:tr>
        <w:trPr>
          <w:trHeight w:hRule="exact" w:val="26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INVITE ME  DROP  CIVIL   DISOBEDIENCE.   YOU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EVEN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SEEM   TO   REALIZE  THAT  THE  MOVEMENT  IS  NOT  IN   MY  HANDS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16"/>
        <w:gridCol w:w="1316"/>
        <w:gridCol w:w="1316"/>
        <w:gridCol w:w="1316"/>
        <w:gridCol w:w="1316"/>
      </w:tblGrid>
      <w:tr>
        <w:trPr>
          <w:trHeight w:hRule="exact" w:val="26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THAT OF ANY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SINGLE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PERSON, THAT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 AM  NOT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PERMITTED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SEE  COMRADES WHETHER  IN   PRISON  OR  OUTSIDE   AND   EVEN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7"/>
        <w:gridCol w:w="1097"/>
        <w:gridCol w:w="1097"/>
        <w:gridCol w:w="1097"/>
        <w:gridCol w:w="1097"/>
        <w:gridCol w:w="1097"/>
      </w:tblGrid>
      <w:tr>
        <w:trPr>
          <w:trHeight w:hRule="exact" w:val="26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MESSRS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SAPRU AND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JAYAKAR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RECENTLY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MAULANA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SHAUKAT  ALI  COULD  NOT  SEE  ME TO  DISCUSS  WITH   ME </w:t>
      </w:r>
    </w:p>
    <w:p>
      <w:pPr>
        <w:autoSpaceDN w:val="0"/>
        <w:tabs>
          <w:tab w:pos="4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POSSIBILITY SUSPENSION OF  CIVIL  DISOBEDIENCE.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INVITATION  TO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BONDSMAN  TO   MAKE  GENEROUS   GESTURE    IS   EQUAL  TO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MOCKING  HIM.  I WOULD  LIKE  YOU   ALSO TO   REALIZE  THAT  SO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FAR  AS  I  AM   CONCERNED  CIVIL  DISOBEDIENCE   UNDER  GIVEN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IS   AN   ARTICLE   OF  FAITH  WITH   ME.   I   DO   NOT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BELIEVE   IN   USE   OF   BRUTE   FORCE  IN  ANY   CASE. CIVIL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0"/>
        <w:gridCol w:w="940"/>
        <w:gridCol w:w="940"/>
        <w:gridCol w:w="940"/>
        <w:gridCol w:w="940"/>
        <w:gridCol w:w="940"/>
        <w:gridCol w:w="940"/>
      </w:tblGrid>
      <w:tr>
        <w:trPr>
          <w:trHeight w:hRule="exact" w:val="2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DISOBEDIENCE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THEREFORE 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WHAT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ARMED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REBELLION   IS   FOR  INDIVIDUALS   OR   GROUPS   IN  GENERAL. 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6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ATMOSPHERE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DESCRIBED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FUTILE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EXPECT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LIBERAL           CONSTITUTION. I    WHOLLY    ENDORSE    YOUR       PROPOSITION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THAT IT  IS  BETTER  TO  BRING  MEN  TOGETHER  THAN KEEP  THEM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5"/>
        <w:gridCol w:w="1645"/>
        <w:gridCol w:w="1645"/>
        <w:gridCol w:w="1645"/>
      </w:tblGrid>
      <w:tr>
        <w:trPr>
          <w:trHeight w:hRule="exact" w:val="260"/>
        </w:trPr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APART.  BUT  YOU  DO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NOT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FOLLOW 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UP YOUR THOUGHT BY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RECOGNIZING THAT  UNNATURAL RELATION  OF  CONQUERORS  AND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CONQUERED  MUST KEEP TWO  PEOPLES  APART  EVEN  AS  PRISONERS </w:t>
      </w:r>
    </w:p>
    <w:p>
      <w:pPr>
        <w:autoSpaceDN w:val="0"/>
        <w:tabs>
          <w:tab w:pos="4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THEIR KEEPERS  ARE  IN  REALITY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APART  THOUGH  THEY </w:t>
      </w:r>
    </w:p>
    <w:p>
      <w:pPr>
        <w:autoSpaceDN w:val="0"/>
        <w:tabs>
          <w:tab w:pos="3370" w:val="left"/>
          <w:tab w:pos="3890" w:val="left"/>
          <w:tab w:pos="489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ARE PHYSICALLY  PLACED NEAR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ANOTHER.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</w:p>
    <w:p>
      <w:pPr>
        <w:autoSpaceDN w:val="0"/>
        <w:tabs>
          <w:tab w:pos="1550" w:val="left"/>
          <w:tab w:pos="2090" w:val="left"/>
          <w:tab w:pos="3190" w:val="left"/>
          <w:tab w:pos="4330" w:val="left"/>
          <w:tab w:pos="4590" w:val="left"/>
          <w:tab w:pos="505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KINDRED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MIGHT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MAIN TO  BRING TWO  TOGETHER  BY  DESTROYING UNNATURAL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66" w:right="133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RELATION.  I  SHOULD  LIKE  TO  TELL  YOU THAT  ONE  SUPREME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6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GESTURE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POSSIBLE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</w:tr>
    </w:tbl>
    <w:p>
      <w:pPr>
        <w:autoSpaceDN w:val="0"/>
        <w:autoSpaceDE w:val="0"/>
        <w:widowControl/>
        <w:spacing w:line="248" w:lineRule="exact" w:before="0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IMPRISONMENT  AND  THAT  WAS  PERHAPS  LARGELY  AFTER  YOUR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STYLE  I  DID  MAKE WITHIN A  FEW  DAYS  OF  MY  INCARCERATION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3"/>
        <w:gridCol w:w="1643"/>
        <w:gridCol w:w="1643"/>
        <w:gridCol w:w="1643"/>
      </w:tblGrid>
      <w:tr>
        <w:trPr>
          <w:trHeight w:hRule="exact" w:val="268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 WRITING PERSONAL  LETTER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TO VICEROY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</w:tr>
    </w:tbl>
    <w:p>
      <w:pPr>
        <w:autoSpaceDN w:val="0"/>
        <w:tabs>
          <w:tab w:pos="2110" w:val="left"/>
          <w:tab w:pos="509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HIM  TO LET  ME SEE HIM  AND  DISCUSS  WHOLE  THING  AS BETWEEN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  AND  MAN  AND  I  WROTE  ADVISING  SIR  SAMUEL  HOARE 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STEP  I  HAD  TAKEN.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VICEROY NEVER   EVEN   ACKNOWLEDGED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 LETTER  WRITTEN  IN   FRIENDLIEST  TONE   POSSIBLE.   NOW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ONLY   HONOURABLE   GESTURE   I   CAN   MAKE 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 OPEN   TO  ME IS   TO  DRINK  CUP  OF  SUFFERING  TO DREGS.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FAIRNESS  I  SUGGEST  THAT THIS  REPLY  MAY   BE    PUBLISHED.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3942. Also Bombay Secret Abstracts, Home </w:t>
      </w: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800(40(4), Pt. II, p. 13</w:t>
      </w:r>
    </w:p>
    <w:p>
      <w:pPr>
        <w:autoSpaceDN w:val="0"/>
        <w:autoSpaceDE w:val="0"/>
        <w:widowControl/>
        <w:spacing w:line="260" w:lineRule="exact" w:before="49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649. LETTER TO PRIVATE SECRETARY TO GOVERNOR OF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94" w:lineRule="exact" w:before="184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TO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Lord Sankey’s public appeal to me. I feel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calls for an immediate reply from me. I therefore submit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Excellency’s approval and despatch by cable.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falls within His Excellency’s jurisdiction or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the Viceroy’s. If the latter, I request that the text of my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dated January 15 is not traceable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Sir Samuel Hoare”, 15-1-1932.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recommendation of the Viceroy, the Secretary of State agreed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message should not be published and that no reply should be sent.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Sankey was informed accordingly-Government of India, Home Department, Political, </w:t>
      </w:r>
      <w:r>
        <w:rPr>
          <w:rFonts w:ascii="Times" w:hAnsi="Times" w:eastAsia="Times"/>
          <w:b w:val="0"/>
          <w:i w:val="0"/>
          <w:color w:val="000000"/>
          <w:sz w:val="18"/>
        </w:rPr>
        <w:t>File No. 31/95/32.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Lord Sankey be wired to H. E. the Viceroy for being cabled </w:t>
      </w:r>
      <w:r>
        <w:rPr>
          <w:rFonts w:ascii="Times" w:hAnsi="Times" w:eastAsia="Times"/>
          <w:b w:val="0"/>
          <w:i w:val="0"/>
          <w:color w:val="000000"/>
          <w:sz w:val="22"/>
        </w:rPr>
        <w:t>to the Lord Chancellor.</w:t>
      </w:r>
    </w:p>
    <w:p>
      <w:pPr>
        <w:autoSpaceDN w:val="0"/>
        <w:autoSpaceDE w:val="0"/>
        <w:widowControl/>
        <w:spacing w:line="240" w:lineRule="exact" w:before="6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3868.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800(40(4), Pt. II, p. 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650. MESSAGE TO VERRIER ELWIN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Cleanest air, cleanest water, simplest food and cleanest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really means communion with God, are the four laws-the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flowing from the fourth. Hence your English saying--simple,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plain living and high thinking. I should like to simplify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saying-clean thinking and clean living. Boils are a symptom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living in my sense of the expression. Let this then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the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beginning.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LETTER TO M. M. ANANTA RAU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argument seems to be this: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the devotee to </w:t>
      </w:r>
      <w:r>
        <w:rPr>
          <w:rFonts w:ascii="Times" w:hAnsi="Times" w:eastAsia="Times"/>
          <w:b w:val="0"/>
          <w:i/>
          <w:color w:val="000000"/>
          <w:sz w:val="22"/>
        </w:rPr>
        <w:t>shastravidhi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since Shastras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said to support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then is what are Shastras? And I have answered that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answer that whatever is contrary to the main theme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rejected as being no Shastra. And since the main theme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oneness and therefore equality of all life, there is no warrant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in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autoSpaceDE w:val="0"/>
        <w:widowControl/>
        <w:spacing w:line="240" w:lineRule="exact" w:before="6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9558. Courtesy: Government of Mysore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Members of Christi Seva Sangh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 TO ASHRAM BOYS AND GIRLS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names of the new office-bearers. Let me see 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do during this year. Do not distrust one another.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 to anybody. You should be polite even towards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best use of every minute. Playing at the proper time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use of time. Reading at the time fixed for playing and playing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meant for study, this is bad use of time.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JAMNABEHN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done my duty in regard to the use of the primus stove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don’t think about the matter further.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do, courag-</w:t>
      </w:r>
      <w:r>
        <w:rPr>
          <w:rFonts w:ascii="Times" w:hAnsi="Times" w:eastAsia="Times"/>
          <w:b w:val="0"/>
          <w:i w:val="0"/>
          <w:color w:val="000000"/>
          <w:sz w:val="22"/>
        </w:rPr>
        <w:t>eously and without regard to my views, only what seems right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cause at all for worrying about my elbow.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862.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654. LETTER TO JAMNADAS GANDHI</w:t>
      </w:r>
    </w:p>
    <w:p>
      <w:pPr>
        <w:autoSpaceDN w:val="0"/>
        <w:autoSpaceDE w:val="0"/>
        <w:widowControl/>
        <w:spacing w:line="294" w:lineRule="exact" w:before="20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blaming me, instead of yourself. You wrote to 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months and are now impatient to get a reply. The fact,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is that I did reply to your letter by return of post.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second letter. You will continue to have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money, but I am sure that at the critical hour God will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somehow you can improve your health, I would regard it as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an accident, Gandhiji had advised that the use of the primus stove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discontinued;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Chandrashankar N. Pandya”, 4-10-1932.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achievement. Do not be unnecessarily diffident. Why do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happy after doing your best? Why do you think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as much strength as you desire?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about Harijans is both interesting and painful.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the state of affairs everywhere. You can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and see me in connection with this work. 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writing to me, keep it up. It is for me to judge whether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write is foolishness or wisdom.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9467.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GULAB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GULAB,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improve your Gujarati. The correct word is not </w:t>
      </w:r>
      <w:r>
        <w:rPr>
          <w:rFonts w:ascii="Times" w:hAnsi="Times" w:eastAsia="Times"/>
          <w:b w:val="0"/>
          <w:i/>
          <w:color w:val="000000"/>
          <w:sz w:val="22"/>
        </w:rPr>
        <w:t>atyanja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</w:t>
      </w:r>
      <w:r>
        <w:rPr>
          <w:rFonts w:ascii="Times" w:hAnsi="Times" w:eastAsia="Times"/>
          <w:b w:val="0"/>
          <w:i/>
          <w:color w:val="000000"/>
          <w:sz w:val="22"/>
        </w:rPr>
        <w:t>atyanta</w:t>
      </w:r>
      <w:r>
        <w:rPr>
          <w:rFonts w:ascii="Times" w:hAnsi="Times" w:eastAsia="Times"/>
          <w:b w:val="0"/>
          <w:i w:val="0"/>
          <w:color w:val="000000"/>
          <w:sz w:val="22"/>
        </w:rPr>
        <w:t>, which means “very much”.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RAMABEHN JOSHI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count Joshi more fortunate than Gangabehn.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him. God will worry about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you should go and stay with your aunt’s </w:t>
      </w:r>
      <w:r>
        <w:rPr>
          <w:rFonts w:ascii="Times" w:hAnsi="Times" w:eastAsia="Times"/>
          <w:b w:val="0"/>
          <w:i w:val="0"/>
          <w:color w:val="000000"/>
          <w:sz w:val="22"/>
        </w:rPr>
        <w:t>people for a few days after her death, you may do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taunt to Dhiru, you should not get angry or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if anybody has said that. Just as we should not take it seriously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asks us to leave our own home, so also you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seriously if anybody, who has known you long enough, still asks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like you to leave the Ashram, much less so if that is said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child. There is no doubt, however, that nobody should utter such </w:t>
      </w:r>
      <w:r>
        <w:rPr>
          <w:rFonts w:ascii="Times" w:hAnsi="Times" w:eastAsia="Times"/>
          <w:b w:val="0"/>
          <w:i w:val="0"/>
          <w:color w:val="000000"/>
          <w:sz w:val="22"/>
        </w:rPr>
        <w:t>threats.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5339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657. LETTER TO PREMABEHN KANTAK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letter, too, will be a short one. These days most of my time </w:t>
      </w:r>
      <w:r>
        <w:rPr>
          <w:rFonts w:ascii="Times" w:hAnsi="Times" w:eastAsia="Times"/>
          <w:b w:val="0"/>
          <w:i w:val="0"/>
          <w:color w:val="000000"/>
          <w:sz w:val="22"/>
        </w:rPr>
        <w:t>is taken up by Harijan friends.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Kamalabai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recently joined the Ashram, complains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 get no time to give to her child or to reading. See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 about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congratulate you on your having been able to digest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gum confection. What was the quantity? What were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ingredients?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realize the difficulty of your task. God will protect you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give you the necessary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discovered the cause of your disease,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find the remedy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about my feelings, but you can learn nothing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them. No one can analyse his own feelings.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seem unable to follow a principle in life,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we have not understood the principle correctly.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which is correct ought to be capable of being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Of course no principle can be perfectly acted upon. But a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which does not conform to a principle as nearly as possible is </w:t>
      </w:r>
      <w:r>
        <w:rPr>
          <w:rFonts w:ascii="Times" w:hAnsi="Times" w:eastAsia="Times"/>
          <w:b w:val="0"/>
          <w:i w:val="0"/>
          <w:color w:val="000000"/>
          <w:sz w:val="22"/>
        </w:rPr>
        <w:t>insincere and we should avoid it.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10310. Also C.W. 6749.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GAJANAN V. KHARE</w:t>
      </w:r>
    </w:p>
    <w:p>
      <w:pPr>
        <w:autoSpaceDN w:val="0"/>
        <w:autoSpaceDE w:val="0"/>
        <w:widowControl/>
        <w:spacing w:line="294" w:lineRule="exact" w:before="1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GAJANAN,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read what you wrote about the paintings.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over your fever as quickly as you can. I would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either to Vijapur or Rajkot. But first you should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there. If going to either of the two places is not practicable,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a khadi worker from Maharashtra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to whichever place you like, but get well quickly. I like </w:t>
      </w:r>
      <w:r>
        <w:rPr>
          <w:rFonts w:ascii="Times" w:hAnsi="Times" w:eastAsia="Times"/>
          <w:b w:val="0"/>
          <w:i w:val="0"/>
          <w:color w:val="000000"/>
          <w:sz w:val="22"/>
        </w:rPr>
        <w:t>your idea of going somewhere. You may go even to Wardha.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310.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NARAYAN M. KHARE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2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and Chamars do not keep clean because we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as looked at them. We cannot now tell them: “Learn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>clean and then we will accept you.” Instead, we should tell them this: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“Come, we will embrace you and teach you rules of cleanliness,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hygiene, etc.” There is no exaggeration whatever in what I am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think of our cruelty towards Harijans and our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their welfare, I wonder through whose power of goodness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still living. If we fail to atone for this sin, I clearly see the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of Hinduism.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leaves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Bhajanavali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getting loose.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time. I will see, however.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219.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RAMACHANDRA N. KHARE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good that you went and stayed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maternal uncle. If you had stayed for some time longer, perhaps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benefited still more. I hope you will now rapidly regain </w:t>
      </w:r>
      <w:r>
        <w:rPr>
          <w:rFonts w:ascii="Times" w:hAnsi="Times" w:eastAsia="Times"/>
          <w:b w:val="0"/>
          <w:i w:val="0"/>
          <w:color w:val="000000"/>
          <w:sz w:val="22"/>
        </w:rPr>
        <w:t>your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ask Premabehn’s forgiveness? Has she forgiven you?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300. Courtesy: Lakshmibehn N. Khare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LETTER TO RATILAL P.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RATILAL,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see your letter. I have often told you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you. Don’t mind the theft. Do not replace the articles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stolen. If we have too many things with us, we may even </w:t>
      </w:r>
      <w:r>
        <w:rPr>
          <w:rFonts w:ascii="Times" w:hAnsi="Times" w:eastAsia="Times"/>
          <w:b w:val="0"/>
          <w:i w:val="0"/>
          <w:color w:val="000000"/>
          <w:sz w:val="22"/>
        </w:rPr>
        <w:t>lose some through theft.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8764. Also C.W. 1048.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Champabehn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LETTER TO NARMADABEHN RANA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handwriting is much better. You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space at the top before commencing the letter. Where was your </w:t>
      </w:r>
      <w:r>
        <w:rPr>
          <w:rFonts w:ascii="Times" w:hAnsi="Times" w:eastAsia="Times"/>
          <w:b w:val="0"/>
          <w:i w:val="0"/>
          <w:color w:val="000000"/>
          <w:sz w:val="22"/>
        </w:rPr>
        <w:t>sister when she left? How old is she?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2767. Courtesy: Ramnarayan N. 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663. LETTER TO SULOCHANA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SULOCHANA,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report of work is good, and so is the handwriting.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state how much yarn you spun on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1745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664. A LETTER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as dear to me as Arun, and I would have admitted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 if that were possible. Just now, however,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your admission in the Ashram for handicapped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in Calcutta if you agreed to go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665. LETTER TO TULSI MAHER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get your letter. You must be getting all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from this end. Give me an account of your activities.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6541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666. LETTER TO KESHORAM TANDON</w:t>
      </w:r>
    </w:p>
    <w:p>
      <w:pPr>
        <w:autoSpaceDN w:val="0"/>
        <w:autoSpaceDE w:val="0"/>
        <w:widowControl/>
        <w:spacing w:line="294" w:lineRule="exact" w:before="10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KESHORAM TANDON,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eradication of untouchability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imply inter-dining and intermarriage.</w:t>
      </w:r>
    </w:p>
    <w:p>
      <w:pPr>
        <w:autoSpaceDN w:val="0"/>
        <w:autoSpaceDE w:val="0"/>
        <w:widowControl/>
        <w:spacing w:line="240" w:lineRule="exact" w:before="88" w:after="0"/>
        <w:ind w:left="0" w:right="6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ESHORAM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ANDON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ARUKHABAD</w:t>
      </w:r>
      <w:r>
        <w:rPr>
          <w:rFonts w:ascii="Times" w:hAnsi="Times" w:eastAsia="Times"/>
          <w:b w:val="0"/>
          <w:i w:val="0"/>
          <w:color w:val="000000"/>
          <w:sz w:val="20"/>
        </w:rPr>
        <w:t>, U.P.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5057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 Muslim youth.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6" w:right="14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667. LETTER TO NARANDAS GANDHI</w:t>
      </w:r>
    </w:p>
    <w:p>
      <w:pPr>
        <w:autoSpaceDN w:val="0"/>
        <w:autoSpaceDE w:val="0"/>
        <w:widowControl/>
        <w:spacing w:line="294" w:lineRule="exact" w:before="1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/14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 the usual day of the week. I got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packet too. You will find with this a letter for Champa.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pass it on to her, for it contains my views on thefts and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read it, I need not write the same thing again.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my advice to others too, for I have repeated it every time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 theft. It is also necessary that you should glance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advised Champa concerning her duty.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existing circumstances, I will not include your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trustees. I will never knowingly take any step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 in an embarrassing position. Our ideal is to do a duty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us unsought. We have no other interest. In any case,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seek a position of authority or influence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>sake.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remember, and if available, please send some oranges and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there as samples with anybody who may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am very happy though the trees yield only a few.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expenditure on trees and other farming activities.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some of the expenditure was unnecessary, but my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is that on the whole it was all right.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written to Prabhudas and made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 for Navin.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Damodar should have informed you that he had not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>bungalow to sleep at night.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it is impossible to influence the Chharas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Mavalankar and do whatever is possible. In the last resort, we can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endure the present state of things.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Shelat’s children have recovered. I know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Chhaganlal Joshi that Shelat has got a book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Flowers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St. Francis.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it, get it from him and send it to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who may be coming here. Its value lies in the fact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a loving gift from somebody.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obviously begun before November 13, was continued on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13 and completed on November 14.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ex-criminal tribe of Central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Balbhadra.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postcard from Ramji, in which he says that,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recent statements about untouchability, he wished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sure he will also take the opportunity to pour 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complaints. Even then, it seems to me that it will be good to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once. Moreover, he will be permitted to see 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he comes.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heddle which we require for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from fine yarn, I have just remembered that we had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which were made for weaving khadi from very fine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got them from Adamji Miankhan. I also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had made a number of heddles for weaving khadi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 yarn by breaking up this same heddle. In any case,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large number of heddles. They are probably lying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corner among old discarded things. Ask somebody to search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you cannot get them inquire at Miankhan’s place.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find another heddle of that type, or at any rate get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manufactured. They were four brothers, Adamji, Gulam Husain,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Chandabhai, and one more whose name I do not recollect.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Adamji is dead, Gulam Husain lives mostly in Natal and Chandabhai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divides his time between Natal and Ahmedabad. Chhaganlal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personally. Even if none of you knows his address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Chhaganlal is sure to know it. Most probably his house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Vohravad in Kalupur and he has also a bungalow near Ellis Bridge.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elder Kusum is your neighbour. Try to get some news about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can. And also go and see her if any of you is permitted to do </w:t>
      </w:r>
      <w:r>
        <w:rPr>
          <w:rFonts w:ascii="Times" w:hAnsi="Times" w:eastAsia="Times"/>
          <w:b w:val="0"/>
          <w:i w:val="0"/>
          <w:color w:val="000000"/>
          <w:sz w:val="22"/>
        </w:rPr>
        <w:t>so, and send her books, etc., if she wants them.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Rice and potatoes are like poison for Tilakam. Moreover,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pure starch. Then how can he feel energetic? Starch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one energetic, on the contrary it produces acidity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stomach. Tilakam should only drink milk, as much as he can digest,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fruit and green vegetables. After he is able to digest these </w:t>
      </w:r>
      <w:r>
        <w:rPr>
          <w:rFonts w:ascii="Times" w:hAnsi="Times" w:eastAsia="Times"/>
          <w:b w:val="0"/>
          <w:i w:val="0"/>
          <w:color w:val="000000"/>
          <w:sz w:val="22"/>
        </w:rPr>
        <w:t>things, he can add bread.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 what you think proper about Jethalal. As soon as Purush-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ottam feels constipated, you should understand that the trouble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started. Trying city water will most probably not help him.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for him to drink the Ashram water itself after boiling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cure the weakness of his bowels, </w:t>
      </w:r>
      <w:r>
        <w:rPr>
          <w:rFonts w:ascii="Times" w:hAnsi="Times" w:eastAsia="Times"/>
          <w:b w:val="0"/>
          <w:i/>
          <w:color w:val="000000"/>
          <w:sz w:val="22"/>
        </w:rPr>
        <w:t>pranayama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excercises and light </w:t>
      </w:r>
      <w:r>
        <w:rPr>
          <w:rFonts w:ascii="Times" w:hAnsi="Times" w:eastAsia="Times"/>
          <w:b w:val="0"/>
          <w:i w:val="0"/>
          <w:color w:val="000000"/>
          <w:sz w:val="22"/>
        </w:rPr>
        <w:t>massage of the abdomen are necessary.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Kusum herself can live cheerfully in the Ashram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important rules which I have suggested, I would be relieved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fear and worry on her account irrespective of what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>result might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 not Raojibhai write the revised letter?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explained to Kasumba, with logical arguments,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in your company she had lost caste. If a person thus states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truth, instead of deceiving himself or anybody else,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enjoy much greater peace of mind and also earn greater merit.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mendicant could have been the cause of so much fuss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Even if we do not discover the true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Vedas, I am sure we shall be able to call ourselves vedias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mercy that in this world things people do are more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wicked. You know this very well indeed, otherwise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to be sent to an asylum long ago.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read Parasram’s letter, but even without reading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your letter and your recommendation, I give my consent </w:t>
      </w:r>
      <w:r>
        <w:rPr>
          <w:rFonts w:ascii="Times" w:hAnsi="Times" w:eastAsia="Times"/>
          <w:b w:val="0"/>
          <w:i w:val="0"/>
          <w:color w:val="000000"/>
          <w:sz w:val="22"/>
        </w:rPr>
        <w:t>for giving him the things which he has asked for.</w:t>
      </w:r>
    </w:p>
    <w:p>
      <w:pPr>
        <w:autoSpaceDN w:val="0"/>
        <w:autoSpaceDE w:val="0"/>
        <w:widowControl/>
        <w:spacing w:line="294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Sunday Afternoon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to the hand as much rest as it needs. My weight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102 pounds this week. But my strength has not increased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extent.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my articles do not upset people there. It is an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rejoicing. I will ask Rajaji about Ba. Urmiladevi is certain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my letter to Liladhar.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Morning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autoSpaceDE w:val="0"/>
        <w:widowControl/>
        <w:spacing w:line="260" w:lineRule="exact" w:before="40" w:after="14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Vinoba’s explanation of the importance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pondering over by everybody. He should learn from Bhau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on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0"/>
        </w:trPr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Bapuna Patro—9: Shri Narandas Gandhine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Pt. I, pp. 501-4. Also C.W. 8268.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Pedants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668. STATEMENT ON UNTOUCHABILITY-V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fifth statement to the Press, in which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my gratefulness for the publicity they are giving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and movement generally, I want to summarize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last week to Sjt. Rajbhoj and his friends,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met me to </w:t>
      </w:r>
      <w:r>
        <w:rPr>
          <w:rFonts w:ascii="Times" w:hAnsi="Times" w:eastAsia="Times"/>
          <w:b w:val="0"/>
          <w:i w:val="0"/>
          <w:color w:val="000000"/>
          <w:sz w:val="22"/>
        </w:rPr>
        <w:t>discuss practically the whole movement.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their questions related to what Harijans could do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the movement. They could do a great deal in the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anticipate the charges brought against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the refusal of some caste Hindus to associate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terms of absolute equality. I have already said in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the caste Hindus are wholly to blame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deplorable condition of the vast mass of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improvement will follow the removal of untouchability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course. It should never be made a condition of removal.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is the obvious duty of Harijan workers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reform to the extent it is possible even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state of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Harijan workers should therefore devote all their energy to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the promotion of cleanliness and hygiene among Harijans,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to improve the method of carrying on what are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>unclean occupations, such as scavenging and tanning,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giving up of carrion and beef, if not meat altogether,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giving up of intoxicating liquors,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inducing parents to send their children to day-schools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are available and parents themselves to attend night </w:t>
      </w:r>
      <w:r>
        <w:rPr>
          <w:rFonts w:ascii="Times" w:hAnsi="Times" w:eastAsia="Times"/>
          <w:b w:val="0"/>
          <w:i w:val="0"/>
          <w:color w:val="000000"/>
          <w:sz w:val="22"/>
        </w:rPr>
        <w:t>schools wherever such are opened, and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(6) abolition of untouchability among themselves.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go through the items to indicate what is meant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daily bath is necessary at least in our climate, and clean clothes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under all climates. I know that water is not easily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Harijan quarters. They have, as a rule, no access to public wells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tanks, and they are too poor to afford a change of clothing.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realized that even a </w:t>
      </w:r>
      <w:r>
        <w:rPr>
          <w:rFonts w:ascii="Times" w:hAnsi="Times" w:eastAsia="Times"/>
          <w:b w:val="0"/>
          <w:i/>
          <w:color w:val="000000"/>
          <w:sz w:val="22"/>
        </w:rPr>
        <w:t>lota-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water can give one a clean </w:t>
      </w:r>
      <w:r>
        <w:rPr>
          <w:rFonts w:ascii="Times" w:hAnsi="Times" w:eastAsia="Times"/>
          <w:b w:val="0"/>
          <w:i w:val="0"/>
          <w:color w:val="000000"/>
          <w:sz w:val="22"/>
        </w:rPr>
        <w:t>bath. It is taken by thoroughly wetting a clean towel and vigorously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P.N. Rajbhoj”, 11-11-1932.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rubbing the body, including the head, all over, and then wiping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 towel. If the bath is taken daily, the wet towel after wringing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water from it can serve the purpose of drying the body.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again, the same clothes can be easily washed and dried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whilst one has merely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 </w:t>
      </w:r>
      <w:r>
        <w:rPr>
          <w:rFonts w:ascii="Times" w:hAnsi="Times" w:eastAsia="Times"/>
          <w:b w:val="0"/>
          <w:i w:val="0"/>
          <w:color w:val="000000"/>
          <w:sz w:val="22"/>
        </w:rPr>
        <w:t>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there is nothing new in what I am saying, and yet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obliged to explain these very elementary things to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Even graduates have been found to be ignorant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aids to hygiene as to the improved method of scavenging.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Selfish, ignorant caste men make it well-nigh impossible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remains in a decent manner. The closets,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untouchability, are unclean beyond description. They are dark and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ventilated and so constructed that only a portion is somewhat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cleaned and that too under filthy conditions. To use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 is a positive daily descent to Hell and but for the beneficent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many more thousands than already do will find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cremation. Owing to the superstitious refusal to see one’s own faeces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permit the untouchables or themselves to clean the interior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closet, the Harijans who have to perform the very necessary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can even in the existing unfavourable circumstances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bath immediately after the cleaning is done and use plenty </w:t>
      </w:r>
      <w:r>
        <w:rPr>
          <w:rFonts w:ascii="Times" w:hAnsi="Times" w:eastAsia="Times"/>
          <w:b w:val="0"/>
          <w:i w:val="0"/>
          <w:color w:val="000000"/>
          <w:sz w:val="22"/>
        </w:rPr>
        <w:t>of dry earth for cleaning instead of just a little straw that they use.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expert scavenger that I claim to be, I could show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cheap, efficient and thoroughly clean methods of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service, especially if the villagers and city people would help,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deal with this interesting subject in this cursory statement.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curious may look up my writings on sanitation in general, and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in particular. Scavengers should wear a professional dress,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they are doing the cleaning work. Every employer or a group of </w:t>
      </w:r>
      <w:r>
        <w:rPr>
          <w:rFonts w:ascii="Times" w:hAnsi="Times" w:eastAsia="Times"/>
          <w:b w:val="0"/>
          <w:i w:val="0"/>
          <w:color w:val="000000"/>
          <w:sz w:val="22"/>
        </w:rPr>
        <w:t>employers can supply such a dress for his or their scavengers.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tanning is a far more difficult proposition. Our tanners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modern method of skinning carcases nor of tanning.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 I have here used in a comprehensive sense.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 having criminally neglected this useful body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co-religionists and fellow-countrymen, the whole of the process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carrying of the carcase to the dressing of the hide is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crude manner resulting in the loss to the country of untold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production of inferior hide.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Madhusudan Das,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a great philanthropist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himself learnt the modern process of tanning, had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 to show what the country was losing annually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of untouchability masquerading under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Harijan workers can learn the modern method and acquaint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tanners with it in so far as it is practicable. The scavengers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resolutely not to accept the remains of the householder’s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food which is virtually thrown at them in the cruellest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Years of habit have dulled the aesthetic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 and they see nothing wrong in eating the remains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man’s dishes. They crave for what they regard as dainties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employers’ dishes. I have known Bhangis having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from school because the latter were taught not to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leavings and be satisfied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>bajri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bread baked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homes.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Tanners should be induced to give up carrion and beef.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vegetarian, I would like Harijans to give up, as many have done,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but if they are not ready for this reform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to give up carrion as being unhygienic, besides being taboo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mankind and beef as being forbidden in Hinduism.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carrion is part of the price they get for removing the carcases.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told me that in some places villagers beat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carrion, telling them it was their religion to eat it.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they were afraid that if the tanners gave up carrion-eating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demand an equivalent price or give up carrying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Whatever the difficulty, carrion and beef eating must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That one self-restraint will at once raise the Harijans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the caste men and make the task of caste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easy in the campaign against untouchability.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Items four and five do not call for any remarks. They are self-</w:t>
      </w:r>
      <w:r>
        <w:rPr>
          <w:rFonts w:ascii="Times" w:hAnsi="Times" w:eastAsia="Times"/>
          <w:b w:val="0"/>
          <w:i w:val="0"/>
          <w:color w:val="000000"/>
          <w:sz w:val="22"/>
        </w:rPr>
        <w:t>explained.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last item is abolition of untouchability among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hables themselves. This is an urgent need.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most difficult if this double untouchability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with one sweep. It is an uphill task for Harijan reformers. But </w:t>
      </w:r>
      <w:r>
        <w:rPr>
          <w:rFonts w:ascii="Times" w:hAnsi="Times" w:eastAsia="Times"/>
          <w:b w:val="0"/>
          <w:i w:val="0"/>
          <w:color w:val="000000"/>
          <w:sz w:val="22"/>
        </w:rPr>
        <w:t>if they will realize that this movement is predominantly religious and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fact, Madhusudan Das was not dead. Gandhiji came to know of his mistake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from a member of the Ashram and at once apologized to Madhusudan Das.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LII, “Telegram to Madhusudan Das”, 18-11-1932.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designed to purge Hinduism of the uncleanness that has crept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they will have the necessary courage and self-confidence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out the great reform.</w:t>
      </w:r>
    </w:p>
    <w:p>
      <w:pPr>
        <w:autoSpaceDN w:val="0"/>
        <w:autoSpaceDE w:val="0"/>
        <w:widowControl/>
        <w:spacing w:line="280" w:lineRule="exact" w:before="40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needless for me to stress the point that workers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must be selfless and pure in character. I have given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that should satisfy the most ambitious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among Harijans and occupy the whole of his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energy. But there are one or two things he and the Harijans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during this period of grace. At any rate, no Harijan need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anyone nor need satyagraha be offered by them.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the caste Hindus who are on their trial and see what they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bar that separates the Harijans from them. Let them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in quarrels with local caste-Hindus. Their behaviour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times courteous and dignified, much more so at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can only be vindicated by self-suffering, never by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the oppressors though there may be many things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by force. Their credit will lie in getting their rights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caste Hindus and today they have ample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deriving hope from the knowledge that there are tens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who have a lively sense of their guilt and are 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nerve to do reparation to Harijans. Let them have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the absolute justice of their cause and in the 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self-suffering to win it.</w:t>
      </w:r>
    </w:p>
    <w:p>
      <w:pPr>
        <w:autoSpaceDN w:val="0"/>
        <w:tabs>
          <w:tab w:pos="550" w:val="left"/>
          <w:tab w:pos="25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next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give my reply to caste men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asked what they can do to help the movement.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15-11-1932</w:t>
      </w:r>
    </w:p>
    <w:p>
      <w:pPr>
        <w:autoSpaceDN w:val="0"/>
        <w:autoSpaceDE w:val="0"/>
        <w:widowControl/>
        <w:spacing w:line="292" w:lineRule="exact" w:before="43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669. TELEGRAM TO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0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1932</w:t>
      </w:r>
    </w:p>
    <w:p>
      <w:pPr>
        <w:autoSpaceDN w:val="0"/>
        <w:autoSpaceDE w:val="0"/>
        <w:widowControl/>
        <w:spacing w:line="260" w:lineRule="exact" w:before="17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HULIA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GET     COMPLETE      REPORT      FROM        DR.     MODI.        HE        SHOULD      BE </w:t>
      </w:r>
    </w:p>
    <w:p>
      <w:pPr>
        <w:autoSpaceDN w:val="0"/>
        <w:autoSpaceDE w:val="0"/>
        <w:widowControl/>
        <w:spacing w:line="220" w:lineRule="exact" w:before="406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Untouchability —VI”, 15-11-1932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English text of the telegram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IMMEDIATELY   CALLED   TO   EXAMINE   YOU,   SO   THAT  A DEFINITE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DIAGNOSIS      CAN      BE     MADE.    HOW     IS      YOUR    COUGH?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Panchama Putrane Bapuna Ashirvad, p. 80</w:t>
      </w:r>
    </w:p>
    <w:p>
      <w:pPr>
        <w:autoSpaceDN w:val="0"/>
        <w:autoSpaceDE w:val="0"/>
        <w:widowControl/>
        <w:spacing w:line="292" w:lineRule="exact" w:before="44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670.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Morning, Silence Day, November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I am writing this letter very late, as you will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days after the fast was ended. I wrote to you in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what food you should eat. You may make a few changes in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your constituion. The fast may be said to have succeeded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pass stool naturally without enema in six or seven days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feel sufficiently hungry, can easily digest simple food,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and also regain your strength. If, however, you do not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stool without enema, then you should take a purgative. Castor 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Take about two tea-spoon-fuls of it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brushing your teeth in the morning. If you put a little salt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mouth, then swallow the castor oil and then again lick some salt,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feel the unpleasant flavour of castor oil. After this,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pass stool without taking enema. If you do not,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your bowels are still not clear. You may, in that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again after a few days when you are strong enough. But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method of curing constipation.</w:t>
      </w:r>
    </w:p>
    <w:p>
      <w:pPr>
        <w:autoSpaceDN w:val="0"/>
        <w:autoSpaceDE w:val="0"/>
        <w:widowControl/>
        <w:spacing w:line="260" w:lineRule="exact" w:before="40" w:after="24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fully believe in the importance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explained by Vinoba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letter. I have no doubt whatever that a person who spins on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spirit of service and as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attain deliverance.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7"/>
        <w:gridCol w:w="3287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teach your method of spinning on a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explai-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it in a letter? To whow many persons are you teaching it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Gurajati: G.N. 6742. Also C.W. 4485. Courtesy: Bhau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66" w:right="134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671. LETTER TO M.G. BHANDARI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1932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  <w:tab w:pos="3670" w:val="left"/>
          <w:tab w:pos="4230" w:val="left"/>
          <w:tab w:pos="4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by now the late Dr. Mehta about whom I received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telegrams when he died recently.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trying to look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as far as possible from here. I have now to advise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Mehta’s family about the disposal of the estate he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him. He was a diamond merchant and landed proprietor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where he had settled many years ago. It is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some or all of those in the enclosed 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None of them has ever been engaged in politics, and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two the rest have business in Burma. As you are aware,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fast I had dropped receiving weekly visits altogether.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I have occasionally had such visits chiefly from my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But with reference to the enclosed list it might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see those who will come continually from day to day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settled. I trust that the Government will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being granted as early as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 (2), Pt. I, p. 339. Also G.N. 3869.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672. LETTER TO KUNHAPPA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sending your letter and also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telegrams passed between the Zamorin and Kelappan.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the enclosures have been most valuable to me. The fast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come won’t be against the Zamorin. If the vast mass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are really in favour of the temple being opened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you not feel that the temple cannot be closed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by the Zamorin? It is not his property.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he does not make any claim himself and admits that </w:t>
      </w:r>
      <w:r>
        <w:rPr>
          <w:rFonts w:ascii="Times" w:hAnsi="Times" w:eastAsia="Times"/>
          <w:b w:val="0"/>
          <w:i w:val="0"/>
          <w:color w:val="000000"/>
          <w:sz w:val="22"/>
        </w:rPr>
        <w:t>he is only a trustee. And let us assume for the moment that he is a</w:t>
      </w:r>
    </w:p>
    <w:p>
      <w:pPr>
        <w:autoSpaceDN w:val="0"/>
        <w:autoSpaceDE w:val="0"/>
        <w:widowControl/>
        <w:spacing w:line="220" w:lineRule="exact" w:before="3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 died in Rangoon on August 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request was granted by the Government.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only for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who alone are the temple-goers.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key to the temple is in their hands and the Zamorin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for them. Then if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 earnest,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their showing their wish in unmistakable terms.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ever been made to take a referendum of all the </w:t>
      </w:r>
      <w:r>
        <w:rPr>
          <w:rFonts w:ascii="Times" w:hAnsi="Times" w:eastAsia="Times"/>
          <w:b w:val="0"/>
          <w:i/>
          <w:color w:val="000000"/>
          <w:sz w:val="22"/>
        </w:rPr>
        <w:t>Savarnas,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women, making use of the temple? If the position is not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it to be, and if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 rights, if the trust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for them, I should then be informed of the correct position.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time for you to ask me to revise my decision. If,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 temple is the private property of the Zamorin, if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he could shut the doors of the temple against anybody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he is so willed, the whole of the agitation for opening Guruvayur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Harijans was wrong from the commencement and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retrace our steps. Let all the workers examine the position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viewpoint. If a mistake has been made there need be no shame in an </w:t>
      </w:r>
      <w:r>
        <w:rPr>
          <w:rFonts w:ascii="Times" w:hAnsi="Times" w:eastAsia="Times"/>
          <w:b w:val="0"/>
          <w:i w:val="0"/>
          <w:color w:val="000000"/>
          <w:sz w:val="22"/>
        </w:rPr>
        <w:t>open confession.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244-5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673. LETTER TO P.N. RAJBHOJ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 is the corrected copy of my answers.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made any corrections in your questions. Some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being repetitious may be dropped.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previous letter which contains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>you want.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796</w:t>
      </w:r>
    </w:p>
    <w:p>
      <w:pPr>
        <w:autoSpaceDN w:val="0"/>
        <w:autoSpaceDE w:val="0"/>
        <w:widowControl/>
        <w:spacing w:line="240" w:lineRule="exact" w:before="2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P.N. Rajbhoj”, 11-11-1932.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674.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quite agree with you that no one should be treated as untou-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chable and I am sure that when we have ceased to treat forty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as such, we shall cease to treat Christians and Mussalmans as </w:t>
      </w:r>
      <w:r>
        <w:rPr>
          <w:rFonts w:ascii="Times" w:hAnsi="Times" w:eastAsia="Times"/>
          <w:b w:val="0"/>
          <w:i w:val="0"/>
          <w:color w:val="000000"/>
          <w:sz w:val="22"/>
        </w:rPr>
        <w:t>such.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242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675.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1932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realise that poverty is the common lot of millions.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way to pray to Lord Krishna is to do in His name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those who are less fortunate than ourselves;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spirit of service in daily life, unbelieving neighbours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to believe in God. You can do untouchability work by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among untouchables and rendering such service as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as if, they were members of our own family.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Hindi, you should quickly learn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676. STATEMENT ON UNTOUCHABILITY—VI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1932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among the Harijans, Sjt. Rajbhoj has yet been the only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me what Harijans might do to advance the movement,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scores of letters from all parts of India, from caste Hindus,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students and others, inquiring in what way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without interfering with their other preoccupations;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is a movement, as applied to the masses, of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 and changing their attitude towards Harijans,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caste Hindus do not need to interrupt their daily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in order to serve the Harijans.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not identified in the source, had asked: “Do we not treat </w:t>
      </w:r>
      <w:r>
        <w:rPr>
          <w:rFonts w:ascii="Times" w:hAnsi="Times" w:eastAsia="Times"/>
          <w:b w:val="0"/>
          <w:i w:val="0"/>
          <w:color w:val="000000"/>
          <w:sz w:val="18"/>
        </w:rPr>
        <w:t>others—such as Christians, etc.—also as untouchables?”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addressee, a young boy not identified in the source, had asked in what </w:t>
      </w:r>
      <w:r>
        <w:rPr>
          <w:rFonts w:ascii="Times" w:hAnsi="Times" w:eastAsia="Times"/>
          <w:b w:val="0"/>
          <w:i w:val="0"/>
          <w:color w:val="000000"/>
          <w:sz w:val="18"/>
        </w:rPr>
        <w:t>way he could do service.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thing is for everyone to understand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in his or her own life, and if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he or she has not only no objection to, but is desirous of,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entering public temples, using public places, such as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serais, roads, hospitals, dispensaries and the like, in short, to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put precisely on the same footing as themselves religiously,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socially, economically and politically, he or she has personally taken </w:t>
      </w:r>
      <w:r>
        <w:rPr>
          <w:rFonts w:ascii="Times" w:hAnsi="Times" w:eastAsia="Times"/>
          <w:b w:val="0"/>
          <w:i w:val="0"/>
          <w:color w:val="000000"/>
          <w:sz w:val="22"/>
        </w:rPr>
        <w:t>the full step.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all that the questioners want or all that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with. Having gone so far, they want to know what more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in the furtherance of the cause. Such inquirers need not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activities beyond their immediate neighbourhood.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canvass the opinion of those with whom they come in daily contact,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former are not convinced of the necessity of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they should, if they have critically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endeavour to convince their neighbours or,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competent, they should procure the necessary literature, supply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and put them in touch with those full-time workers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qualified for such propaganda work. If they find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is not touched by the spirit of the movement,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any influence, they should arrange public lectures and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demonstrations. So much for the work among caste Hindus.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real work that this large body of men and women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undoubtedly among the Harijans. Those caste Hindus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my fifth statement could not fail to have noticed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amount of silent and effective service to be rendered by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without much expenditure of time, energy or money.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can effectively supplement the effort of Harijan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inculcating habits of cleanliness and by procuring facilities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access to the required water supply. They can find out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wells and tanks situated near Harijan quarters and canvass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 who may be using such wells or tanks, pointing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Harijans have a legal right to the use of all such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And they can, at the same time, see to it that when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 has been secured for the use by Harijans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services, the latter use them in a manner not offensive to the former.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scavenging, they can visit the owners of houses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their neighbourhood and explain to them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making it easy for Harijans to do the cleaning work in a hygienic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To this end, it would be naturally necessary for them to study </w:t>
      </w:r>
      <w:r>
        <w:rPr>
          <w:rFonts w:ascii="Times" w:hAnsi="Times" w:eastAsia="Times"/>
          <w:b w:val="0"/>
          <w:i w:val="0"/>
          <w:color w:val="000000"/>
          <w:sz w:val="22"/>
        </w:rPr>
        <w:t>the scientific method of constructing closets and disposing of night-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soil. Thy can also procure from the householders special dresses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to the scavengers and make the Harijans feel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doing the scavenging themselves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or undignified about rendering such service. Such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carry on propaganda against caste men giving to their scavengers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from their daily food and, where they are ill-paid persuading </w:t>
      </w:r>
      <w:r>
        <w:rPr>
          <w:rFonts w:ascii="Times" w:hAnsi="Times" w:eastAsia="Times"/>
          <w:b w:val="0"/>
          <w:i w:val="0"/>
          <w:color w:val="000000"/>
          <w:sz w:val="22"/>
        </w:rPr>
        <w:t>the employers to pay them a decent wage.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tanning, not much help can be rendered, unless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voluntary leisure-time workers has humanity and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study the hygienic method of skinning carcases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>done so, will spread the knowledge among tanners.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certainly can do one thing. They can find out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disposal of such carcases and see that the tanners are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proper wage for the service they rendered.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and time can conduct day or night schools, take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for picnics and sightseeing on holidays or whenever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occurs, visit Harijans in their own homes, procure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where necessary and generally let them feel that a new page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opened in their lives and that they need no longer regard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as the neglected and despised portion of Hindu humanity.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have described can be most easily and efficiently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student world. If this work is done with silent zeal,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intelligence by a large body of men and women,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we shall have taken many steps in our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goal, and it would be found too that there are more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have described that require attention. I have but chosen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many things that have come under my observation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my journeyings.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677. TELEGRAM TO FEROZECHAND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1932</w:t>
      </w:r>
    </w:p>
    <w:p>
      <w:pPr>
        <w:autoSpaceDN w:val="0"/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   EVERYONE            HONOURING         LALAJI’S        MEMORY       WILL </w:t>
      </w:r>
      <w:r>
        <w:rPr>
          <w:rFonts w:ascii="Times" w:hAnsi="Times" w:eastAsia="Times"/>
          <w:b w:val="0"/>
          <w:i w:val="0"/>
          <w:color w:val="000000"/>
          <w:sz w:val="16"/>
        </w:rPr>
        <w:t>DO      SOME-THING        REMOVE       UNTOUCHABLITY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900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III, p. 367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678. TELEGRAM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ELGAUM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DAHYABHAI  SUFFERING   FEVER   LAST   SEVEN   DAYS   NOW DECLARED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TYPHOID    NO    COMPLICATIONS   SPECIAL   NURSES ATTENDING  NO  CAUSE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ANXIETY WILL  TRY  SEND  DAILY REPORT.</w:t>
      </w:r>
    </w:p>
    <w:p>
      <w:pPr>
        <w:autoSpaceDN w:val="0"/>
        <w:autoSpaceDE w:val="0"/>
        <w:widowControl/>
        <w:spacing w:line="266" w:lineRule="exact" w:before="46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(4), Pt. III, p. 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679. LETTER TO E.E. DOYLE</w:t>
      </w:r>
    </w:p>
    <w:p>
      <w:pPr>
        <w:autoSpaceDN w:val="0"/>
        <w:autoSpaceDE w:val="0"/>
        <w:widowControl/>
        <w:spacing w:line="270" w:lineRule="exact" w:before="22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8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Dahyabhai is the only son of Sardar Vallabhbhai Patel.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suffering from fever for the last eight days.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pronounced it to be typhoid. It is necessary to inform his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Patel who is in the Central Prison, Belgaum, of Dhaybhai’s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from day to day. I enclose draft of a telegram to be sent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kindly send it with instructions to the Superintendent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deliver it to Manibehn Patel and to receive from her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she wishes to give. And could I, whilst the fever lasts, give her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information from day to day and receive from her whatever</w:t>
      </w:r>
    </w:p>
    <w:p>
      <w:pPr>
        <w:autoSpaceDN w:val="0"/>
        <w:autoSpaceDE w:val="0"/>
        <w:widowControl/>
        <w:spacing w:line="220" w:lineRule="exact" w:before="30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Lahore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6" w:right="137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she might have to give in reply to the daily report?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wishing her to send even a daily postcard is to pass it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patient. It must cheer him to know that his only sister is being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the progress of his illness and that she sends him </w:t>
      </w:r>
      <w:r>
        <w:rPr>
          <w:rFonts w:ascii="Times" w:hAnsi="Times" w:eastAsia="Times"/>
          <w:b w:val="0"/>
          <w:i w:val="0"/>
          <w:color w:val="000000"/>
          <w:sz w:val="22"/>
        </w:rPr>
        <w:t>messages of love.</w:t>
      </w:r>
    </w:p>
    <w:p>
      <w:pPr>
        <w:autoSpaceDN w:val="0"/>
        <w:autoSpaceDE w:val="0"/>
        <w:widowControl/>
        <w:spacing w:line="220" w:lineRule="exact" w:before="10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 (4), Pt. II, p. 55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680. LETTER TO U. GOPALA MENON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15, 1932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if there is legal difficulty we must patiently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that would demand even legislative interference.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to mobilize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opinion in favour of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Guruvayur temple. Do not mix up the issue by raising the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general entry into all temples. Mr. Kelappan’s fast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directed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the Guruvayur temple and if it has to be resumed,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restricted to that purpose. If that temple is opened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question of time for other temples also to be opened,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true to ourselves. There should be no abuse hurled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Zamorin. Combat his position by all means when that is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his statement. If Kelappan has been discourteous,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apologize. But in my opinion, the Zamorin is wrong in saying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was cancelled by Mr. Kelappan’s discourtesy.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17-11-1932</w:t>
      </w:r>
    </w:p>
    <w:p>
      <w:pPr>
        <w:autoSpaceDN w:val="0"/>
        <w:autoSpaceDE w:val="0"/>
        <w:widowControl/>
        <w:spacing w:line="220" w:lineRule="exact" w:before="20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Anti-untouchability League, Travancore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“Diary, 1932”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fast, which was begun on September 20, ended on October 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681.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1932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you and your wife. I am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mind as to the course you have to follow. You should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the deed. God alone punishes and rewards.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as I suppose it is even now, to prosecute the offender.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not what you intend to do. After all he was not in his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that some day he may not learn the lesson and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man? If an opportunity offers for you to do a good turn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omit to do it. You should console your wife and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forget the incident. Your daughter should not even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remember the incident. I suppose she has no knowledge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attempted to be done to her. But even if she has, she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up so as to forget it altogether.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</w:t>
      </w:r>
      <w:r>
        <w:rPr>
          <w:rFonts w:ascii="Times" w:hAnsi="Times" w:eastAsia="Times"/>
          <w:b w:val="0"/>
          <w:i w:val="0"/>
          <w:color w:val="000000"/>
          <w:sz w:val="18"/>
        </w:rPr>
        <w:t>Diary, Vol. II, pp. 245-6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682. LETTER TO VASANTRAM SHASTRI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1932</w:t>
      </w:r>
    </w:p>
    <w:p>
      <w:pPr>
        <w:autoSpaceDN w:val="0"/>
        <w:autoSpaceDE w:val="0"/>
        <w:widowControl/>
        <w:spacing w:line="28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I am the same man that I was in 1921.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that I have progressed further in the same direction.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 remains fixed; things either progress or decline.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people whom you imagine to be wicked.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may be described as wicked is always small. I wrote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countless millions. They may be ignorant and stupid, but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wicked. If you reflect more deeply, you cannot but be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this. I should like you to explain more clearly what you mean by </w:t>
      </w:r>
      <w:r>
        <w:rPr>
          <w:rFonts w:ascii="Times" w:hAnsi="Times" w:eastAsia="Times"/>
          <w:b w:val="0"/>
          <w:i w:val="0"/>
          <w:color w:val="000000"/>
          <w:sz w:val="22"/>
        </w:rPr>
        <w:t>oppression.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247</w:t>
      </w:r>
    </w:p>
    <w:p>
      <w:pPr>
        <w:autoSpaceDN w:val="0"/>
        <w:autoSpaceDE w:val="0"/>
        <w:widowControl/>
        <w:spacing w:line="220" w:lineRule="exact" w:before="8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not identified in the source, had written to Gandhiji that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acquaintance of the family, 50 years of age, had, while drunk, tried to commit rape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his, the addressee’s, six-year-old daughter, which had caused much distress to himself </w:t>
      </w:r>
      <w:r>
        <w:rPr>
          <w:rFonts w:ascii="Times" w:hAnsi="Times" w:eastAsia="Times"/>
          <w:b w:val="0"/>
          <w:i w:val="0"/>
          <w:color w:val="000000"/>
          <w:sz w:val="18"/>
        </w:rPr>
        <w:t>and his wife and asked Gandhiji’s advice as to what he ought to do.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683. LETTER TO TARAMATI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1932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TARAMATI,</w:t>
      </w:r>
    </w:p>
    <w:p>
      <w:pPr>
        <w:autoSpaceDN w:val="0"/>
        <w:autoSpaceDE w:val="0"/>
        <w:widowControl/>
        <w:spacing w:line="260" w:lineRule="exact" w:before="78" w:after="0"/>
        <w:ind w:left="10" w:right="1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kept your letter in the hope of answering it when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In the mean time another letter had arrived. The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takes all my time. We are doing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must be having a good time. Keep writing even if I delay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ARAMATI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19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684. LETTER TO G.D. BIRLA</w:t>
      </w:r>
    </w:p>
    <w:p>
      <w:pPr>
        <w:autoSpaceDN w:val="0"/>
        <w:autoSpaceDE w:val="0"/>
        <w:widowControl/>
        <w:spacing w:line="270" w:lineRule="exact" w:before="10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1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criticism of the Yeravda Pact we shall talk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I shall not waste time over it just now. What Thakkar Bapa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Patna is true about many other places too. We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people about it. Why should not the municipality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The League should bring out a bulletin or journal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every fortnight or every week and make all these horrible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public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 poor we may be, no municipality is so poor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unable to rectify such wrongs. I wrote to Mathuradas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Ambalal too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7904. Courtesy: G.D. Birla.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Gandhiji’s suggestion, Birla planned to bring out a weekly from </w:t>
      </w:r>
      <w:r>
        <w:rPr>
          <w:rFonts w:ascii="Times" w:hAnsi="Times" w:eastAsia="Times"/>
          <w:b w:val="0"/>
          <w:i w:val="0"/>
          <w:color w:val="000000"/>
          <w:sz w:val="18"/>
        </w:rPr>
        <w:t>January 1933 and had requested him for an article for the first issue.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Ambalal”, 10-11-1932. The letter to Mathuradas is not </w:t>
      </w:r>
      <w:r>
        <w:rPr>
          <w:rFonts w:ascii="Times" w:hAnsi="Times" w:eastAsia="Times"/>
          <w:b w:val="0"/>
          <w:i w:val="0"/>
          <w:color w:val="000000"/>
          <w:sz w:val="18"/>
        </w:rPr>
        <w:t>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2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685. DIARY, 1932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(1-9-1932 to 15-11-1932)</w:t>
      </w:r>
    </w:p>
    <w:p>
      <w:pPr>
        <w:autoSpaceDN w:val="0"/>
        <w:autoSpaceDE w:val="0"/>
        <w:widowControl/>
        <w:spacing w:line="266" w:lineRule="exact" w:before="34" w:after="0"/>
        <w:ind w:left="12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SEPTEMBER 1, THURSDAY, YERAVDA MANDIR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238 rounds. Letters—Vasukaka, Mira, Brijkrishna, </w:t>
      </w:r>
      <w:r>
        <w:rPr>
          <w:rFonts w:ascii="Times" w:hAnsi="Times" w:eastAsia="Times"/>
          <w:b w:val="0"/>
          <w:i w:val="0"/>
          <w:color w:val="000000"/>
          <w:sz w:val="22"/>
        </w:rPr>
        <w:t>Manekbai, Anasuyabehn + Shankerlal.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2, FRIDAY</w:t>
      </w:r>
    </w:p>
    <w:p>
      <w:pPr>
        <w:autoSpaceDN w:val="0"/>
        <w:autoSpaceDE w:val="0"/>
        <w:widowControl/>
        <w:spacing w:line="260" w:lineRule="exact" w:before="3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224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Champa, Pyare Ali, Tilakam,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Mashruwala, Devdas, Taramati + Ramachandra, Prasad+Dilip,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Joshi, Raman Gandhi and Agashe. Dahyabhai came to see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Vallabhbhai. The Collector paid a visit.</w:t>
      </w:r>
    </w:p>
    <w:p>
      <w:pPr>
        <w:autoSpaceDN w:val="0"/>
        <w:autoSpaceDE w:val="0"/>
        <w:widowControl/>
        <w:spacing w:line="266" w:lineRule="exact" w:before="4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3, SATURDAY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59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Spun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Khimchand.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250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rounds.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Letters—Suresh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Banerji,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Maneklal,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4, SUNDAY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250 rounds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5, MONDAY</w:t>
      </w:r>
    </w:p>
    <w:p>
      <w:pPr>
        <w:autoSpaceDN w:val="0"/>
        <w:tabs>
          <w:tab w:pos="550" w:val="left"/>
          <w:tab w:pos="1250" w:val="left"/>
          <w:tab w:pos="4150" w:val="left"/>
          <w:tab w:pos="5090" w:val="left"/>
          <w:tab w:pos="609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Spun 220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(47-“What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in a Difficult Situation”.) Manilal + Gulab + Tilak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Dhiru, Neelam, Satyavati Chidamber, Mohanlal Bhatt, Umashankar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Srivastava, Nagari Pracharini, Pyare Ali + Amina + Hamida + Qureshi,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Mehta, Polak,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Kothari.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letter to Ramdas. Received honey, etc. from Lala Hansraj.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basket of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yesterday from Padmaja.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6, TUESDAY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230 rounds,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Karsandas, Kaikhushru Kanga,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Padmaja, Baburam, Santaram, Lily, Nanalal, Raihana. Dalal came and </w:t>
      </w:r>
      <w:r>
        <w:rPr>
          <w:rFonts w:ascii="Times" w:hAnsi="Times" w:eastAsia="Times"/>
          <w:b w:val="0"/>
          <w:i w:val="0"/>
          <w:color w:val="000000"/>
          <w:sz w:val="22"/>
        </w:rPr>
        <w:t>examined my denture.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7, WEDNESDAY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220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 Hansraj, Devdas + Dr.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Gupta. Dr. Dalal came again to examine the denture. Corrected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one slightly and brought it back. Today it is Parsi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Navroz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Merne came in the evening and took a vow to abjure drink. He has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write to me after a few days from outside. Today ate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Continued from Vol. 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place-name is not repeated to subsequent entries. Gandhiji was arrested </w:t>
      </w:r>
      <w:r>
        <w:rPr>
          <w:rFonts w:ascii="Times" w:hAnsi="Times" w:eastAsia="Times"/>
          <w:b w:val="0"/>
          <w:i w:val="0"/>
          <w:color w:val="000000"/>
          <w:sz w:val="18"/>
        </w:rPr>
        <w:t>on January 4, 1932, and released on May 8, 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New Year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jail </w:t>
      </w:r>
      <w:r>
        <w:rPr>
          <w:rFonts w:ascii="Times" w:hAnsi="Times" w:eastAsia="Times"/>
          <w:b w:val="0"/>
          <w:i/>
          <w:color w:val="000000"/>
          <w:sz w:val="22"/>
        </w:rPr>
        <w:t>rotli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wheat.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8, THURSDAY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[. . .]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Nehru, Krishnada, Ramsharan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Sinh, Col. Doyle (about bread). Another letter to Col. Doyle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20th. Long talk with him about Government’s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the point raised by him. Talking about bread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used to bread would not have any difficulty.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Kaka and of Ba. Mahadev showed today some signs of </w:t>
      </w:r>
      <w:r>
        <w:rPr>
          <w:rFonts w:ascii="Times" w:hAnsi="Times" w:eastAsia="Times"/>
          <w:b w:val="0"/>
          <w:i w:val="0"/>
          <w:color w:val="000000"/>
          <w:sz w:val="22"/>
        </w:rPr>
        <w:t>fever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had gone to help in making bread.</w:t>
      </w:r>
    </w:p>
    <w:p>
      <w:pPr>
        <w:autoSpaceDN w:val="0"/>
        <w:autoSpaceDE w:val="0"/>
        <w:widowControl/>
        <w:spacing w:line="294" w:lineRule="exact" w:before="3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9, </w:t>
      </w:r>
      <w:r>
        <w:rPr>
          <w:rFonts w:ascii="Times" w:hAnsi="Times" w:eastAsia="Times"/>
          <w:b w:val="0"/>
          <w:i w:val="0"/>
          <w:color w:val="000000"/>
          <w:sz w:val="20"/>
        </w:rPr>
        <w:t>FRIDAY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213 rounds,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Khimchand, Dinkar, Prabhashankar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+ Balwant, Mathuradas Trikumji, Taramati, Nirmala Mashruwala,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Narandas. Received and answered MacDonald’s letter.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Doyle. Today ate brown bread made here. Asked for plums and dates. </w:t>
      </w:r>
      <w:r>
        <w:rPr>
          <w:rFonts w:ascii="Times" w:hAnsi="Times" w:eastAsia="Times"/>
          <w:b w:val="0"/>
          <w:i w:val="0"/>
          <w:color w:val="000000"/>
          <w:sz w:val="22"/>
        </w:rPr>
        <w:t>The Major had brought MacDonald’s letter. Mahadev has slight fever.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10, SATURDAY</w:t>
      </w:r>
    </w:p>
    <w:p>
      <w:pPr>
        <w:autoSpaceDN w:val="0"/>
        <w:tabs>
          <w:tab w:pos="330" w:val="left"/>
          <w:tab w:pos="650" w:val="left"/>
          <w:tab w:pos="1650" w:val="left"/>
        </w:tabs>
        <w:autoSpaceDE w:val="0"/>
        <w:widowControl/>
        <w:spacing w:line="260" w:lineRule="exact" w:before="68" w:after="0"/>
        <w:ind w:left="270" w:right="14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Spun 206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Ballabh Pant, Bidhan Roy.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plums worth Rs. 4 arrived. Did not at all like this,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 must accept them. Ate 20 in all in the morning and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SEPTEMBER 11, SUNDAY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248 rounds. Spent the day in writing letters to the Ashram.</w:t>
      </w:r>
    </w:p>
    <w:p>
      <w:pPr>
        <w:autoSpaceDN w:val="0"/>
        <w:autoSpaceDE w:val="0"/>
        <w:widowControl/>
        <w:spacing w:line="294" w:lineRule="exact" w:before="46" w:after="0"/>
        <w:ind w:left="0" w:right="1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12, </w:t>
      </w:r>
      <w:r>
        <w:rPr>
          <w:rFonts w:ascii="Times" w:hAnsi="Times" w:eastAsia="Times"/>
          <w:b w:val="0"/>
          <w:i w:val="0"/>
          <w:color w:val="000000"/>
          <w:sz w:val="20"/>
        </w:rPr>
        <w:t>MONDAY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236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(including “Working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Thinking [-II ]”), Pyare Ali, Jamshed Mehta, Sarojini Devi. Kateli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took Mahadev along to persuade some of those on fast,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up. Has not succeeded so far. Prepared a draft of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the fast of the 20th.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13, TUESDAY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223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Ratilal Desai + Mani + Jeki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Manekbai, Prabhashankar, Devdas. Correspondence about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Met Naidu, who was on fast—he gave up the fast. Cable </w:t>
      </w:r>
      <w:r>
        <w:rPr>
          <w:rFonts w:ascii="Times" w:hAnsi="Times" w:eastAsia="Times"/>
          <w:b w:val="0"/>
          <w:i w:val="0"/>
          <w:color w:val="000000"/>
          <w:sz w:val="22"/>
        </w:rPr>
        <w:t>from and to Andrews.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14, WEDNESDAY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225 rounds. Letters—Devdas, Mohanlal Bhatt, Narandas,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figure has been left out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Ba. Cable to Manekbai, [ letter to ] Bhaktibehn. Cables from Heath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arrived. The Major informed me that the cable to Andrews </w:t>
      </w:r>
      <w:r>
        <w:rPr>
          <w:rFonts w:ascii="Times" w:hAnsi="Times" w:eastAsia="Times"/>
          <w:b w:val="0"/>
          <w:i w:val="0"/>
          <w:color w:val="000000"/>
          <w:sz w:val="22"/>
        </w:rPr>
        <w:t>handed over yesterday was dispatched today.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15, THURSDAY</w:t>
      </w:r>
    </w:p>
    <w:p>
      <w:pPr>
        <w:autoSpaceDN w:val="0"/>
        <w:autoSpaceDE w:val="0"/>
        <w:widowControl/>
        <w:spacing w:line="26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250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Parachure Shastri (four volumes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Vivekananda’s works), Savitri Standenath, Ghanshyamdas, Vithal, </w:t>
      </w:r>
      <w:r>
        <w:rPr>
          <w:rFonts w:ascii="Times" w:hAnsi="Times" w:eastAsia="Times"/>
          <w:b w:val="0"/>
          <w:i w:val="0"/>
          <w:color w:val="000000"/>
          <w:sz w:val="22"/>
        </w:rPr>
        <w:t>Kamakoti, Gurudev. Telegrams from Raja and Ghanshyamdas—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them. Dr. Dalal came and cleaned the denture.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>bread was spoiled.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16, FRIDAY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205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Nargis, Lily, Saraladevi, Anasu-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yabehn, Raihana, Mira, Radha, Romain Rolland, Muriel, Verrier, Polak,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Privat, Ansari, Agatha Harrison. Today a number of telegrams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fast. Sent telegrams in reply to Sapru’s, Jamshed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Satis Babu’s. Woke up at 2 in the morning, left bed at 3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drafted a public statement and handed it over to the Major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Had talks with Ramdas and Surendra for about two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later with Khadilkar. Read in the evening that I might be released,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certain conditions, on starting the fast. Telegraphed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 would not agree to be released in that way.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17, SATURDAY</w:t>
      </w:r>
    </w:p>
    <w:p>
      <w:pPr>
        <w:autoSpaceDN w:val="0"/>
        <w:autoSpaceDE w:val="0"/>
        <w:widowControl/>
        <w:spacing w:line="260" w:lineRule="exact" w:before="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206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Qureshi, Madhukanta, Narayanrao,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Mate, Gosibehn. Today I drew up draft of agreement between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untouchables as I should like to have it. Vallabhbhai has </w:t>
      </w:r>
      <w:r>
        <w:rPr>
          <w:rFonts w:ascii="Times" w:hAnsi="Times" w:eastAsia="Times"/>
          <w:b w:val="0"/>
          <w:i w:val="0"/>
          <w:color w:val="000000"/>
          <w:sz w:val="22"/>
        </w:rPr>
        <w:t>fever. Dr. Dalal came and examined the denture.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18, SUNDAY</w:t>
      </w:r>
    </w:p>
    <w:p>
      <w:pPr>
        <w:autoSpaceDN w:val="0"/>
        <w:autoSpaceDE w:val="0"/>
        <w:widowControl/>
        <w:spacing w:line="260" w:lineRule="exact" w:before="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240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Naidu, Padmaja, Darbari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Sadhu, Vallabhbhai had slight fever today too. Ghanshyamdas,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Purushottamdas, Chunilal and Mathuradas came in the evening.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for over an hour. I explained what I had to say through written </w:t>
      </w:r>
      <w:r>
        <w:rPr>
          <w:rFonts w:ascii="Times" w:hAnsi="Times" w:eastAsia="Times"/>
          <w:b w:val="0"/>
          <w:i w:val="0"/>
          <w:color w:val="000000"/>
          <w:sz w:val="22"/>
        </w:rPr>
        <w:t>notes.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19, MONDAY</w:t>
      </w:r>
    </w:p>
    <w:p>
      <w:pPr>
        <w:autoSpaceDN w:val="0"/>
        <w:tabs>
          <w:tab w:pos="550" w:val="left"/>
          <w:tab w:pos="1410" w:val="left"/>
          <w:tab w:pos="2150" w:val="left"/>
          <w:tab w:pos="3230" w:val="left"/>
          <w:tab w:pos="53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Rajbahadurlal, Gora, Raja, Mary Barr, Manilal Gandhi, Madhavdas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Krishna, Maganlal Mehta, Dr. Muthu, Taramati, Hansa Mehta, Shankar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Kalelkar, Lakshmi (Raja’s), Christ Seva Sangh, the Ashram (60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letters). Sir Purushottamdas, Mathuradas, Chimanlal, Ghanshyamdas </w:t>
      </w:r>
      <w:r>
        <w:rPr>
          <w:rFonts w:ascii="Times" w:hAnsi="Times" w:eastAsia="Times"/>
          <w:b w:val="0"/>
          <w:i w:val="0"/>
          <w:color w:val="000000"/>
          <w:sz w:val="22"/>
        </w:rPr>
        <w:t>called. We talked for two hours. Devdas came in the evening. Today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not take milk, took almonds instead.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20, TUESDAY</w:t>
      </w:r>
    </w:p>
    <w:p>
      <w:pPr>
        <w:autoSpaceDN w:val="0"/>
        <w:autoSpaceDE w:val="0"/>
        <w:widowControl/>
        <w:spacing w:line="280" w:lineRule="exact" w:before="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209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+ Punjabhai, Trivedi,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Nariman, Rajbhoj, Kaka, Mira, Devdhar, Gurudev, Shinde.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or cables to the following—Ambalal, Horace, Agatha,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Urmila, Kasi Krishnacharya, Ranikaki’s, Krishnadas,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Taiping, Ramniklal Desai, Aparna, Gurudev, Hari Singh. Col. Doyle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me the Government’s decision. Met reporters, Pyarelal,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Brijkrishna, Sarojini. At 12 o’clock entered the fiery ordeal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Raihana’s devotional songs. Mahadev recited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21, WEDNESDAY</w:t>
      </w:r>
    </w:p>
    <w:p>
      <w:pPr>
        <w:autoSpaceDN w:val="0"/>
        <w:autoSpaceDE w:val="0"/>
        <w:widowControl/>
        <w:spacing w:line="280" w:lineRule="exact" w:before="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153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Mathuradas, Kishorelal, Jairamdas,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Mani, Fulchand, Jamnalal, Narahari. Cable to Polak.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Sarojini, Sapru, Jayakar, Raja, Rajenbabu, Ghanshyamdas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Rajbhoj came, accompanied by Mate and others. Padmaja came to see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1930" w:val="left"/>
        </w:tabs>
        <w:autoSpaceDE w:val="0"/>
        <w:widowControl/>
        <w:spacing w:line="268" w:lineRule="exact" w:before="6" w:after="0"/>
        <w:ind w:left="55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22,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Spun 195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Nargisbehn, Taramati.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23-29, FRIDAY -- THURSDAY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write the diary all these days. It is being written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of the 30th. The yarn spun during this period was: 23rd-60,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24th-43, 25th-60, 26th-60, 27th-108. The mind was full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days. Was suffering acute physical discomfort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the fast on the 26th. There was a stream of visitors.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by Gurudev’s visit. Kelappan’s fast weighed on the mind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time, and is still doing so. During fast, I started spinning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Keshu’s new spinning-wheel from 26th. The interviews were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29th. Only Ghanshyamdas and Mathuradas can now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Have written a strong letter about this. 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were taken away in the evening. Devdas visited me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weighed on Wednesday and stood at 95. It was 93.5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fast, it was 101.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30, FRIDAY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235 rounds. Wrote a good many letters to Europe.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mail. Sat up for quite some time. Walked a few paces.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natural motion in the evening. Ba was released today and then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permission to visit me by day. Just as I wrote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letters in the morning, I wrote inland letters till 8 in the evening.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1, SATURDAY</w:t>
      </w:r>
    </w:p>
    <w:p>
      <w:pPr>
        <w:autoSpaceDN w:val="0"/>
        <w:tabs>
          <w:tab w:pos="550" w:val="left"/>
          <w:tab w:pos="970" w:val="left"/>
          <w:tab w:pos="2830" w:val="left"/>
          <w:tab w:pos="4130" w:val="left"/>
          <w:tab w:pos="5090" w:val="left"/>
          <w:tab w:pos="6050" w:val="left"/>
        </w:tabs>
        <w:autoSpaceDE w:val="0"/>
        <w:widowControl/>
        <w:spacing w:line="260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Spun 225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Birla, David, Anandshankar,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 Mehta,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Manmohan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Krishnadas,Avantikabai, Mira. Cables to Ansari. Letters to Kingsley, </w:t>
      </w:r>
      <w:r>
        <w:rPr>
          <w:rFonts w:ascii="Times" w:hAnsi="Times" w:eastAsia="Times"/>
          <w:b w:val="0"/>
          <w:i/>
          <w:color w:val="000000"/>
          <w:sz w:val="22"/>
        </w:rPr>
        <w:t>(Chicago Tribune),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Miss. Petersen. Telegrams to Kelappan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Madhavan Nair. Ghanshyamdas and Mathuradas Vassanji came at 12 </w:t>
      </w:r>
      <w:r>
        <w:rPr>
          <w:rFonts w:ascii="Times" w:hAnsi="Times" w:eastAsia="Times"/>
          <w:b w:val="0"/>
          <w:i w:val="0"/>
          <w:color w:val="000000"/>
          <w:sz w:val="22"/>
        </w:rPr>
        <w:t>o’clock. They stayed till 4 o’clock. Ba remained the whole 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2, SUNDAY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219 rounds. Letters—Maithilisharan, Bhikshu Balchan-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dracharya, Chaman Kavi, Hemprabha, Kamalnayan, Ali Hassan, Paul,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Prabhashankar, Hassan Imam’s children, Taramati, Miss Petersen,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Ramdas. On being weighed today I stood at 100, Vallabhbhai at 140 </w:t>
      </w:r>
      <w:r>
        <w:rPr>
          <w:rFonts w:ascii="Times" w:hAnsi="Times" w:eastAsia="Times"/>
          <w:b w:val="0"/>
          <w:i w:val="0"/>
          <w:color w:val="000000"/>
          <w:sz w:val="22"/>
        </w:rPr>
        <w:t>and Mahadev at 143.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3, MONDAY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247 rounds. Letters—Deepsinhji, Maganlal Velji, Sohanlal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Sharma, Dhirajram Shastri, Gyanchand Verma, Joglekar, Khimchand,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Phadke, Manilal Patel, Satyananda Bose, Kovadkar, Kesarimal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Agarwal, Mate, Manekbai Mehta, Mulchand Parekh. Telegram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Roy. The above were despatched yesterday. Those being sent </w:t>
      </w:r>
      <w:r>
        <w:rPr>
          <w:rFonts w:ascii="Times" w:hAnsi="Times" w:eastAsia="Times"/>
          <w:b w:val="0"/>
          <w:i w:val="0"/>
          <w:color w:val="000000"/>
          <w:sz w:val="22"/>
        </w:rPr>
        <w:t>today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Kasturbhai Lalbhai, Fulchand Bapuji, Hari-ichchha,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letters to the Ashram. Telegrams to Kelappan, the Zamorin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Rangaswami. Telegram to Kewalram Gidumal about Kikibehn.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Nirmala Mashruwala, Kewalram + kikibehn, Zohra, Atmaram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 Bhatt, Kanbivad, Naran Ghughari Delo. Devdas came </w:t>
      </w:r>
      <w:r>
        <w:rPr>
          <w:rFonts w:ascii="Times" w:hAnsi="Times" w:eastAsia="Times"/>
          <w:b w:val="0"/>
          <w:i w:val="0"/>
          <w:color w:val="000000"/>
          <w:sz w:val="22"/>
        </w:rPr>
        <w:t>after getting Hudson’s permission.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4, TUESDAY</w:t>
      </w:r>
    </w:p>
    <w:p>
      <w:pPr>
        <w:autoSpaceDN w:val="0"/>
        <w:autoSpaceDE w:val="0"/>
        <w:widowControl/>
        <w:spacing w:line="260" w:lineRule="exact" w:before="10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250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Keki Dariyasha, Bartlett, Hoyland,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Samuel, Joan Parsons, Scott Henderson, Motilal Roy, Bernard, </w:t>
      </w:r>
      <w:r>
        <w:rPr>
          <w:rFonts w:ascii="Times" w:hAnsi="Times" w:eastAsia="Times"/>
          <w:b w:val="0"/>
          <w:i w:val="0"/>
          <w:color w:val="000000"/>
          <w:sz w:val="22"/>
        </w:rPr>
        <w:t>Chandrashankar Pandya, Shankerlal, Umiyapati, Nandini, Bal Mandir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Khar, Joseph, Govinddas, Shankerprasad, Rameshwardas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Dublin,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Purnachandra, Krishnanand, Sitaram, Satyendrakumar, Manibehn </w:t>
      </w:r>
      <w:r>
        <w:rPr>
          <w:rFonts w:ascii="Times" w:hAnsi="Times" w:eastAsia="Times"/>
          <w:b w:val="0"/>
          <w:i w:val="0"/>
          <w:color w:val="000000"/>
          <w:sz w:val="22"/>
        </w:rPr>
        <w:t>Galiara, Kisan. Telegram to Badridutt Pande.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5, WEDNESDAY</w:t>
      </w:r>
    </w:p>
    <w:p>
      <w:pPr>
        <w:autoSpaceDN w:val="0"/>
        <w:autoSpaceDE w:val="0"/>
        <w:widowControl/>
        <w:spacing w:line="260" w:lineRule="exact" w:before="1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209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Narayana Menon, Premi, Prakasam,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Virendra Prakash, Badridutt Pande, Alexander, Esther, Winston, Larks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St. Francis, Subbiah, Standenath, Aristarchi, Kingsley Hall + Gladys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+ Devi, Ramachandra Bahal. Devdas had called. Ba of course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Today again the weight went down to 98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6, THURSDAY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217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Vasudev, Hiralal, Padmakumar,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Vyas, Padmaja, Behramshah, Maganlal Mehta, Raman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 Phatak, Gaurishankar Bhatt, Agatha, Elvin, Mrs Lindsay,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Cora Fry, Mira, Sidney Bokaine, Kamala Nehru + Syed Mahmud,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Patankar, Gulbai Dastur, B.D. Lakshman, Samuel Borgai, Darbarilal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(Japla, Palamow). Letter to Col. Doyle about the Zamorin’s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Saruprani through Ba. Khagendra Priya’s khadi arrived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Barua. </w:t>
      </w:r>
      <w:r>
        <w:rPr>
          <w:rFonts w:ascii="Times" w:hAnsi="Times" w:eastAsia="Times"/>
          <w:b w:val="0"/>
          <w:i/>
          <w:color w:val="000000"/>
          <w:sz w:val="22"/>
        </w:rPr>
        <w:t>Pendas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from Patankar of Belguam yesterday.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7, FRIDAY</w:t>
      </w:r>
    </w:p>
    <w:p>
      <w:pPr>
        <w:autoSpaceDN w:val="0"/>
        <w:autoSpaceDE w:val="0"/>
        <w:widowControl/>
        <w:spacing w:line="260" w:lineRule="exact" w:before="3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215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Doyle + Swami Anand, Nirmala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Mashruwala, Annadanappa, Dahyabhai Savji, Rukhi, Manishankar,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Dadachanji, Lily, Katiyal, Kahan Chaku Gandhi, Bapalal Vaidya,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Chandulal Ganderia, Rani Vidyavati, Abdulla Fakir, Khagendra Priya,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(Madras), Ramji Rao, Lakshminarayan Gadodia, Thappan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Nair, Bhaktibehn, Kaka, Saruprani. Umedram and Atitkar called.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Shaukat Ali. Devdas paid a visit. Today Major 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me. There are symptoms of piles. The District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paid a visit.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8, SATURDAY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205 rounds. Letters—Prabhavati, Sadashiv, Gomati, Mani,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Mathuradas, Mohanlal, Eliot Breckett, Nath Samuel, Salvi, Nanibehn,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Angarika Govind, Dwarakaprasad Sharma, Jyotiprakash, Marie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Petersen, Shankar Kalelkar about his fast. Sent a letter to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Winslow through Gagan. As Shankar refused to give up the fast,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letter to him. Did not drink milk today. Took </w:t>
      </w:r>
      <w:r>
        <w:rPr>
          <w:rFonts w:ascii="Times" w:hAnsi="Times" w:eastAsia="Times"/>
          <w:b w:val="0"/>
          <w:i/>
          <w:color w:val="000000"/>
          <w:sz w:val="22"/>
        </w:rPr>
        <w:t>gulkand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9, SUNDAY</w:t>
      </w:r>
    </w:p>
    <w:p>
      <w:pPr>
        <w:autoSpaceDN w:val="0"/>
        <w:tabs>
          <w:tab w:pos="550" w:val="left"/>
          <w:tab w:pos="1850" w:val="left"/>
          <w:tab w:pos="2790" w:val="left"/>
          <w:tab w:pos="4470" w:val="left"/>
          <w:tab w:pos="53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Emma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Harker,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Chintamani,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Atmaram, Krishna Narayan, Urmila, Basanti Devi, Guruvayuruppan,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Mulchand Parekh, Rukhi, Surbala + Rohini, Bajeram, Paramhansa Yati,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Thakorelal Mehta, Mohanlal Somalal, Shravan Choudhari, Jadunath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Sarkar, Bimala C, Gupta, Chunni Mahetar, Gramya Charkha Samiti, </w:t>
      </w:r>
      <w:r>
        <w:rPr>
          <w:rFonts w:ascii="Times" w:hAnsi="Times" w:eastAsia="Times"/>
          <w:b w:val="0"/>
          <w:i w:val="0"/>
          <w:color w:val="000000"/>
          <w:sz w:val="22"/>
        </w:rPr>
        <w:t>Sursasang and Sons, Youths of Singapore, Telegraph Check Officer.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10, MONDAY</w:t>
      </w:r>
    </w:p>
    <w:p>
      <w:pPr>
        <w:autoSpaceDN w:val="0"/>
        <w:autoSpaceDE w:val="0"/>
        <w:widowControl/>
        <w:spacing w:line="258" w:lineRule="exact" w:before="1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204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Ashram-23, Dr. Mahmud,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Muljibhai, Mohanlal, Somasundaram, the Friends of India, Leonard, </w:t>
      </w:r>
      <w:r>
        <w:rPr>
          <w:rFonts w:ascii="Times" w:hAnsi="Times" w:eastAsia="Times"/>
          <w:b w:val="0"/>
          <w:i w:val="0"/>
          <w:color w:val="000000"/>
          <w:sz w:val="22"/>
        </w:rPr>
        <w:t>Maude, Gurudev, Chaunde Maharaj, Suresh, Baldevdas, Meghani,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Ramayya, Raman Soni, Santhiavu, Kathirvelu, Kotak + Sharda,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Taramati, Thakkar Bapa, Hardayal Nag, Hales, Jairam Varalkar,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Shantiswaroop, Girindra Kishore, Krishnadas, Kirchand Shivlal,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Dadachanji, Jamnalal, Trivedi, Raihana. Manilal came.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summoned Shankar and scolded him. He and the others gave </w:t>
      </w:r>
      <w:r>
        <w:rPr>
          <w:rFonts w:ascii="Times" w:hAnsi="Times" w:eastAsia="Times"/>
          <w:b w:val="0"/>
          <w:i w:val="0"/>
          <w:color w:val="000000"/>
          <w:sz w:val="22"/>
        </w:rPr>
        <w:t>up their fast yesterday on my writing to them to do so.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11, TUESDAY</w:t>
      </w:r>
    </w:p>
    <w:p>
      <w:pPr>
        <w:autoSpaceDN w:val="0"/>
        <w:tabs>
          <w:tab w:pos="550" w:val="left"/>
          <w:tab w:pos="1330" w:val="left"/>
          <w:tab w:pos="2110" w:val="left"/>
          <w:tab w:pos="3010" w:val="left"/>
          <w:tab w:pos="4130" w:val="left"/>
          <w:tab w:pos="571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Spun 223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Potdar (Vilaspur), Krishnachandra,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Nyalchand,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Hari-ichchha,,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Raihana,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Nizamuddin, Mahomed Hyatkhan, Parulekar, Bapalal, Manji Rambhai,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Tribhuvandas, Indumati Patel (Mombasa), Bhogilal Popatlal, Rambhau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(Nagpur), Chatursen Shastri, Raghunath Prasad, Sushila, Raghunath </w:t>
      </w:r>
      <w:r>
        <w:rPr>
          <w:rFonts w:ascii="Times" w:hAnsi="Times" w:eastAsia="Times"/>
          <w:b w:val="0"/>
          <w:i w:val="0"/>
          <w:color w:val="000000"/>
          <w:sz w:val="22"/>
        </w:rPr>
        <w:t>Limaye. Devdas had come. He brought news of Manilal’s fever.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12, WEDNESDAY</w:t>
      </w:r>
    </w:p>
    <w:p>
      <w:pPr>
        <w:autoSpaceDN w:val="0"/>
        <w:autoSpaceDE w:val="0"/>
        <w:widowControl/>
        <w:spacing w:line="262" w:lineRule="exact" w:before="8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221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Turton, Polak, Aristarchi, Behra-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msha, Chaman, Chhotelal, Thadani, Prof. Wadia, Narasinhrao, Stokes.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paid a visit. Slivers, leather, a pair of sandals, etc., arrived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My weight 98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4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13, THURSDAY</w:t>
      </w:r>
    </w:p>
    <w:p>
      <w:pPr>
        <w:autoSpaceDN w:val="0"/>
        <w:autoSpaceDE w:val="0"/>
        <w:widowControl/>
        <w:spacing w:line="260" w:lineRule="exact" w:before="8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225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Mira, Vaman Athavale, Mulchand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Parekh. Today began spinning on the Magan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Thadani’s book.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14, FRIDAY</w:t>
      </w:r>
    </w:p>
    <w:p>
      <w:pPr>
        <w:autoSpaceDN w:val="0"/>
        <w:autoSpaceDE w:val="0"/>
        <w:widowControl/>
        <w:spacing w:line="260" w:lineRule="exact" w:before="3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207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 Becharlal, Godse,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Bapa, Keshav, Manukumar, R[ao] B[ahadur], Aiyengar, Atmaram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Dr. Dutta, Kelavkar, Motilal Roy, Reynolds, Kumudchandraji,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Hemprabha, Bhaktibehn. Devdas paid a visit. Ba will not be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hereafter. Telegram from Dr. Ambedkar saying that if permitted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call on Monday. Completed Wadia’s book.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15, SATURDAY</w:t>
      </w:r>
    </w:p>
    <w:p>
      <w:pPr>
        <w:autoSpaceDN w:val="0"/>
        <w:autoSpaceDE w:val="0"/>
        <w:widowControl/>
        <w:spacing w:line="260" w:lineRule="exact" w:before="8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200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Dutt, Urmila Devi, Ramabhadra Iyer,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Nargisbehn, Hiralal, Jeki, Mithubehn, George, Maganlal Mehta, the </w:t>
      </w:r>
      <w:r>
        <w:rPr>
          <w:rFonts w:ascii="Times" w:hAnsi="Times" w:eastAsia="Times"/>
          <w:b w:val="0"/>
          <w:i w:val="0"/>
          <w:color w:val="000000"/>
          <w:sz w:val="22"/>
        </w:rPr>
        <w:t>Zamorin, Kelappan, Rangaswami, Thakorebhai.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16, SUNDAY</w:t>
      </w:r>
    </w:p>
    <w:p>
      <w:pPr>
        <w:autoSpaceDN w:val="0"/>
        <w:autoSpaceDE w:val="0"/>
        <w:widowControl/>
        <w:spacing w:line="258" w:lineRule="exact" w:before="9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205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Manekbai Mehta, Pyarelal, 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Naranji, Kikibehn, Radhakrishna, Kamala Nehru, Shankar, Omkar </w:t>
      </w:r>
      <w:r>
        <w:rPr>
          <w:rFonts w:ascii="Times" w:hAnsi="Times" w:eastAsia="Times"/>
          <w:b w:val="0"/>
          <w:i w:val="0"/>
          <w:color w:val="000000"/>
          <w:sz w:val="22"/>
        </w:rPr>
        <w:t>Upasana Prachar, Rukhi. Completed Madan’s book on fasting.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17, MONDAY</w:t>
      </w:r>
    </w:p>
    <w:p>
      <w:pPr>
        <w:autoSpaceDN w:val="0"/>
        <w:autoSpaceDE w:val="0"/>
        <w:widowControl/>
        <w:spacing w:line="26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210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(41), Nanalal Kalidas,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Padmaja, Zohra, Rangaswami, Michael, Lala Roshanlal, Scott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Henderson, Polak (Jr. and Sr.). Ambedkar called today. Sarojini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with him. Hudson had made it clear that only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discussed and that even that discussion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18, TUESDAY</w:t>
      </w:r>
    </w:p>
    <w:p>
      <w:pPr>
        <w:autoSpaceDN w:val="0"/>
        <w:autoSpaceDE w:val="0"/>
        <w:widowControl/>
        <w:spacing w:line="260" w:lineRule="exact" w:before="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222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Dr. Dalal, Manibehn Desai, Mag-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anlal Mehta, Chhaganlal Mehta, Nanalal Kalidas, Narasinharao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Bholanath, Begum Mohmmad Alam, Premji Dayalji, Manilal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David. Telegram to a temple trustee in Colombo. Letter to Hudson. </w:t>
      </w:r>
      <w:r>
        <w:rPr>
          <w:rFonts w:ascii="Times" w:hAnsi="Times" w:eastAsia="Times"/>
          <w:b w:val="0"/>
          <w:i w:val="0"/>
          <w:color w:val="000000"/>
          <w:sz w:val="22"/>
        </w:rPr>
        <w:t>Dr. Katiyal called.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19, WEDNESDAY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208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Nalini, Krishnachandra, Khambhatta,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(Walve), Dadachanji, Shambhooshankar, Kamalani, Jatpat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Todak Mandal, Shailappa, Kanaiyalal, Arjunda, Kisan, Winslow,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Gaurishankar Lal, Nath, Mohanlal Bhatt. Manilal paid a visit. We were </w:t>
      </w:r>
      <w:r>
        <w:rPr>
          <w:rFonts w:ascii="Times" w:hAnsi="Times" w:eastAsia="Times"/>
          <w:b w:val="0"/>
          <w:i w:val="0"/>
          <w:color w:val="000000"/>
          <w:sz w:val="22"/>
        </w:rPr>
        <w:t>taken to the old cells this evening.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20, THURSDAY</w:t>
      </w:r>
    </w:p>
    <w:p>
      <w:pPr>
        <w:autoSpaceDN w:val="0"/>
        <w:autoSpaceDE w:val="0"/>
        <w:widowControl/>
        <w:spacing w:line="260" w:lineRule="exact" w:before="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216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Andrews, Narayan Kulkarni, Arun,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 Desai, Srinivasa Sinh, Mira, Mama, Shankar, Nirmala, Taramati, </w:t>
      </w:r>
      <w:r>
        <w:rPr>
          <w:rFonts w:ascii="Times" w:hAnsi="Times" w:eastAsia="Times"/>
          <w:b w:val="0"/>
          <w:i w:val="0"/>
          <w:color w:val="000000"/>
          <w:sz w:val="22"/>
        </w:rPr>
        <w:t>Col. Doyle, Dorothy Newman. Commenced bread this evening.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21, FRIDAY</w:t>
      </w:r>
    </w:p>
    <w:p>
      <w:pPr>
        <w:autoSpaceDN w:val="0"/>
        <w:autoSpaceDE w:val="0"/>
        <w:widowControl/>
        <w:spacing w:line="260" w:lineRule="exact" w:before="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Spun 200 rounds.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Mrs Shivaprasad Gupta, Shaka-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rabhai, Godse, Satikumar Chatterjee, Lala Dunichand, Kaushalya, Alu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Vihari, Hoyland, Jaiji Petit. Suleman Kaji and Ishwarlal arrived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camp. Met Brelvi too. Talked about his diet.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</w:t>
      </w:r>
      <w:r>
        <w:rPr>
          <w:rFonts w:ascii="Times" w:hAnsi="Times" w:eastAsia="Times"/>
          <w:b w:val="0"/>
          <w:i w:val="0"/>
          <w:color w:val="000000"/>
          <w:sz w:val="20"/>
        </w:rPr>
        <w:t>22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SATURDAY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217 rounds. Letters—Manilal Gandhi, Dr Dalal, Khwaja,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Hiralal, Urmila Devi, Jamshed, German, Mary Barr, Bhilode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Chandraji. Met Sardar Pratap Singh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23,  SUNDAY</w:t>
      </w:r>
    </w:p>
    <w:p>
      <w:pPr>
        <w:autoSpaceDN w:val="0"/>
        <w:tabs>
          <w:tab w:pos="550" w:val="left"/>
          <w:tab w:pos="1150" w:val="left"/>
          <w:tab w:pos="2210" w:val="left"/>
          <w:tab w:pos="3070" w:val="left"/>
          <w:tab w:pos="3950" w:val="left"/>
          <w:tab w:pos="537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220 rounds.  Letters—Prof. Trivedi, David, Sesha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Aiyangar,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Jamshed,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Rambharose,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Hemprabha,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If the source this can be also read as “Trilok”.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Madhavan, Nagendranath, Lady Thackersey. Last night at 9 o ‘clock,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Ghelabhai’s telegram about the death of Punjabhai at 3.30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Spent the day in writing letters to the Ashram. Wrote </w:t>
      </w:r>
      <w:r>
        <w:rPr>
          <w:rFonts w:ascii="Times" w:hAnsi="Times" w:eastAsia="Times"/>
          <w:b w:val="0"/>
          <w:i w:val="0"/>
          <w:color w:val="000000"/>
          <w:sz w:val="22"/>
        </w:rPr>
        <w:t>reminiscences of Punjabhai.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24,  MONDAY</w:t>
      </w:r>
    </w:p>
    <w:p>
      <w:pPr>
        <w:autoSpaceDN w:val="0"/>
        <w:tabs>
          <w:tab w:pos="550" w:val="left"/>
          <w:tab w:pos="5130" w:val="left"/>
          <w:tab w:pos="561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208 rounds. Letters—The Ashram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reminiscences of Punjabhai also, Abul Kalam, Lakshmi.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Bhandari read out to me the Government’s order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about untouchability. Refused to give me a copy.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a reply to it today. A telegram from Abul Kalam Azad also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witheld.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25, TUESDAY</w:t>
      </w:r>
    </w:p>
    <w:p>
      <w:pPr>
        <w:autoSpaceDN w:val="0"/>
        <w:autoSpaceDE w:val="0"/>
        <w:widowControl/>
        <w:spacing w:line="28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200 rounds. Letters—Khambhatta, Sitala Sahay, Dinshaw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Harjivan, Rukhi, Vaikunthlal, Manilal Revashankar (Ba,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Neelam, Manilal). Devdas called. Sent with him Pyarelal’s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and also Manilal’s. Kateli called at night and suggested deletion,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to Doyle, of the paragraph about his refusal to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Government’s letter. He allowed me to take out a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the corrected letter today. Received yesterday the honey </w:t>
      </w:r>
      <w:r>
        <w:rPr>
          <w:rFonts w:ascii="Times" w:hAnsi="Times" w:eastAsia="Times"/>
          <w:b w:val="0"/>
          <w:i w:val="0"/>
          <w:color w:val="000000"/>
          <w:sz w:val="22"/>
        </w:rPr>
        <w:t>sent by David.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26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WEDNESDAY</w:t>
      </w:r>
    </w:p>
    <w:p>
      <w:pPr>
        <w:autoSpaceDN w:val="0"/>
        <w:tabs>
          <w:tab w:pos="550" w:val="left"/>
          <w:tab w:pos="1210" w:val="left"/>
          <w:tab w:pos="2530" w:val="left"/>
          <w:tab w:pos="3410" w:val="left"/>
          <w:tab w:pos="4490" w:val="left"/>
          <w:tab w:pos="5430" w:val="left"/>
        </w:tabs>
        <w:autoSpaceDE w:val="0"/>
        <w:widowControl/>
        <w:spacing w:line="28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219 rounds. Letters—Satavlekar, Vasantlal Morarka,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Brajendra,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Shankarrao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Ramnath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Doddamati, Rohit, Atulendu Gupta,Sapru, Lalji Naranji, Ramdas </w:t>
      </w:r>
      <w:r>
        <w:rPr>
          <w:rFonts w:ascii="Times" w:hAnsi="Times" w:eastAsia="Times"/>
          <w:b w:val="0"/>
          <w:i w:val="0"/>
          <w:color w:val="000000"/>
          <w:sz w:val="22"/>
        </w:rPr>
        <w:t>Gandhi, Telegram to Shivprasad Gupta. Col. Doyle, Dahyabhai Came.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27,  THURSDAY</w:t>
      </w:r>
    </w:p>
    <w:p>
      <w:pPr>
        <w:autoSpaceDN w:val="0"/>
        <w:tabs>
          <w:tab w:pos="550" w:val="left"/>
          <w:tab w:pos="1110" w:val="left"/>
          <w:tab w:pos="2170" w:val="left"/>
          <w:tab w:pos="3530" w:val="left"/>
          <w:tab w:pos="509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223 rounds. Letters— Mira, Ratilal Sheth,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Harisingh Gaur, Nanalal (Natvarlal), Chhaganlal (Lilavati),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Ghatge,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Nemchand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Kacharabhai,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Prabhashankar, </w:t>
      </w:r>
      <w:r>
        <w:rPr>
          <w:rFonts w:ascii="Times" w:hAnsi="Times" w:eastAsia="Times"/>
          <w:b w:val="0"/>
          <w:i w:val="0"/>
          <w:color w:val="000000"/>
          <w:sz w:val="22"/>
        </w:rPr>
        <w:t>Harchandbhai, Thadani, Narsinharao.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28, FRIDAY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245 rounds. Letters—Aristarchi, Hugh Marshal, Pyarelal.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to Mani. Letter to Bhaktibehn, Dadachanji, Salt.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to Birla.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29, SATURDAY (DIWALI)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207 rounds. Letters—Maganlal P.+Manjula, Kewalram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Nirmala, Shivji Nanji, Taramati, Narendra Dev (Calcutta), Maganlal </w:t>
      </w:r>
      <w:r>
        <w:rPr>
          <w:rFonts w:ascii="Times" w:hAnsi="Times" w:eastAsia="Times"/>
          <w:b w:val="0"/>
          <w:i w:val="0"/>
          <w:color w:val="000000"/>
          <w:sz w:val="22"/>
        </w:rPr>
        <w:t>Parmar.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30, SUNDAY, PADAVO 1989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[. . .]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Letters—Mathuradas, Mohanlal, Gertrude Keller,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Hirnom, Mathuradas, Shankar, Kedarnath, Sukabhau, Sarojini,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Vithaldas. As my leg was aching today, did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on the Gandiva.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31 MONDAY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[. . . ] Letters—The Ashram 43—Harjivan Kotak,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 Shah+Manekbai, Satavlekar, Prabhavati. Telegram to Mani.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[Letters] Mani Galiara+Vanita+Ratan+Devi, Kamala Nehru.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Bhandari—about the begining of non-co-operation from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 telegram to Lady Ali Imam. Both the Majors paid a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agreed to take unspiced dal with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Vallabhbhai has a </w:t>
      </w:r>
      <w:r>
        <w:rPr>
          <w:rFonts w:ascii="Times" w:hAnsi="Times" w:eastAsia="Times"/>
          <w:b w:val="0"/>
          <w:i w:val="0"/>
          <w:color w:val="000000"/>
          <w:sz w:val="22"/>
        </w:rPr>
        <w:t>severe cold.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1, TUESDAY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124 rounds on the spinning-wheel +36 on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 Letters—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Mulchand Parmar, Satyamurti, Homi Pestonji, Nambiar, U. Vasudev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Joshi, Krishnachandra Agrawal, Dr. Latif Syed, Bhaktibehn, Padmaja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Naidu, Anasuyabehn, Shantikumar. Sent five Gujarati books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Bhaktibehn. Tomatoes from Prof. Wadia. Manilal, Sushila, Tara,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Surendra, Sita paid a visit. Started taking ‘ C’class food from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unspiced dal and the morning gruel. Mahadev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a fast. Read the Gita.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2, WEDNESDAY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106 rounds. Letters—Prof. Wadia, Ramdas, The Ashram (Bhau,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Titus) Jamnalal, Madanmohan. Telegram to Jamnalal.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called last night and handed to me telegram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India. Replied today. As a result of that telegram, I </w:t>
      </w:r>
      <w:r>
        <w:rPr>
          <w:rFonts w:ascii="Times" w:hAnsi="Times" w:eastAsia="Times"/>
          <w:b w:val="0"/>
          <w:i w:val="0"/>
          <w:color w:val="000000"/>
          <w:sz w:val="22"/>
        </w:rPr>
        <w:t>resumed today the usual food. Sent for fruit from Lady Vithaldas.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3, THURSDAY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115 rounds. Letters—Mayashankar, Mira, The Ross </w:t>
      </w:r>
      <w:r>
        <w:rPr>
          <w:rFonts w:ascii="Times" w:hAnsi="Times" w:eastAsia="Times"/>
          <w:b w:val="0"/>
          <w:i w:val="0"/>
          <w:color w:val="000000"/>
          <w:sz w:val="22"/>
        </w:rPr>
        <w:t>brothers, Michael Wilson (Sunfield), Najuklal, Dr. Gaur, Narottam</w:t>
      </w:r>
    </w:p>
    <w:p>
      <w:pPr>
        <w:autoSpaceDN w:val="0"/>
        <w:autoSpaceDE w:val="0"/>
        <w:widowControl/>
        <w:spacing w:line="220" w:lineRule="exact" w:before="2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Gujrati New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figures have been left out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 Company. Government decision on untouchability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 good. Sent a reply. For the present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dispersed the clouds. The hand pains so much that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>reduce the spinning still further.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4, FRIDAY</w:t>
      </w:r>
    </w:p>
    <w:p>
      <w:pPr>
        <w:autoSpaceDN w:val="0"/>
        <w:tabs>
          <w:tab w:pos="550" w:val="left"/>
          <w:tab w:pos="2230" w:val="left"/>
          <w:tab w:pos="3110" w:val="left"/>
          <w:tab w:pos="4470" w:val="left"/>
          <w:tab w:pos="563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90 rounds. Letters—Kusum Gandhi, Prabhashankar, </w:t>
      </w:r>
      <w:r>
        <w:rPr>
          <w:rFonts w:ascii="Times" w:hAnsi="Times" w:eastAsia="Times"/>
          <w:b w:val="0"/>
          <w:i w:val="0"/>
          <w:color w:val="000000"/>
          <w:sz w:val="22"/>
        </w:rPr>
        <w:t>Amritlal Shah, Hirji, Bhansali, Dadachanji. About untouchability—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 Menon, Har Sarup, Nibaran Chandra, Dunichand, Narsinhbhai,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Sohanlal, Jagannath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Prasad,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Visharad,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Ragunath Sashtri, Rameshwarnath Oza, Prafulla Ghosh, Chaturbhuj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Vithaldas, Santapal,  Prabhunath Mishra, Sharma, Dolatram Gupta,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Dhanulal Shrama, Tatachari. On Vaze being invited, Vaze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 called on me. I gave them the first statement for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Trivedi and Nanavati from the Camp and Munshi from the Circle </w:t>
      </w:r>
      <w:r>
        <w:rPr>
          <w:rFonts w:ascii="Times" w:hAnsi="Times" w:eastAsia="Times"/>
          <w:b w:val="0"/>
          <w:i w:val="0"/>
          <w:color w:val="000000"/>
          <w:sz w:val="22"/>
        </w:rPr>
        <w:t>called 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5, SATURDAY</w:t>
      </w:r>
    </w:p>
    <w:p>
      <w:pPr>
        <w:autoSpaceDN w:val="0"/>
        <w:tabs>
          <w:tab w:pos="550" w:val="left"/>
          <w:tab w:pos="1270" w:val="left"/>
          <w:tab w:pos="1350" w:val="left"/>
          <w:tab w:pos="1870" w:val="left"/>
          <w:tab w:pos="2810" w:val="left"/>
          <w:tab w:pos="3230" w:val="left"/>
          <w:tab w:pos="4130" w:val="left"/>
          <w:tab w:pos="4690" w:val="left"/>
          <w:tab w:pos="5290" w:val="left"/>
          <w:tab w:pos="5690" w:val="left"/>
          <w:tab w:pos="609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109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Letters—S.Godse,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Nirmala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(Rajkot),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Birla, Parachure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Vernekar,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Ramji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Somsundaram, Atmaram Shastri, Talegaonkar. Telegrams—Sarup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Rani, C. Mehta, Birla. Vaze, Kodanda Rao and Limaye paid a visit. </w:t>
      </w:r>
      <w:r>
        <w:rPr>
          <w:rFonts w:ascii="Times" w:hAnsi="Times" w:eastAsia="Times"/>
          <w:b w:val="0"/>
          <w:i w:val="0"/>
          <w:color w:val="000000"/>
          <w:sz w:val="22"/>
        </w:rPr>
        <w:t>Handed them the second statement.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6, SUNDAY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102 rounds. Letters—Nanalal Kantilal Vora, Arun, Uma,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Sushila, Govinddas,, Kalidas Jaskaran, Jamshed, Chunilal Vyas, </w:t>
      </w:r>
      <w:r>
        <w:rPr>
          <w:rFonts w:ascii="Times" w:hAnsi="Times" w:eastAsia="Times"/>
          <w:b w:val="0"/>
          <w:i w:val="0"/>
          <w:color w:val="000000"/>
          <w:sz w:val="22"/>
        </w:rPr>
        <w:t>Hanumanprasad, Habibur Rahman, Satisbabu.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7, MONDAY</w:t>
      </w:r>
    </w:p>
    <w:p>
      <w:pPr>
        <w:autoSpaceDN w:val="0"/>
        <w:tabs>
          <w:tab w:pos="70" w:val="left"/>
          <w:tab w:pos="450" w:val="left"/>
          <w:tab w:pos="610" w:val="left"/>
        </w:tabs>
        <w:autoSpaceDE w:val="0"/>
        <w:widowControl/>
        <w:spacing w:line="260" w:lineRule="exact" w:before="126" w:after="0"/>
        <w:ind w:left="5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 116  rounds.   Letters—Lilavati  Mehta,  Bali + Kumud +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Rami + Manu, the Ashram (46), Raihana. Telegrams to Birla, Urmila.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Pyarelal, Kodanda Rao, Shastri and others came. Handed them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third statement. Mahadev got permission to stay with me.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 8, TUESDAY</w:t>
      </w:r>
    </w:p>
    <w:p>
      <w:pPr>
        <w:autoSpaceDN w:val="0"/>
        <w:tabs>
          <w:tab w:pos="550" w:val="left"/>
          <w:tab w:pos="590" w:val="left"/>
          <w:tab w:pos="1910" w:val="left"/>
          <w:tab w:pos="3170" w:val="left"/>
          <w:tab w:pos="3770" w:val="left"/>
          <w:tab w:pos="4790" w:val="left"/>
          <w:tab w:pos="591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113 rounds. Letters—Harjivan Kotak,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(Ba+Radha+Champa+Narandas+Talwalkar), Ramdas (together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books—the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untouchability—Natarajan, Kodanda Rao, Shastri. Major Bhandari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Egypt cable. Anandshankar Dhruva, Bhandari (2) about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Telegram to Shanti, the Chinese. Mama paid a visit.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Sakal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9, WEDNESDAY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111 rounds. Letters—Hasam Ali Sale, Kapil,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Chidamber, Dr. Modi, Kikibehn, Munnalal, Ranka, Annadanappa,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Bernard, Fulchand, Lalji Naranji, Maganlal Mehta, Valji Desai.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untouchability—Radhakant, Motilal Roy, Vasukaka, Vakil, Gosibehn,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Namjoshi, Ramasami, the President—District Council, Amaravati.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 Ramji, Damodar Mishra, Mahadev Shastri, Chhotabhai 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Patel. The fourth statement on untouchability, Bhudev Mukerji. </w:t>
      </w:r>
      <w:r>
        <w:rPr>
          <w:rFonts w:ascii="Times" w:hAnsi="Times" w:eastAsia="Times"/>
          <w:b w:val="0"/>
          <w:i w:val="0"/>
          <w:color w:val="000000"/>
          <w:sz w:val="22"/>
        </w:rPr>
        <w:t>Telegrams to Rajbhoj, Sir Lallubhai, the Zamorin and Thakkar.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10, THURSDAY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103 rounds. Letters—Karsandas Chitalia, Mira, Boridas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(Madras), Anasuya, Naoroji Belgaumwala, Narsinhrao, Ansari,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Rukmini, Manekbai, Bhagwandas, Hiralal, Chhaganlal Mehta, Jeki,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Firozechand, Bhagawati, Devi, Lakshmanlal, Narayanswami, Pyarelal,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Kewalram, Raihana, Bhaktibehn. About untouchability —Chunilal,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Ganesh Bhikaji, Kennedy, Hiralal Shah, Sukhabhau, Vanubhai Parmar,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Vasukaka, Natarajan, Gurudev. Telegrams to Ambalal, R. Babu,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Gopala Menon, Kirchand. Telegram to the Wadhwan Ashram about </w:t>
      </w:r>
      <w:r>
        <w:rPr>
          <w:rFonts w:ascii="Times" w:hAnsi="Times" w:eastAsia="Times"/>
          <w:b w:val="0"/>
          <w:i w:val="0"/>
          <w:color w:val="000000"/>
          <w:sz w:val="22"/>
        </w:rPr>
        <w:t>Qureshi.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11, FRIDAY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104 rounds. Letters—Devi West, Satyanand, G.S.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Narasinhachari, Bharati, Chhagan Jhaveri, Lakshmi, Esther.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 Srinivasan, G. Ramachandran, Purushottamdas,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Harkisandas, Mathuradas Vassanji, Satur, K.M.Shah, Sadanand,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Buddhivallabh, Urmila, Basanti Devi, K.R. Nath. Telegram to Urmila.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M.O. for Rs. 100 to Urmila. Lallubhai, Rajbhoj and his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The meeting lasted three hours. Among the friends [who </w:t>
      </w:r>
      <w:r>
        <w:rPr>
          <w:rFonts w:ascii="Times" w:hAnsi="Times" w:eastAsia="Times"/>
          <w:b w:val="0"/>
          <w:i w:val="0"/>
          <w:color w:val="000000"/>
          <w:sz w:val="22"/>
        </w:rPr>
        <w:t>visited] were  Prof. Oturkar, Bhagyavant, Datar.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12, SATURDAY</w:t>
      </w:r>
    </w:p>
    <w:p>
      <w:pPr>
        <w:autoSpaceDN w:val="0"/>
        <w:tabs>
          <w:tab w:pos="550" w:val="left"/>
          <w:tab w:pos="1130" w:val="left"/>
          <w:tab w:pos="2650" w:val="left"/>
          <w:tab w:pos="3150" w:val="left"/>
          <w:tab w:pos="3630" w:val="left"/>
          <w:tab w:pos="4230" w:val="left"/>
          <w:tab w:pos="4590" w:val="left"/>
          <w:tab w:pos="5370" w:val="left"/>
          <w:tab w:pos="631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100 rounds. Letters—Bhatnagar, Maganlal Narsinhdas,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Gordhandas,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Kotak.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Purushottamdas, Michael, Hiralal Joshi, Vishvanath Gavarikar, Shyamji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Marwadi, Swami Yoganand,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Kikabhai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Lavjibhai,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Uttamchand </w:t>
      </w:r>
      <w:r>
        <w:rPr>
          <w:rFonts w:ascii="Times" w:hAnsi="Times" w:eastAsia="Times"/>
          <w:b w:val="0"/>
          <w:i w:val="0"/>
          <w:color w:val="000000"/>
          <w:sz w:val="22"/>
        </w:rPr>
        <w:t>Gangaram, Venkatramayya, Viyogi Hari, Rajbhoj, Birla, Vakil—his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discussions with me. Anandshankar, Chintamani, Kunzru, R[ao]</w:t>
      </w:r>
    </w:p>
    <w:p>
      <w:pPr>
        <w:autoSpaceDN w:val="0"/>
        <w:tabs>
          <w:tab w:pos="1190" w:val="left"/>
          <w:tab w:pos="3250" w:val="left"/>
          <w:tab w:pos="4430" w:val="left"/>
          <w:tab w:pos="54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B[ahadur]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Raja, Avantikabai,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Chitalia,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Hansabehn,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Premlilabehn, Satavlekar, Hiralal Shah. Telegram to Anandashankar.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Salivati of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Kodanda Rao, Vasukaka and Haribhau called.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13, SUNDAY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Spun 113 rounds on Kanitkar’s spinning-wheel. Letters—</w:t>
      </w:r>
    </w:p>
    <w:p>
      <w:pPr>
        <w:autoSpaceDN w:val="0"/>
        <w:tabs>
          <w:tab w:pos="1610" w:val="left"/>
          <w:tab w:pos="2450" w:val="left"/>
          <w:tab w:pos="3210" w:val="left"/>
          <w:tab w:pos="4050" w:val="left"/>
          <w:tab w:pos="4870" w:val="left"/>
          <w:tab w:pos="591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Hardayalbabu,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Alim,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Elwin,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untouchability to Keshoram Tandon, Suryanarayan Vyas,  Gaur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Gopal, Parikshitlal, Ramnath ‘Suman’, Mahadev Shastri, Dhanumal</w:t>
      </w:r>
    </w:p>
    <w:p>
      <w:pPr>
        <w:autoSpaceDN w:val="0"/>
        <w:tabs>
          <w:tab w:pos="1030" w:val="left"/>
          <w:tab w:pos="2050" w:val="left"/>
          <w:tab w:pos="2950" w:val="left"/>
          <w:tab w:pos="4510" w:val="left"/>
          <w:tab w:pos="54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Sharada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Madanmohan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Mishra,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Radhakant,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Basantkumar Chatterji.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14, MONDAY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—52 rounds. Started spinning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pain in the arm. Telegram to Sheth Jamnalal and Chhaganlal. Letters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Ashram (41), Dr. Modi, Sahni. About untouchability—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Kanitkar, Nripendrasingh, Rajbhoj, Anantrao, Manmathrai. Telegram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Satisbabu. Gave the fifth statement to Kodanda Rao.</w:t>
      </w:r>
    </w:p>
    <w:p>
      <w:pPr>
        <w:autoSpaceDN w:val="0"/>
        <w:autoSpaceDE w:val="0"/>
        <w:widowControl/>
        <w:spacing w:line="266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NOVEMBER 15, TUESDAY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—40 rounds. Letters—Col. Doyle about Manibehn, Major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Bhandari, Chinna Thambi. Telegrams to Kewalram and Maganlal.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 to Bhavanji, Shukraram Shastri, Lakshmikant, Narasinharao,</w:t>
      </w:r>
    </w:p>
    <w:p>
      <w:pPr>
        <w:autoSpaceDN w:val="0"/>
        <w:tabs>
          <w:tab w:pos="1510" w:val="left"/>
          <w:tab w:pos="4450" w:val="left"/>
          <w:tab w:pos="52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Mehta,Taramati,Gulabchand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Paramahansa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Pragnaneshwara, Lady Thackersey, Natarajan (the son). About</w:t>
      </w:r>
    </w:p>
    <w:p>
      <w:pPr>
        <w:autoSpaceDN w:val="0"/>
        <w:tabs>
          <w:tab w:pos="52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telegrams to Kunhappa, Sharma,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Jenkins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Firozechand. [Letters—] Datar, Karsandas, Ghanshyamdas, Gopala</w:t>
      </w:r>
    </w:p>
    <w:p>
      <w:pPr>
        <w:autoSpaceDN w:val="0"/>
        <w:tabs>
          <w:tab w:pos="1070" w:val="left"/>
          <w:tab w:pos="2430" w:val="left"/>
          <w:tab w:pos="3470" w:val="left"/>
          <w:tab w:pos="51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Vasantram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Hariharprasad,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Nemichandra.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Radhakrishna, Prof. Purandare, his wife and Kodanda Rao called.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Gujarati: S.N. 19337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254" w:after="0"/>
        <w:ind w:left="119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(A) DISCUSSION WITH VALLABHBHAI PATEL</w:t>
      </w:r>
    </w:p>
    <w:p>
      <w:pPr>
        <w:autoSpaceDN w:val="0"/>
        <w:autoSpaceDE w:val="0"/>
        <w:widowControl/>
        <w:spacing w:line="270" w:lineRule="exact" w:before="5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were, of course, joking in the morning, but if you really have </w:t>
      </w:r>
      <w:r>
        <w:rPr>
          <w:rFonts w:ascii="Times" w:hAnsi="Times" w:eastAsia="Times"/>
          <w:b w:val="0"/>
          <w:i w:val="0"/>
          <w:color w:val="000000"/>
          <w:sz w:val="18"/>
        </w:rPr>
        <w:t>any questions to ask please ask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VALLABHBHAI PATEL </w:t>
      </w:r>
      <w:r>
        <w:rPr>
          <w:rFonts w:ascii="Times" w:hAnsi="Times" w:eastAsia="Times"/>
          <w:b w:val="0"/>
          <w:i w:val="0"/>
          <w:color w:val="000000"/>
          <w:sz w:val="18"/>
        </w:rPr>
        <w:t>: What do you think will these people do?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I still feel that they will release me on or before the 19th. It will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 of wickedness if they let me fast, let no one know about it  and then say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what I as a prisoner ought not to have done, and that they could do nothing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 do not say that they cannot go that far, only they will not find it necessary. And </w:t>
      </w:r>
      <w:r>
        <w:rPr>
          <w:rFonts w:ascii="Times" w:hAnsi="Times" w:eastAsia="Times"/>
          <w:b w:val="0"/>
          <w:i w:val="0"/>
          <w:color w:val="000000"/>
          <w:sz w:val="18"/>
        </w:rPr>
        <w:t>they certainly are not the people to go further than it is necessary.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V.   P.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what will you do?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G.  </w:t>
      </w:r>
      <w:r>
        <w:rPr>
          <w:rFonts w:ascii="Times" w:hAnsi="Times" w:eastAsia="Times"/>
          <w:b w:val="0"/>
          <w:i w:val="0"/>
          <w:color w:val="000000"/>
          <w:sz w:val="18"/>
        </w:rPr>
        <w:t>The fast cannot commence on the 20th. We cannot stick to the  20th.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V.  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is not mean then that we have got time till the new constitution is </w:t>
      </w:r>
      <w:r>
        <w:rPr>
          <w:rFonts w:ascii="Times" w:hAnsi="Times" w:eastAsia="Times"/>
          <w:b w:val="0"/>
          <w:i w:val="0"/>
          <w:color w:val="000000"/>
          <w:sz w:val="18"/>
        </w:rPr>
        <w:t>drawn up? Or that you can give a longer notice to the people and the Government?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Yes, but that depends on how much the people will allow me to do after I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out. I cannot tell what the situation will be. I have no idea of the kind of letter I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write. But I shall have to consider everyparty—the Hindu society,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Government, the Muslims. It will be necessary for the Hindus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meetings along with the Antyajas at every place and reject this thing.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has done this thing as a Christian Government and hence I shall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both the Government and the Christians the same thing—that as Christians 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do this thing.  Let our swaraj come into being, then they may influence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any way they like, but they should not divide us today. I had said this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Muslims even in England. I shall say the same thing here also. I shall explain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society that now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no choice but to turn Muslims or </w:t>
      </w:r>
      <w:r>
        <w:rPr>
          <w:rFonts w:ascii="Times" w:hAnsi="Times" w:eastAsia="Times"/>
          <w:b w:val="0"/>
          <w:i w:val="0"/>
          <w:color w:val="000000"/>
          <w:sz w:val="18"/>
        </w:rPr>
        <w:t>Christians.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V.  P. </w:t>
      </w:r>
      <w:r>
        <w:rPr>
          <w:rFonts w:ascii="Times" w:hAnsi="Times" w:eastAsia="Times"/>
          <w:b w:val="0"/>
          <w:i w:val="0"/>
          <w:color w:val="000000"/>
          <w:sz w:val="18"/>
        </w:rPr>
        <w:t>But where are the Muslims here who will listen to you?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G. 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  does  not  matter  if    there  aren’t  any.   But we should hope that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 too  will   wake   up.   The  root  of satyagraha   lies in  faith  in  human  nature,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  the   faith that  it  will  be possible to  melt  the  cruellest of  men.  So there 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surely  be    some   Muslim  who  will    say    that  if   things   go   to that length he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be able to bear it. To accomplish all this, I shall have to call certain people. 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“Statement to the Press”, 16-11-1932.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9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know whether all of them will be permitted to come here. But they may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insult me. They may say that they have released me because they will not take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my death. However, if I launch civil disobedience, they will have </w:t>
      </w:r>
      <w:r>
        <w:rPr>
          <w:rFonts w:ascii="Times" w:hAnsi="Times" w:eastAsia="Times"/>
          <w:b w:val="0"/>
          <w:i w:val="0"/>
          <w:color w:val="000000"/>
          <w:sz w:val="18"/>
        </w:rPr>
        <w:t>to put me back into prison.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MAHADEV DESAI  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 people who will come will also be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and they will say to you that before accusing the Government  you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accuse yourself. Why does Hindu society regard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8"/>
        </w:rPr>
        <w:t>as untouchables?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up to me to explain. That is not a difficult thing. We can say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them: ‘Allow us to settle our problems ourselves, why do you interfere? After we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about managing our own affairs, you may do what you like. Why do you divide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argue over things? Today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either to turn to Muslims 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The question of women is similar to that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women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untouchables. Even if they wish to become untouchables, men will go and sit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beds. They cannot be separated even by having a separate electorate. Today the </w:t>
      </w:r>
      <w:r>
        <w:rPr>
          <w:rFonts w:ascii="Times" w:hAnsi="Times" w:eastAsia="Times"/>
          <w:b w:val="0"/>
          <w:i/>
          <w:color w:val="000000"/>
          <w:sz w:val="18"/>
        </w:rPr>
        <w:t>Antyajas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been separated permanently. What would be the outcome of it?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internal strife. There are people like . . . .  He would collect bad characters in </w:t>
      </w:r>
      <w:r>
        <w:rPr>
          <w:rFonts w:ascii="Times" w:hAnsi="Times" w:eastAsia="Times"/>
          <w:b w:val="0"/>
          <w:i w:val="0"/>
          <w:color w:val="000000"/>
          <w:sz w:val="18"/>
        </w:rPr>
        <w:t>the community and get them to attack Hindus, poison wells and do other things.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duty of those of you who have remained here is merely to inform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Camp jail that fasting is wholly prohibited and that everyone must remain </w:t>
      </w:r>
      <w:r>
        <w:rPr>
          <w:rFonts w:ascii="Times" w:hAnsi="Times" w:eastAsia="Times"/>
          <w:b w:val="0"/>
          <w:i w:val="0"/>
          <w:color w:val="000000"/>
          <w:sz w:val="18"/>
        </w:rPr>
        <w:t>calm.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7-9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(B) DISCUSSION WITH B.R. AMBEDKAR</w:t>
      </w:r>
    </w:p>
    <w:p>
      <w:pPr>
        <w:autoSpaceDN w:val="0"/>
        <w:autoSpaceDE w:val="0"/>
        <w:widowControl/>
        <w:spacing w:line="220" w:lineRule="exact" w:before="1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22, 1932</w:t>
      </w:r>
    </w:p>
    <w:p>
      <w:pPr>
        <w:autoSpaceDN w:val="0"/>
        <w:autoSpaceDE w:val="0"/>
        <w:widowControl/>
        <w:spacing w:line="260" w:lineRule="exact" w:before="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AMBEDKAR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must accept that in the country there are two groups belonging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two different ideologies and act accordingly, and I should get my compensation.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want that a clear understanding should be arrived at which would recompense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other respects also. The decision of the Government gives me seventy-one seats </w:t>
      </w:r>
      <w:r>
        <w:rPr>
          <w:rFonts w:ascii="Times" w:hAnsi="Times" w:eastAsia="Times"/>
          <w:b w:val="0"/>
          <w:i w:val="0"/>
          <w:color w:val="000000"/>
          <w:sz w:val="18"/>
        </w:rPr>
        <w:t>and I feel that is a just, reasonable and definite allocation.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  :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you.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and above that I get the right to vote and contest elections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constituencies. I also have a franchise in the labourers’constituencies. We do </w:t>
      </w:r>
      <w:r>
        <w:rPr>
          <w:rFonts w:ascii="Times" w:hAnsi="Times" w:eastAsia="Times"/>
          <w:b w:val="0"/>
          <w:i w:val="0"/>
          <w:color w:val="000000"/>
          <w:sz w:val="18"/>
        </w:rPr>
        <w:t>realize that you are of immense help to us.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18"/>
        </w:rPr>
        <w:t>Not to you personally.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have only one quarrel with you, that is, you work for the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welfare and not for our interests alone. If you devoted yourself entirely to the </w:t>
      </w:r>
      <w:r>
        <w:rPr>
          <w:rFonts w:ascii="Times" w:hAnsi="Times" w:eastAsia="Times"/>
          <w:b w:val="0"/>
          <w:i w:val="0"/>
          <w:color w:val="000000"/>
          <w:sz w:val="18"/>
        </w:rPr>
        <w:t>welfare of the Depressed Classes, you would then become our hero.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18"/>
        </w:rPr>
        <w:t>Very sweet of you to say so.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 political power for my community. That is indispensable for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survival. The basis of the agreement therefore should be: I should get what is due to </w:t>
      </w:r>
      <w:r>
        <w:rPr>
          <w:rFonts w:ascii="Times" w:hAnsi="Times" w:eastAsia="Times"/>
          <w:b w:val="0"/>
          <w:i w:val="0"/>
          <w:color w:val="000000"/>
          <w:sz w:val="18"/>
        </w:rPr>
        <w:t>me. I wish to tell the Hindus that I should be assured of my compensation.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G.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clarified your position very beautifully. However, I should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you one  question. You  say that if there is any genuine party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 it should be given sufficient scope to rise. Therefore their refusal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accept joint electorates without primary elections is quite reasonable. What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understand is why  you  have  not  said  so  far that there should be a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 of this kind. I feel  from whatever  study  I have made of the subject that if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 primary election,  the letter of my vow is not violated. I therefore accept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Clause [of primary election] but  I  would  most certainly have to scrutinize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wording. At the moment, I say only this, that the idea of separate primary elections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go against my vow. But I suspect something when you insist that the panel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consist only of three candidates. It does not give me sufficient place to turn in.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Moreover, you consider panel system  for  some  seats  only,  thereby satisfying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parties [among Harijans]. There  would  be  one election, i.e.,  of  the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by the Harijan voters only. The other  would be by the joint electorate.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safeguard without any discrimination not the interest of one group alone but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 as a whole. I want to serve the untouchables. That is why I am not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angry with you. When you use derogatory and angry words for me, I tell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deserved that. I will not get angry  even if you spit on my face. I say this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as witness. I know that you have drunk deep of the poisoned cup. However,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claim which will seem astounding to you. You are born an untouchable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an untouchable by adoption. And as a new convert I feel more for the welfare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than those who are already there. At the moment I have before my eyes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dumb untouchables—unapproachables and unseeables—of South India.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scrutinizing the scheme to see how these people will be affected by it. You will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say why I should worry about that. All of you will either accept Christianity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Islam. I say that you may do whatever you  like after my body falls. What I say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panel system is good for the Depressed Classes it should be good for the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electorate. I do not like it from the beginning that the community should be divided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two groups. I will raze to the ground the fort of sanatanists with dynamite if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untouchables are one and  united. I want that the entire untouchable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unitedly rebel against the sanatanists. You should not worry about the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long as the appointing power is in your hands. I am a lifelong democrat.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will agree that I was the foremost among the democrats after my ashes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scattered in the air or, if that does not happen, after they are immersed in the Ganga. I </w:t>
      </w:r>
      <w:r>
        <w:rPr>
          <w:rFonts w:ascii="Times" w:hAnsi="Times" w:eastAsia="Times"/>
          <w:b w:val="0"/>
          <w:i w:val="0"/>
          <w:color w:val="000000"/>
          <w:sz w:val="18"/>
        </w:rPr>
        <w:t>do not say this out of pride but tell the truth with humility. I learnt the lesson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democracy at the tender age of 12. I quarrelled with my mother for treating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domestic sweeper as an untouchable. That day I saw God in the form of a Bhangi.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 the truth when you said that the welfare of untouchables is dearer to you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life. Now be honest and stick to it. You should not care for my life. But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false to Harijans. My work will not die with me. I have asked my son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convey my message to the Conference. In that, I have said that they 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tempted to forsake the interests of the Harijans in order to save my life. I am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die my son will definitely follow me. Not only he but many others also will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their lives, for I do not have only one son, I have thousands. He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worthy son if he did not lay down his life for the honour of Hinduism.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eradicating untouchability root and branch the honour of Hinduism cannot be saved.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can only happen when untouchables are treated on par with caste Hindus in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respect. A person who is regarded as ‘unseeable’ today  should also 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 to become the Viceroy of India. I had said, in the first political speech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on coming to India that I would like to make a Bhangi the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I appeal to you not to haggle. Do not bring to me something which is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bad that I would not even like the look of it. Bring to me some nice present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inspire life into a person who is willingly courting death. However you will do </w:t>
      </w:r>
      <w:r>
        <w:rPr>
          <w:rFonts w:ascii="Times" w:hAnsi="Times" w:eastAsia="Times"/>
          <w:b w:val="0"/>
          <w:i w:val="0"/>
          <w:color w:val="000000"/>
          <w:sz w:val="18"/>
        </w:rPr>
        <w:t>that only if you are convinced that my co-operation has some value.</w:t>
      </w:r>
    </w:p>
    <w:p>
      <w:pPr>
        <w:autoSpaceDN w:val="0"/>
        <w:autoSpaceDE w:val="0"/>
        <w:widowControl/>
        <w:spacing w:line="266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69-72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 (C) A STATEMENT</w:t>
      </w:r>
    </w:p>
    <w:p>
      <w:pPr>
        <w:autoSpaceDN w:val="0"/>
        <w:autoSpaceDE w:val="0"/>
        <w:widowControl/>
        <w:spacing w:line="220" w:lineRule="exact" w:before="27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22, 1932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see any objection from the point of view of my vow in the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elections which Dr. Ambedkar has explained to me and which has been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in Clause B of the scheme given to me. But before I finally accept any scheme,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like to see it drafted in very clear language. After that I will give my final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on Clause B. I do not like its language. It requires many changes. I give </w:t>
      </w:r>
      <w:r>
        <w:rPr>
          <w:rFonts w:ascii="Times" w:hAnsi="Times" w:eastAsia="Times"/>
          <w:b w:val="0"/>
          <w:i w:val="0"/>
          <w:color w:val="000000"/>
          <w:sz w:val="18"/>
        </w:rPr>
        <w:t>below my objections against Clause B and its language.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system of primary elections and reserved seats should terminate </w:t>
      </w:r>
      <w:r>
        <w:rPr>
          <w:rFonts w:ascii="Times" w:hAnsi="Times" w:eastAsia="Times"/>
          <w:b w:val="0"/>
          <w:i w:val="0"/>
          <w:color w:val="000000"/>
          <w:sz w:val="18"/>
        </w:rPr>
        <w:t>automatically after 10 years.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number of votes should be ascertained from the Lothian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Report. I have double objection against Clause B. Not only that it nullifies the object </w:t>
      </w:r>
      <w:r>
        <w:rPr>
          <w:rFonts w:ascii="Times" w:hAnsi="Times" w:eastAsia="Times"/>
          <w:b w:val="0"/>
          <w:i w:val="0"/>
          <w:color w:val="000000"/>
          <w:sz w:val="18"/>
        </w:rPr>
        <w:t>for which I have staked my life  but it is harmful to the nation also.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other issues you should put the Hindu Community on its honour.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me to do anything which would not do justice to a man on deathbed. I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country will be  ruined if I swerve from the stand I have taken.</w:t>
      </w:r>
    </w:p>
    <w:p>
      <w:pPr>
        <w:autoSpaceDN w:val="0"/>
        <w:autoSpaceDE w:val="0"/>
        <w:widowControl/>
        <w:spacing w:line="266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72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(D) INTERVIEW TO VOHRA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23, 1932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think deeply, you will see that no task in this world has been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someone sacrificing his life for it. Your love for me is inspired by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determination, my strength to give up my life. Hence those of you who love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let me go. My life is in the hands of God. Even if I wish to depart I cannot,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am to depart, even expert doctors will not be able to save me. It will be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if you bear witness to the fact that I died for truth. It is not that the blot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which I have been fasting disfigures Hindu religion alone it disfigures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India, because the entire country is witness to it. Hence you should all pray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Gandhi’s pledge be fulfilled. It is not as if the Hindus could not pray for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vice versa</w:t>
      </w:r>
      <w:r>
        <w:rPr>
          <w:rFonts w:ascii="Times" w:hAnsi="Times" w:eastAsia="Times"/>
          <w:b w:val="0"/>
          <w:i w:val="0"/>
          <w:color w:val="000000"/>
          <w:sz w:val="18"/>
        </w:rPr>
        <w:t>. That sort of belief is hypocritical.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 73-4</w:t>
      </w:r>
    </w:p>
    <w:p>
      <w:pPr>
        <w:autoSpaceDN w:val="0"/>
        <w:autoSpaceDE w:val="0"/>
        <w:widowControl/>
        <w:spacing w:line="244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(E) MESSAGE TO M. M. MALAVIYA, M.R. JAYAKAR</w:t>
      </w:r>
    </w:p>
    <w:p>
      <w:pPr>
        <w:autoSpaceDN w:val="0"/>
        <w:autoSpaceDE w:val="0"/>
        <w:widowControl/>
        <w:spacing w:line="244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AND TEJ BAHADUR SAPRU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September 24, 1932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take hasty steps on my account. They should endorse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which they feel is right. They as well as I will be doing a wrong thing if later on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persuaded to change my opinion. We should not stand on our honour as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our duty is concerned. They should therefore cling to what is true, proper and just.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in doing so my body falls, let it be so. Everyone should do what he thinks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proper. My stand is: either agree to referendum after five years or let me die. Anyone </w:t>
      </w:r>
      <w:r>
        <w:rPr>
          <w:rFonts w:ascii="Times" w:hAnsi="Times" w:eastAsia="Times"/>
          <w:b w:val="0"/>
          <w:i w:val="0"/>
          <w:color w:val="000000"/>
          <w:sz w:val="18"/>
        </w:rPr>
        <w:t>who feels that this condition is not proper and is harmful should not accept it.</w:t>
      </w:r>
    </w:p>
    <w:p>
      <w:pPr>
        <w:autoSpaceDN w:val="0"/>
        <w:autoSpaceDE w:val="0"/>
        <w:widowControl/>
        <w:spacing w:line="266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Mahadevbhaini Diary,   </w:t>
      </w:r>
      <w:r>
        <w:rPr>
          <w:rFonts w:ascii="Times" w:hAnsi="Times" w:eastAsia="Times"/>
          <w:b w:val="0"/>
          <w:i w:val="0"/>
          <w:color w:val="000000"/>
          <w:sz w:val="18"/>
        </w:rPr>
        <w:t>V0l. II, P. 80</w:t>
      </w:r>
    </w:p>
    <w:p>
      <w:pPr>
        <w:autoSpaceDN w:val="0"/>
        <w:autoSpaceDE w:val="0"/>
        <w:widowControl/>
        <w:spacing w:line="220" w:lineRule="exact" w:before="56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Vohras had gone to urge Gandhiji to give up his intention to fast.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had asked Mahadev Desai to convey this message.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(F) DISCUSSION WITH B. R. AMBEDKAR</w:t>
      </w:r>
    </w:p>
    <w:p>
      <w:pPr>
        <w:autoSpaceDN w:val="0"/>
        <w:autoSpaceDE w:val="0"/>
        <w:widowControl/>
        <w:spacing w:line="220" w:lineRule="exact" w:before="1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17, 1932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AMBEDKAR: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not come to discuss untouchability but political matters.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is true. I cannot talk about it with you; even if you do I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>be able to express an opinion—my mind does not work in that direction.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come here for this. I want to request you to give up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join the Round Table Conference. The point is that if you do not come,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get nothing in England and everything will be upset. People like Iqbal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enemies of the country will come to the forefront. We have to work any sort of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constitution. Hence though I am a small man, I request you to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you elabroate your argument, I shall think over it. I suggest you go and </w:t>
      </w:r>
      <w:r>
        <w:rPr>
          <w:rFonts w:ascii="Times" w:hAnsi="Times" w:eastAsia="Times"/>
          <w:b w:val="0"/>
          <w:i w:val="0"/>
          <w:color w:val="000000"/>
          <w:sz w:val="18"/>
        </w:rPr>
        <w:t>write about it at length in the newspapers. I shall think over it.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 is not a thing that can be put down in writing. In it I shall have to say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 that will hurt the Muslims and I cannot say that publicly. But I shall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anonymously or have someone write in a different way.  Please have a look at it and, </w:t>
      </w:r>
      <w:r>
        <w:rPr>
          <w:rFonts w:ascii="Times" w:hAnsi="Times" w:eastAsia="Times"/>
          <w:b w:val="0"/>
          <w:i w:val="0"/>
          <w:color w:val="000000"/>
          <w:sz w:val="18"/>
        </w:rPr>
        <w:t>taking it to be mine, think over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will be good if you write under your own name. But of course you may do </w:t>
      </w:r>
      <w:r>
        <w:rPr>
          <w:rFonts w:ascii="Times" w:hAnsi="Times" w:eastAsia="Times"/>
          <w:b w:val="0"/>
          <w:i w:val="0"/>
          <w:color w:val="000000"/>
          <w:sz w:val="18"/>
        </w:rPr>
        <w:t>as you wish.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I must honestly say that I have no interest in the temples being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open, common dinners and the like, becuase we suffer thereby. My people have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with beatings and bitterness increases. After the common dinner at Vile Parle,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Maratha workers went on strike. If the caste Hindus had the strength they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untouchables as servants. But that has not been so. Hence I do not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interested in the thing. I only want that social and economic hardships should end.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Give examples.</w:t>
      </w:r>
    </w:p>
    <w:p>
      <w:pPr>
        <w:autoSpaceDN w:val="0"/>
        <w:autoSpaceDE w:val="0"/>
        <w:widowControl/>
        <w:spacing w:line="26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untouchables do not get houses to live in; they continue to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 and oppression. In one case, an untouchable was accused of having murdered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Maratha. I could have taken the case to Sessions and got him acquitted,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changed the charge of murder to one of grievous injury. Now he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 some punishment. You may not know what even I have to face. I do 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other place to live in Bombay except the Port Trust chawl. In my village,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stay in the midst of the Mahars. In Poona, all others stay with their friends. I have </w:t>
      </w:r>
      <w:r>
        <w:rPr>
          <w:rFonts w:ascii="Times" w:hAnsi="Times" w:eastAsia="Times"/>
          <w:b w:val="0"/>
          <w:i w:val="0"/>
          <w:color w:val="000000"/>
          <w:sz w:val="18"/>
        </w:rPr>
        <w:t>to stay at the National Hotel and have to spend Rs. 7 and transport fare.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Servants of India?</w:t>
      </w:r>
    </w:p>
    <w:p>
      <w:pPr>
        <w:autoSpaceDN w:val="0"/>
        <w:autoSpaceDE w:val="0"/>
        <w:widowControl/>
        <w:spacing w:line="26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Yes, I can perhaps stay there. But only perhaps. You will know if you ask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Vaze. Once Vaze’s servant insulted me in his presence. I want to do away with all </w:t>
      </w:r>
      <w:r>
        <w:rPr>
          <w:rFonts w:ascii="Times" w:hAnsi="Times" w:eastAsia="Times"/>
          <w:b w:val="0"/>
          <w:i w:val="0"/>
          <w:color w:val="000000"/>
          <w:sz w:val="18"/>
        </w:rPr>
        <w:t>these hardships.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3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at one with you. You ought to know that my fast has not ended yet,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on. To correct the agreement was a minor thing. The main thing still remains to </w:t>
      </w:r>
      <w:r>
        <w:rPr>
          <w:rFonts w:ascii="Times" w:hAnsi="Times" w:eastAsia="Times"/>
          <w:b w:val="0"/>
          <w:i w:val="0"/>
          <w:color w:val="000000"/>
          <w:sz w:val="18"/>
        </w:rPr>
        <w:t>be done. I am ready to give my life for it. All the injustices you mention ought to 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Birla said that I should  be taken on the Committee for the Abolition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Untouchability. I declined to join, because what can I alone do? I would have to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work of abolishing untouchability being done in accordance with your wishes.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we are in a majority we can get the reforms that we wish brought about. You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temples should be erected or wells should be dug. We might feel that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>be a waste of money, that there should be another way out for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understand your point of view, and I shall keep it in mind and shall see </w:t>
      </w:r>
      <w:r>
        <w:rPr>
          <w:rFonts w:ascii="Times" w:hAnsi="Times" w:eastAsia="Times"/>
          <w:b w:val="0"/>
          <w:i w:val="0"/>
          <w:color w:val="000000"/>
          <w:sz w:val="18"/>
        </w:rPr>
        <w:t>what can be done.</w:t>
      </w:r>
    </w:p>
    <w:p>
      <w:pPr>
        <w:autoSpaceDN w:val="0"/>
        <w:autoSpaceDE w:val="0"/>
        <w:widowControl/>
        <w:spacing w:line="266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pp. 144-6</w:t>
      </w:r>
    </w:p>
    <w:p>
      <w:pPr>
        <w:autoSpaceDN w:val="0"/>
        <w:autoSpaceDE w:val="0"/>
        <w:widowControl/>
        <w:spacing w:line="266" w:lineRule="exact" w:before="4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70" w:val="left"/>
          <w:tab w:pos="890" w:val="left"/>
          <w:tab w:pos="1230" w:val="left"/>
          <w:tab w:pos="1870" w:val="left"/>
          <w:tab w:pos="5110" w:val="left"/>
        </w:tabs>
        <w:autoSpaceDE w:val="0"/>
        <w:widowControl/>
        <w:spacing w:line="30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     AGREEMENT     ARRIVED     AT    BETWEEN   THE   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EADERS  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CTING     ON    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EHALF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OF      THE   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EPRESSED   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LASSES     AND     O F     THE   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EST     OF    THE   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INDU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OMMUNITY  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EGARDING    THE  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EPRESENTATION   OF   THE 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EPRESSED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LASSES     IN     THE    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EGISLATURES     AND    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ERTAIN  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THER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ATTER S     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FFECTING     THEIR   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>ELFARE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1450" w:val="left"/>
          <w:tab w:pos="4770" w:val="left"/>
          <w:tab w:pos="4850" w:val="left"/>
          <w:tab w:pos="49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There shall be seats reserved for the Depressed Classes out of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electrorates. Seats in provincial Legislatures shall be as follow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ADRAS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OMBAY WITH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UNJAB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IHAR AND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RISSA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20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Great Britain”, 25-9-1932.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signing took place on the 24th September, at about 6 in an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cordiality. According to a report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26-9-1932, Madan </w:t>
      </w:r>
      <w:r>
        <w:rPr>
          <w:rFonts w:ascii="Times" w:hAnsi="Times" w:eastAsia="Times"/>
          <w:b w:val="0"/>
          <w:i w:val="0"/>
          <w:color w:val="000000"/>
          <w:sz w:val="18"/>
        </w:rPr>
        <w:t>Mohan  Malaviya  signed first, followed by Dr. Ambedkar, who used Rajagopala-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chari’s pen for the purpose and kept it for himself and in exchange gave him his own </w:t>
      </w:r>
      <w:r>
        <w:rPr>
          <w:rFonts w:ascii="Times" w:hAnsi="Times" w:eastAsia="Times"/>
          <w:b w:val="0"/>
          <w:i w:val="0"/>
          <w:color w:val="000000"/>
          <w:sz w:val="18"/>
        </w:rPr>
        <w:t>pen to sign and keep as a momento of the occasion.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figures are based on the total strength of the Provincial Councils </w:t>
      </w:r>
      <w:r>
        <w:rPr>
          <w:rFonts w:ascii="Times" w:hAnsi="Times" w:eastAsia="Times"/>
          <w:b w:val="0"/>
          <w:i w:val="0"/>
          <w:color w:val="000000"/>
          <w:sz w:val="18"/>
        </w:rPr>
        <w:t>announced in the Prime Minister’s decision.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170"/>
        <w:gridCol w:w="2170"/>
        <w:gridCol w:w="2170"/>
      </w:tblGrid>
      <w:tr>
        <w:trPr>
          <w:trHeight w:hRule="exact" w:val="27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SSAM</w:t>
            </w:r>
          </w:p>
        </w:tc>
        <w:tc>
          <w:tcPr>
            <w:tcW w:type="dxa" w:w="134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</w:tr>
      <w:tr>
        <w:trPr>
          <w:trHeight w:hRule="exact" w:val="30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ENGAL</w:t>
            </w:r>
          </w:p>
        </w:tc>
        <w:tc>
          <w:tcPr>
            <w:tcW w:type="dxa" w:w="2170"/>
            <w:vMerge/>
            <w:tcBorders>
              <w:bottom w:sz="8.0" w:val="single" w:color="#000000"/>
            </w:tcBorders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30</w:t>
            </w:r>
          </w:p>
        </w:tc>
      </w:tr>
      <w:tr>
        <w:trPr>
          <w:trHeight w:hRule="exact" w:val="510"/>
        </w:trPr>
        <w:tc>
          <w:tcPr>
            <w:tcW w:type="dxa" w:w="25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NITED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ROVINCES</w:t>
            </w:r>
          </w:p>
        </w:tc>
        <w:tc>
          <w:tcPr>
            <w:tcW w:type="dxa" w:w="2170"/>
            <w:vMerge/>
            <w:tcBorders>
              <w:bottom w:sz="8.0" w:val="single" w:color="#000000"/>
            </w:tcBorders>
          </w:tcPr>
          <w:p/>
        </w:tc>
        <w:tc>
          <w:tcPr>
            <w:tcW w:type="dxa" w:w="9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</w:tr>
      <w:tr>
        <w:trPr>
          <w:trHeight w:hRule="exact" w:val="370"/>
        </w:trPr>
        <w:tc>
          <w:tcPr>
            <w:tcW w:type="dxa" w:w="25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Total</w:t>
            </w:r>
          </w:p>
        </w:tc>
        <w:tc>
          <w:tcPr>
            <w:tcW w:type="dxa" w:w="9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148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 Election  to  these  seats  shall  be  by  joint  electorates  subject, 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to  the following procedure: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members of the Depressed Classes registered in the general electoral roll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constituency, will form an electoral college which will elect a panel of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candidates belonging to the Depressed Classes for each of such reserved seats,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 of single vote and the four persons getting the highest number of votes in </w:t>
      </w:r>
      <w:r>
        <w:rPr>
          <w:rFonts w:ascii="Times" w:hAnsi="Times" w:eastAsia="Times"/>
          <w:b w:val="0"/>
          <w:i w:val="0"/>
          <w:color w:val="000000"/>
          <w:sz w:val="18"/>
        </w:rPr>
        <w:t>such primary election shall be the candidates for election by the general electorate.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Representation of the Depressed Classes in the Central Legislature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likewise be on the principle of joint electorates and reserved seats by 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election in the manner provided for in clause 2 above for their representation </w:t>
      </w:r>
      <w:r>
        <w:rPr>
          <w:rFonts w:ascii="Times" w:hAnsi="Times" w:eastAsia="Times"/>
          <w:b w:val="0"/>
          <w:i w:val="0"/>
          <w:color w:val="000000"/>
          <w:sz w:val="18"/>
        </w:rPr>
        <w:t>in Provincial Legislatures.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In the Central Legislature 18 per cent of the seats alloted to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electorate for British India in the said legislature shall be  reserved for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>Classes.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system of primary election to panel of candidates for election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 and Provincial Legislatures, as hereinbefore mentioned, shall come to an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first ten years unless terminated sooner by mutual agreement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 of Clause 6 below.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system of representation of the Depressed Classes by reserved seats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and Central Legislatures as provided for in clauses 1 and 4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until determined by mutual agreement between the communities concerned in </w:t>
      </w:r>
      <w:r>
        <w:rPr>
          <w:rFonts w:ascii="Times" w:hAnsi="Times" w:eastAsia="Times"/>
          <w:b w:val="0"/>
          <w:i w:val="0"/>
          <w:color w:val="000000"/>
          <w:sz w:val="18"/>
        </w:rPr>
        <w:t>this settlement.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franchise for the Central and Provincial Legislatures for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>Classes shall be as indicated in the Lothian Committee Report.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There shall be no disabilities attaching to anyone on the ground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 member of the Depressed Classes in regard to any elections to local bodies or </w:t>
      </w:r>
      <w:r>
        <w:rPr>
          <w:rFonts w:ascii="Times" w:hAnsi="Times" w:eastAsia="Times"/>
          <w:b w:val="0"/>
          <w:i w:val="0"/>
          <w:color w:val="000000"/>
          <w:sz w:val="18"/>
        </w:rPr>
        <w:t>appointment to public service.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endeavour shall be made to secure a fair representation of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in these respects subject to such educational qualifications as may be laid </w:t>
      </w:r>
      <w:r>
        <w:rPr>
          <w:rFonts w:ascii="Times" w:hAnsi="Times" w:eastAsia="Times"/>
          <w:b w:val="0"/>
          <w:i w:val="0"/>
          <w:color w:val="000000"/>
          <w:sz w:val="18"/>
        </w:rPr>
        <w:t>down for appointment to public services.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In every province out of the educational grant an adequate sum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earmarked for providing educational facilities to members of the Depressed Classes.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44" w:right="1410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tabs>
          <w:tab w:pos="36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ALAVIYA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B. S. K</w:t>
      </w:r>
      <w:r>
        <w:rPr>
          <w:rFonts w:ascii="Times" w:hAnsi="Times" w:eastAsia="Times"/>
          <w:b w:val="0"/>
          <w:i w:val="0"/>
          <w:color w:val="000000"/>
          <w:sz w:val="14"/>
        </w:rPr>
        <w:t>AMAT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EJ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APRU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 K. D</w:t>
      </w:r>
      <w:r>
        <w:rPr>
          <w:rFonts w:ascii="Times" w:hAnsi="Times" w:eastAsia="Times"/>
          <w:b w:val="0"/>
          <w:i w:val="0"/>
          <w:color w:val="000000"/>
          <w:sz w:val="14"/>
        </w:rPr>
        <w:t>EODHAR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R. J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AYAKAR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 V. T</w:t>
      </w:r>
      <w:r>
        <w:rPr>
          <w:rFonts w:ascii="Times" w:hAnsi="Times" w:eastAsia="Times"/>
          <w:b w:val="0"/>
          <w:i w:val="0"/>
          <w:color w:val="000000"/>
          <w:sz w:val="14"/>
        </w:rPr>
        <w:t>HAKKAR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B. R.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MBEDKAR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R. K. B</w:t>
      </w:r>
      <w:r>
        <w:rPr>
          <w:rFonts w:ascii="Times" w:hAnsi="Times" w:eastAsia="Times"/>
          <w:b w:val="0"/>
          <w:i w:val="0"/>
          <w:color w:val="000000"/>
          <w:sz w:val="14"/>
        </w:rPr>
        <w:t>AKHLE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RINIVASAN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G. S</w:t>
      </w:r>
      <w:r>
        <w:rPr>
          <w:rFonts w:ascii="Times" w:hAnsi="Times" w:eastAsia="Times"/>
          <w:b w:val="0"/>
          <w:i w:val="0"/>
          <w:color w:val="000000"/>
          <w:sz w:val="14"/>
        </w:rPr>
        <w:t>OLANKI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60" w:after="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C.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AJAH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B</w:t>
      </w:r>
      <w:r>
        <w:rPr>
          <w:rFonts w:ascii="Times" w:hAnsi="Times" w:eastAsia="Times"/>
          <w:b w:val="0"/>
          <w:i w:val="0"/>
          <w:color w:val="000000"/>
          <w:sz w:val="14"/>
        </w:rPr>
        <w:t>ALOO</w:t>
      </w:r>
    </w:p>
    <w:p>
      <w:pPr>
        <w:sectPr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V.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C. R</w:t>
      </w:r>
      <w:r>
        <w:rPr>
          <w:rFonts w:ascii="Times" w:hAnsi="Times" w:eastAsia="Times"/>
          <w:b w:val="0"/>
          <w:i w:val="0"/>
          <w:color w:val="000000"/>
          <w:sz w:val="14"/>
        </w:rPr>
        <w:t>AJAGOPALACHARI</w:t>
      </w:r>
    </w:p>
    <w:p>
      <w:pPr>
        <w:sectPr>
          <w:type w:val="continuous"/>
          <w:pgSz w:w="9360" w:h="12960"/>
          <w:pgMar w:top="676" w:right="1404" w:bottom="458" w:left="1440" w:header="720" w:footer="720" w:gutter="0"/>
          <w:cols w:num="2" w:equalWidth="0">
            <w:col w:w="2880" w:space="0"/>
            <w:col w:w="363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0"/>
        <w:ind w:left="73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OVIND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ALAVIYA</w:t>
      </w:r>
    </w:p>
    <w:p>
      <w:pPr>
        <w:sectPr>
          <w:type w:val="nextColumn"/>
          <w:pgSz w:w="9360" w:h="12960"/>
          <w:pgMar w:top="676" w:right="1404" w:bottom="458" w:left="1440" w:header="720" w:footer="720" w:gutter="0"/>
          <w:cols w:num="2" w:equalWidth="0">
            <w:col w:w="2880" w:space="0"/>
            <w:col w:w="3636" w:space="0"/>
          </w:cols>
          <w:docGrid w:linePitch="360"/>
        </w:sectPr>
      </w:pPr>
    </w:p>
    <w:p>
      <w:pPr>
        <w:autoSpaceDN w:val="0"/>
        <w:tabs>
          <w:tab w:pos="36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RASAD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D.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ISWAS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AMESHWARDAS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N. R</w:t>
      </w:r>
      <w:r>
        <w:rPr>
          <w:rFonts w:ascii="Times" w:hAnsi="Times" w:eastAsia="Times"/>
          <w:b w:val="0"/>
          <w:i w:val="0"/>
          <w:color w:val="000000"/>
          <w:sz w:val="14"/>
        </w:rPr>
        <w:t>AJBHOJ</w:t>
      </w:r>
    </w:p>
    <w:p>
      <w:pPr>
        <w:autoSpaceDN w:val="0"/>
        <w:tabs>
          <w:tab w:pos="1010" w:val="left"/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AVAI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HANKERLAL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ANKER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ALLUBAHI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AMALDAS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ODANDA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AO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ANSA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G. K. G</w:t>
      </w:r>
      <w:r>
        <w:rPr>
          <w:rFonts w:ascii="Times" w:hAnsi="Times" w:eastAsia="Times"/>
          <w:b w:val="0"/>
          <w:i w:val="0"/>
          <w:color w:val="000000"/>
          <w:sz w:val="14"/>
        </w:rPr>
        <w:t>ADGIL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ATARAJAN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ANU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UBEDAR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AMAKOTI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ATARAJAN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VANTIKABAI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OKHALE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HAKURDAS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K. J. C</w:t>
      </w:r>
      <w:r>
        <w:rPr>
          <w:rFonts w:ascii="Times" w:hAnsi="Times" w:eastAsia="Times"/>
          <w:b w:val="0"/>
          <w:i w:val="0"/>
          <w:color w:val="000000"/>
          <w:sz w:val="14"/>
        </w:rPr>
        <w:t>HITALIA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ATHURDAS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ISSANJI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ADHAKANT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ALAVIYA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ALCHAND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IRACHAND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 R. B</w:t>
      </w:r>
      <w:r>
        <w:rPr>
          <w:rFonts w:ascii="Times" w:hAnsi="Times" w:eastAsia="Times"/>
          <w:b w:val="0"/>
          <w:i w:val="0"/>
          <w:color w:val="000000"/>
          <w:sz w:val="14"/>
        </w:rPr>
        <w:t>HAT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N. 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UNZRU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OLAM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G.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IMAYE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RADHAN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Epic Fast,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153-6</w:t>
      </w:r>
    </w:p>
    <w:p>
      <w:pPr>
        <w:autoSpaceDN w:val="0"/>
        <w:autoSpaceDE w:val="0"/>
        <w:widowControl/>
        <w:spacing w:line="266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INTERVIEW TO “THE TIMES OF INDIA”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10, 1932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GANDHIJI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Zamorin does not say that it is impossible to throw open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temple but he goes on pointing out his difficulties. If he fails in his efforts Kelappan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 have to resort to fast unless I see some flaw in the claim advanced. In fact there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no flaw in it. There are difficulties in the way of the Zamorin but they are not such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they cannot be got over. The real test is whether the sanatanists, those who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privilege of entering the temple, have any objection to untouchables entering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temple. All the information I have received shows that the majority of the temple-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goers have no objection. The whole movement is based on the belief that the temple-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signatures that follow were added to the document in Bombay at the final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sitting of the Hindu Conference on September 25.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The Zamorin of Calicut”, 9-11-1932.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7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goers, i.e., sanatanists are prepared for the reform. Our fast would be premature if they </w:t>
      </w:r>
      <w:r>
        <w:rPr>
          <w:rFonts w:ascii="Times" w:hAnsi="Times" w:eastAsia="Times"/>
          <w:b w:val="0"/>
          <w:i w:val="0"/>
          <w:color w:val="000000"/>
          <w:sz w:val="18"/>
        </w:rPr>
        <w:t>are not prepared for the reform.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uestion : There won’t be any fast if the difficulties regarding the opening of </w:t>
      </w:r>
      <w:r>
        <w:rPr>
          <w:rFonts w:ascii="Times" w:hAnsi="Times" w:eastAsia="Times"/>
          <w:b w:val="0"/>
          <w:i w:val="0"/>
          <w:color w:val="000000"/>
          <w:sz w:val="18"/>
        </w:rPr>
        <w:t>these temples are removed. Isn’t that so?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 proposed  fast  is  above  all  for  the opening of this temple.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 test  case Kelappan  had  concentrated all his efforts on this temple alone.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made their utmost effort to get the temple opened. After I began my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Kelappan also decided to follow me. But he had not given due notice. I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fault and advised him to postpone the fast. He agreed to it. Now therefore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honour-bound to fast with him. This is the reason why we have concentrated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on Guruvayur.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Zamorin says that thousands of people are willing to lay down their </w:t>
      </w:r>
      <w:r>
        <w:rPr>
          <w:rFonts w:ascii="Times" w:hAnsi="Times" w:eastAsia="Times"/>
          <w:b w:val="0"/>
          <w:i w:val="0"/>
          <w:color w:val="000000"/>
          <w:sz w:val="18"/>
        </w:rPr>
        <w:t>lives.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That statement of his is not true. However, I won’t be worried if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people who call themeslves sanatanists go on a fast. Truth is more precious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lives. I feel that a fast is a means to self-purification and awakening the </w:t>
      </w:r>
      <w:r>
        <w:rPr>
          <w:rFonts w:ascii="Times" w:hAnsi="Times" w:eastAsia="Times"/>
          <w:b w:val="0"/>
          <w:i w:val="0"/>
          <w:color w:val="000000"/>
          <w:sz w:val="18"/>
        </w:rPr>
        <w:t>inner self. It cannot be a means of coercion.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Won’t this movement divide the Hindu community? Won’t the sanatanists </w:t>
      </w:r>
      <w:r>
        <w:rPr>
          <w:rFonts w:ascii="Times" w:hAnsi="Times" w:eastAsia="Times"/>
          <w:b w:val="0"/>
          <w:i w:val="0"/>
          <w:color w:val="000000"/>
          <w:sz w:val="18"/>
        </w:rPr>
        <w:t>be separated from the rest of the Hindus?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entertain no such fear. Being a democrat, I would not oppose as I am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 movement known as the sanatanist movement if I am satisfied that it has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of the majority. The whole movement of eradication of untouchability 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belief that the opposition does not have a formidable support. It is well known </w:t>
      </w:r>
      <w:r>
        <w:rPr>
          <w:rFonts w:ascii="Times" w:hAnsi="Times" w:eastAsia="Times"/>
          <w:b w:val="0"/>
          <w:i w:val="0"/>
          <w:color w:val="000000"/>
          <w:sz w:val="18"/>
        </w:rPr>
        <w:t>that it does not have any moral support.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Don’t you feel that you would be more effective if you were outside? Do you </w:t>
      </w:r>
      <w:r>
        <w:rPr>
          <w:rFonts w:ascii="Times" w:hAnsi="Times" w:eastAsia="Times"/>
          <w:b w:val="0"/>
          <w:i w:val="0"/>
          <w:color w:val="000000"/>
          <w:sz w:val="18"/>
        </w:rPr>
        <w:t>consider eradication of untouchability less important than civil disobedience?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do not give anyone of them either less or more importance. For me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religious principles and so I cannot consider one inferior to the other. Here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talking about civil disobedience as a principle, not as a movement. I cannot give any </w:t>
      </w:r>
      <w:r>
        <w:rPr>
          <w:rFonts w:ascii="Times" w:hAnsi="Times" w:eastAsia="Times"/>
          <w:b w:val="0"/>
          <w:i w:val="0"/>
          <w:color w:val="000000"/>
          <w:sz w:val="18"/>
        </w:rPr>
        <w:t>opinion on the civil disobedience that is going on the country.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It seems that the movement is not as effective as it should be.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cannot say that. I am not in a position to say anything. I cannot rely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information gathered from the newspapers. You should contact the workers </w:t>
      </w:r>
      <w:r>
        <w:rPr>
          <w:rFonts w:ascii="Times" w:hAnsi="Times" w:eastAsia="Times"/>
          <w:b w:val="0"/>
          <w:i w:val="0"/>
          <w:color w:val="000000"/>
          <w:sz w:val="18"/>
        </w:rPr>
        <w:t>outside.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do you say about Delhi resignations from Anti-untouchability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League?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am not surprised. However, I do hope there is nothing very significant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it all. The foundation of the League is quite strong. It has an ideal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and a more ideal Secretary.</w:t>
      </w:r>
    </w:p>
    <w:p>
      <w:pPr>
        <w:autoSpaceDN w:val="0"/>
        <w:autoSpaceDE w:val="0"/>
        <w:widowControl/>
        <w:spacing w:line="26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   Vol.  II,  pp.  225-7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57 :  5 SEPTEMBER, 1932 -  15 NOVEMBER, 1932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sectPr w:rsidR="00FC693F" w:rsidRPr="0006063C" w:rsidSect="00034616">
      <w:pgSz w:w="9360" w:h="12960"/>
      <w:pgMar w:top="524" w:right="1412" w:bottom="4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