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40" w:lineRule="exact" w:before="5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1.  SPEECH AT MEETING OF DEPRESSED-CLASS SCHOOLS,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CALCUTTA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1927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in reply said that he never knew that the members of the depressed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 would present him with an address. He felt their troubles and untold miseries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 sometimes wanted to become an untouchable so that he would clearly realize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position in the country. Mahatmaji was sorry to say that the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community were not helping them in any way. On the other hand,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their service in the way of labour. The country would be ruined if that feeling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prevailed in the Hindu community. Swami Shraddhanand who had sacrificed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valuable life in removing untouchability from the country had said that, if he saw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Hindus were keeping at least one depressed-class boy in their house,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that the Hindus were really feeling for the untouchables in the country.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Swamiji expected that they should give up the habit of drinking, gambling, and </w:t>
      </w:r>
      <w:r>
        <w:rPr>
          <w:rFonts w:ascii="Times" w:hAnsi="Times" w:eastAsia="Times"/>
          <w:b w:val="0"/>
          <w:i w:val="0"/>
          <w:color w:val="000000"/>
          <w:sz w:val="18"/>
        </w:rPr>
        <w:t>other vices which always kept them behind the other communities in the country.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Mahatmaji said that Pandit Madan Mohan Malaviya had issued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 to collect five lakhs of rupees to complete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shuddhi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sangathan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of Swami Shraddhanand. Malaviyaji did not expect any money from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he knew the members of the Hindu community would fulfil his desire for their good.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Still as a mark of respect to the sacred memory of Swami [Shraddhanand]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>collect some money among themselves and approach Malaviyaji with the purse.</w:t>
      </w:r>
    </w:p>
    <w:p>
      <w:pPr>
        <w:autoSpaceDN w:val="0"/>
        <w:autoSpaceDE w:val="0"/>
        <w:widowControl/>
        <w:spacing w:line="294" w:lineRule="exact" w:before="138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4-1-1927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2.  SPEECH AT CHITTARANJAN SEVA SADAN,    CALCUTTA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declaring the foundation to be well and truly laid,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emphasized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Dr. Nilratan Sarkar had described as the spiritual unity between Deshbandhu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which had become, if possible, more real after Deshbandhu’s death.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doubt that, if Deshbandhu’s energies had not been absorbed, like all other </w:t>
      </w:r>
      <w:r>
        <w:rPr>
          <w:rFonts w:ascii="Times" w:hAnsi="Times" w:eastAsia="Times"/>
          <w:b w:val="0"/>
          <w:i w:val="0"/>
          <w:color w:val="000000"/>
          <w:sz w:val="18"/>
        </w:rPr>
        <w:t>political leaders’, by politics owing to the peculiar conditions of enslaved India, he</w:t>
      </w:r>
    </w:p>
    <w:p>
      <w:pPr>
        <w:autoSpaceDN w:val="0"/>
        <w:autoSpaceDE w:val="0"/>
        <w:widowControl/>
        <w:spacing w:line="220" w:lineRule="exact" w:before="3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was replying to an address of welcome presented by the students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sixteen depressed-class schools in Calcutta and Howrah. The meeting was held at </w:t>
      </w:r>
      <w:r>
        <w:rPr>
          <w:rFonts w:ascii="Times" w:hAnsi="Times" w:eastAsia="Times"/>
          <w:b w:val="0"/>
          <w:i w:val="0"/>
          <w:color w:val="000000"/>
          <w:sz w:val="18"/>
        </w:rPr>
        <w:t>Mirzapur Park, Calcutta.</w:t>
      </w:r>
    </w:p>
    <w:p>
      <w:pPr>
        <w:autoSpaceDN w:val="0"/>
        <w:autoSpaceDE w:val="0"/>
        <w:widowControl/>
        <w:spacing w:line="220" w:lineRule="exact" w:before="2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Extracted from Mahadev Desai’s “Weekly Letter”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date is taken from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Forward </w:t>
      </w:r>
      <w:r>
        <w:rPr>
          <w:rFonts w:ascii="Times" w:hAnsi="Times" w:eastAsia="Times"/>
          <w:b w:val="0"/>
          <w:i w:val="0"/>
          <w:color w:val="000000"/>
          <w:sz w:val="18"/>
        </w:rPr>
        <w:t>report.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Two annexes for the Obstetric Ward and X-Ray Block of the Seva Sadan—the </w:t>
      </w:r>
      <w:r>
        <w:rPr>
          <w:rFonts w:ascii="Times" w:hAnsi="Times" w:eastAsia="Times"/>
          <w:b w:val="0"/>
          <w:i w:val="0"/>
          <w:color w:val="000000"/>
          <w:sz w:val="18"/>
        </w:rPr>
        <w:t>Deshbandhu Memorial Hospital</w:t>
      </w:r>
    </w:p>
    <w:p>
      <w:pPr>
        <w:autoSpaceDN w:val="0"/>
        <w:autoSpaceDE w:val="0"/>
        <w:widowControl/>
        <w:spacing w:line="294" w:lineRule="exact" w:before="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16" w:right="1410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have entirely devoted himself to religious reform and to the service of</w:t>
      </w:r>
    </w:p>
    <w:p>
      <w:pPr>
        <w:autoSpaceDN w:val="0"/>
        <w:autoSpaceDE w:val="0"/>
        <w:widowControl/>
        <w:spacing w:line="2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Daridranarayana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. But Deshbandhu believed, said Gandhiji, in following the lesson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>—Do your immediate duty, even though other duties may seem to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superior—and if he seemed that day to be laying the foundation of an ordinary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maternity home, he was sure that from the point of view of Deshbandhu it was a step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forward to swaraj. He then alluded to the suspicion expressed in some quarters that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Bengalis being of a parochial outlook, the memorial would also take a parochial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character.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mind the Bengalis absorbing the whole of India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Bengal, for then the old Panditji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U.P. and myself, an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Bania from Gujarat, would be left free to have some rest.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in the least the whole of India being absorbed in Bengal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birth to Rabindranath, Ram Mohan Roy, Keshub Chandra Sen,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Ramakrishna Paramahansa and Vivekanand, Bengal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hallowed by the sacred feet of Chaitanya, Bengal which is sanctified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sacred rivers the Ganges and the Brahmaputra. But the fear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baseless, as Dr. Bidhan Roy has declared on behalf of the trustees,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 Sadan would be conducted on the same broad lines as [those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which] Deshbandhu served the Motherland. The institution is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tribute to one who had the emancipation of women at heart,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down-trodden sisters of ours who are the victims of our lust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passion. It does not belong to this or that trustee, it belongs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Let us strive to make it worthy of Deshbandhu and let it </w:t>
      </w:r>
      <w:r>
        <w:rPr>
          <w:rFonts w:ascii="Times" w:hAnsi="Times" w:eastAsia="Times"/>
          <w:b w:val="0"/>
          <w:i w:val="0"/>
          <w:color w:val="000000"/>
          <w:sz w:val="22"/>
        </w:rPr>
        <w:t>immortalize his memory in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13-1-1927</w:t>
      </w:r>
    </w:p>
    <w:p>
      <w:pPr>
        <w:autoSpaceDN w:val="0"/>
        <w:autoSpaceDE w:val="0"/>
        <w:widowControl/>
        <w:spacing w:line="240" w:lineRule="exact" w:before="40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3. SPEECH AT KEORAHTALA CREMATION GROUND,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CALCUTTA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2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1927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made a short speech on the occasion. He said that he laid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foundation of a memorial in honour of one of the greatest patriots of Bengal, nay, of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whole India. Mahatma Gandhi thought himself very fortunate in performing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ceremony. He regretted that he could not come into intimate acquaintance with Aswini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Babu. When Mahatmaji was in South Africa, he used to read newspapers during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Bengal Partition days and it was there that he got acquainted with Aswini Babu’s</w:t>
      </w:r>
    </w:p>
    <w:p>
      <w:pPr>
        <w:autoSpaceDN w:val="0"/>
        <w:autoSpaceDE w:val="0"/>
        <w:widowControl/>
        <w:spacing w:line="22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God in the form of the destitute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Madan Mohan Malaviya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was laying the foundation for a  memorial  to  Aswini  Kumar Du tt .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84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works through the papers.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his return to India, Mahatmaji continued, he had the privilege to have </w:t>
      </w:r>
      <w:r>
        <w:rPr>
          <w:rFonts w:ascii="Times" w:hAnsi="Times" w:eastAsia="Times"/>
          <w:b w:val="0"/>
          <w:i/>
          <w:color w:val="000000"/>
          <w:sz w:val="18"/>
        </w:rPr>
        <w:t>darshan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late Aswini Kumar Dutt and that was during his Bengal tour when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went to Barisal. At Barisal, as soon as he got down from the steamer, he was told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Aswini Babu was lying on sick-bed and hence could not come to welcome him. So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it his first and foremost duty to go directly and see the great patriot on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sick-bed. He still remembered that loving look when he met Aswini Babu and he could </w:t>
      </w:r>
      <w:r>
        <w:rPr>
          <w:rFonts w:ascii="Times" w:hAnsi="Times" w:eastAsia="Times"/>
          <w:b w:val="0"/>
          <w:i w:val="0"/>
          <w:color w:val="000000"/>
          <w:sz w:val="18"/>
        </w:rPr>
        <w:t>never forget it.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next recognized that the lesson we learnt from the life of Aswini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Kumar was that only those could be the worshippers of the motherland who had given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all pleasures of life and sacrificed all their desires for the cause of the country.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advised young Indians to learn the spirit in which Aswini Kumar led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life, and that was the lesson that every young man should learn from the life of the </w:t>
      </w:r>
      <w:r>
        <w:rPr>
          <w:rFonts w:ascii="Times" w:hAnsi="Times" w:eastAsia="Times"/>
          <w:b w:val="0"/>
          <w:i w:val="0"/>
          <w:color w:val="000000"/>
          <w:sz w:val="18"/>
        </w:rPr>
        <w:t>great men of the world.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further said that many things could be heard about many people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papers, but untill and unless one could come in contact with those men, one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able to get the truth about them. When Mahatmaji came in close contact with </w:t>
      </w:r>
      <w:r>
        <w:rPr>
          <w:rFonts w:ascii="Times" w:hAnsi="Times" w:eastAsia="Times"/>
          <w:b w:val="0"/>
          <w:i w:val="0"/>
          <w:color w:val="000000"/>
          <w:sz w:val="18"/>
        </w:rPr>
        <w:t>Aswini Dutt, he realized the absolute truth of what he had read in the papers.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Mahatmaji, in conclusion, appealed to young men to mix with such great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follow in their footsteps if they wanted to serve the country, and the only true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memorial that they could raise in the name of such great men was only to follow in </w:t>
      </w:r>
      <w:r>
        <w:rPr>
          <w:rFonts w:ascii="Times" w:hAnsi="Times" w:eastAsia="Times"/>
          <w:b w:val="0"/>
          <w:i w:val="0"/>
          <w:color w:val="000000"/>
          <w:sz w:val="18"/>
        </w:rPr>
        <w:t>their footsteps.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4-1-1927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4. SPEECH AT KHADI PRATISHTHAN, SODEPUR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that he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staked his all on Khadi. Many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think that he has gone mad, but I tell you it is faith that moves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mountains, and Satis Babu has faith in khadi, and the determination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must stop, as much as he can, the lakhs of rupees worth of </w:t>
      </w:r>
      <w:r>
        <w:rPr>
          <w:rFonts w:ascii="Times" w:hAnsi="Times" w:eastAsia="Times"/>
          <w:b w:val="0"/>
          <w:i w:val="0"/>
          <w:color w:val="000000"/>
          <w:sz w:val="22"/>
        </w:rPr>
        <w:t>foreign cloth that is dumped every day in the Calcutta market.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response to his appeal for collections, Rs. 500 were collected on the spot </w:t>
      </w:r>
      <w:r>
        <w:rPr>
          <w:rFonts w:ascii="Times" w:hAnsi="Times" w:eastAsia="Times"/>
          <w:b w:val="0"/>
          <w:i w:val="0"/>
          <w:color w:val="000000"/>
          <w:sz w:val="18"/>
        </w:rPr>
        <w:t>and Rs. 3,000 and odd were promised.</w:t>
      </w:r>
    </w:p>
    <w:p>
      <w:pPr>
        <w:autoSpaceDN w:val="0"/>
        <w:autoSpaceDE w:val="0"/>
        <w:widowControl/>
        <w:spacing w:line="294" w:lineRule="exact" w:before="1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13-1-1927</w:t>
      </w:r>
    </w:p>
    <w:p>
      <w:pPr>
        <w:autoSpaceDN w:val="0"/>
        <w:autoSpaceDE w:val="0"/>
        <w:widowControl/>
        <w:spacing w:line="220" w:lineRule="exact" w:before="4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opening the Kalashala of Khadi Pratishthan, established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 Chandra Das Gupta, at Sodepur, near Calcutta. The report is extracted from </w:t>
      </w:r>
      <w:r>
        <w:rPr>
          <w:rFonts w:ascii="Times" w:hAnsi="Times" w:eastAsia="Times"/>
          <w:b w:val="0"/>
          <w:i w:val="0"/>
          <w:color w:val="000000"/>
          <w:sz w:val="18"/>
        </w:rPr>
        <w:t>Mahadev Desai’s “Weekly Letter”.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date is taken from the </w:t>
      </w:r>
      <w:r>
        <w:rPr>
          <w:rFonts w:ascii="Times" w:hAnsi="Times" w:eastAsia="Times"/>
          <w:b w:val="0"/>
          <w:i/>
          <w:color w:val="000000"/>
          <w:sz w:val="18"/>
        </w:rPr>
        <w:t>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report.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Satis Chandra Das Gupta</w:t>
      </w:r>
    </w:p>
    <w:p>
      <w:pPr>
        <w:autoSpaceDN w:val="0"/>
        <w:autoSpaceDE w:val="0"/>
        <w:widowControl/>
        <w:spacing w:line="294" w:lineRule="exact" w:before="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64" w:right="1412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LETTER TO GANGABEHN VAIDYA</w:t>
      </w:r>
    </w:p>
    <w:p>
      <w:pPr>
        <w:autoSpaceDN w:val="0"/>
        <w:autoSpaceDE w:val="0"/>
        <w:widowControl/>
        <w:spacing w:line="294" w:lineRule="exact" w:before="64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January</w:t>
      </w:r>
      <w:r>
        <w:rPr>
          <w:rFonts w:ascii="Times" w:hAnsi="Times" w:eastAsia="Times"/>
          <w:b w:val="0"/>
          <w:i/>
          <w:color w:val="000000"/>
          <w:sz w:val="2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tabs>
          <w:tab w:pos="550" w:val="left"/>
          <w:tab w:pos="3050" w:val="left"/>
          <w:tab w:pos="3550" w:val="left"/>
          <w:tab w:pos="5490" w:val="left"/>
          <w:tab w:pos="58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that you make mistakes in gender. In the Kutchhi dialect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only [two] genders—feminine and masculine.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there is a third, the neuter gender. You say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ghar kevo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Gujarati we say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ghar kevun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say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tamaro sharir 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we would say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tamarun sharir </w:t>
      </w:r>
      <w:r>
        <w:br/>
      </w:r>
      <w:r>
        <w:rPr>
          <w:rFonts w:ascii="Times" w:hAnsi="Times" w:eastAsia="Times"/>
          <w:b w:val="0"/>
          <w:i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will find it interesting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 the two languages in this manner and will be able to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mistakes more easily. Such mental exercise will also develop </w:t>
      </w:r>
      <w:r>
        <w:rPr>
          <w:rFonts w:ascii="Times" w:hAnsi="Times" w:eastAsia="Times"/>
          <w:b w:val="0"/>
          <w:i w:val="0"/>
          <w:color w:val="000000"/>
          <w:sz w:val="22"/>
        </w:rPr>
        <w:t>your intellect.</w:t>
      </w:r>
    </w:p>
    <w:p>
      <w:pPr>
        <w:autoSpaceDN w:val="0"/>
        <w:autoSpaceDE w:val="0"/>
        <w:widowControl/>
        <w:spacing w:line="220" w:lineRule="exact" w:before="2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30" w:val="left"/>
        </w:tabs>
        <w:autoSpaceDE w:val="0"/>
        <w:widowControl/>
        <w:spacing w:line="214" w:lineRule="exact" w:before="94" w:after="0"/>
        <w:ind w:left="59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 C.W. 8703. Courtesy:  Gangabehn Vaidya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TELEGRAM TO PARASHU RAM MEHROTRA</w:t>
      </w:r>
    </w:p>
    <w:p>
      <w:pPr>
        <w:autoSpaceDN w:val="0"/>
        <w:autoSpaceDE w:val="0"/>
        <w:widowControl/>
        <w:spacing w:line="266" w:lineRule="exact" w:before="106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1927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ARASHU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           MAY           DEVOTE             FOR [TNIGHT]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6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“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STREEDARPAN”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.</w:t>
      </w:r>
    </w:p>
    <w:p>
      <w:pPr>
        <w:autoSpaceDN w:val="0"/>
        <w:autoSpaceDE w:val="0"/>
        <w:widowControl/>
        <w:spacing w:line="266" w:lineRule="exact" w:before="188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7487; also C.W. 4962</w:t>
      </w:r>
    </w:p>
    <w:p>
      <w:pPr>
        <w:autoSpaceDN w:val="0"/>
        <w:autoSpaceDE w:val="0"/>
        <w:widowControl/>
        <w:spacing w:line="240" w:lineRule="exact" w:before="2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was in reply to one from the addressee dated January 2, 1927.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Gujarati expression for “What kind of a house”; the adjective is in the </w:t>
      </w:r>
      <w:r>
        <w:rPr>
          <w:rFonts w:ascii="Times" w:hAnsi="Times" w:eastAsia="Times"/>
          <w:b w:val="0"/>
          <w:i w:val="0"/>
          <w:color w:val="000000"/>
          <w:sz w:val="18"/>
        </w:rPr>
        <w:t>masculine gender and in the second expression in the neuter gender.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Gujarati expression for “What kind of a house”; the adjective is in the neuter </w:t>
      </w:r>
      <w:r>
        <w:rPr>
          <w:rFonts w:ascii="Times" w:hAnsi="Times" w:eastAsia="Times"/>
          <w:b w:val="0"/>
          <w:i w:val="0"/>
          <w:color w:val="000000"/>
          <w:sz w:val="18"/>
        </w:rPr>
        <w:t>gender.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Gujarati expression for “Your body”; the adjective is in the masculine </w:t>
      </w:r>
      <w:r>
        <w:rPr>
          <w:rFonts w:ascii="Times" w:hAnsi="Times" w:eastAsia="Times"/>
          <w:b w:val="0"/>
          <w:i w:val="0"/>
          <w:color w:val="000000"/>
          <w:sz w:val="18"/>
        </w:rPr>
        <w:t>gender.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Gujarati expression “Your body”; the adjective is in the neuter gender.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part of the original is damaged.</w:t>
      </w:r>
    </w:p>
    <w:p>
      <w:pPr>
        <w:autoSpaceDN w:val="0"/>
        <w:autoSpaceDE w:val="0"/>
        <w:widowControl/>
        <w:spacing w:line="230" w:lineRule="exact" w:before="1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/>
          <w:color w:val="000000"/>
          <w:sz w:val="18"/>
        </w:rPr>
        <w:t>Streedarpan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was a Hindi magazine devoted to social topics, edited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Mehrotra before he joined the Ashram.  He had sought leave of absence from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for attending to its financial problems.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84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TO MIRABEHN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1927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 see what you are passing through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glad of it. You have to love humanity in spite of itself.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is finally not at Sabarmati but in yourself. The vilest beings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enter there purified. That is the meaning of treating all alike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universe of opposites remaining unaffected even as the lotus </w:t>
      </w:r>
      <w:r>
        <w:rPr>
          <w:rFonts w:ascii="Times" w:hAnsi="Times" w:eastAsia="Times"/>
          <w:b w:val="0"/>
          <w:i w:val="0"/>
          <w:color w:val="000000"/>
          <w:sz w:val="22"/>
        </w:rPr>
        <w:t>remains unaffected by water though immersed in it.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your programme. You may carry it out. I continue </w:t>
      </w:r>
      <w:r>
        <w:rPr>
          <w:rFonts w:ascii="Times" w:hAnsi="Times" w:eastAsia="Times"/>
          <w:b w:val="0"/>
          <w:i w:val="0"/>
          <w:color w:val="000000"/>
          <w:sz w:val="22"/>
        </w:rPr>
        <w:t>to send you letters to Kanya Gurukul till I hear from you again.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in the circumstances related by you,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advice me to send anybody to the place as a pupil.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at Sodepur, a suburb of Calcutta, where Satis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has built his Khadi Works. It is a great effort. It has cost nearly </w:t>
      </w:r>
      <w:r>
        <w:rPr>
          <w:rFonts w:ascii="Times" w:hAnsi="Times" w:eastAsia="Times"/>
          <w:b w:val="0"/>
          <w:i w:val="0"/>
          <w:color w:val="000000"/>
          <w:sz w:val="22"/>
        </w:rPr>
        <w:t>Rs. 80,000.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leave for Comilla tomorrow as per programme sent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future guidance, it would be well to note that when in doubt </w:t>
      </w:r>
      <w:r>
        <w:rPr>
          <w:rFonts w:ascii="Times" w:hAnsi="Times" w:eastAsia="Times"/>
          <w:b w:val="0"/>
          <w:i w:val="0"/>
          <w:color w:val="000000"/>
          <w:sz w:val="22"/>
        </w:rPr>
        <w:t>send to the last address.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interested in the enclosed which was handed to me </w:t>
      </w:r>
      <w:r>
        <w:rPr>
          <w:rFonts w:ascii="Times" w:hAnsi="Times" w:eastAsia="Times"/>
          <w:b w:val="0"/>
          <w:i w:val="0"/>
          <w:color w:val="000000"/>
          <w:sz w:val="22"/>
        </w:rPr>
        <w:t>by a friend.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5194. Courtesy:  Mirabehn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LETTER TO MANIBEHN PATEL</w:t>
      </w:r>
    </w:p>
    <w:p>
      <w:pPr>
        <w:autoSpaceDN w:val="0"/>
        <w:autoSpaceDE w:val="0"/>
        <w:widowControl/>
        <w:spacing w:line="266" w:lineRule="exact" w:before="66" w:after="0"/>
        <w:ind w:left="3930" w:right="0" w:firstLine="1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Monday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January 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to get a letter from you but so far I have not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any. I hope you are keeping good health, both of body and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making rapid progress in Sanskrit. Write to me in detail. </w:t>
      </w:r>
      <w:r>
        <w:rPr>
          <w:rFonts w:ascii="Times" w:hAnsi="Times" w:eastAsia="Times"/>
          <w:b w:val="0"/>
          <w:i w:val="0"/>
          <w:color w:val="000000"/>
          <w:sz w:val="22"/>
        </w:rPr>
        <w:t>I shall be in Comilla till the 6th, and in Kashi till the 9th. In Kashi,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in the printed source</w:t>
      </w:r>
    </w:p>
    <w:p>
      <w:pPr>
        <w:autoSpaceDN w:val="0"/>
        <w:autoSpaceDE w:val="0"/>
        <w:widowControl/>
        <w:spacing w:line="294" w:lineRule="exact" w:before="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716" w:right="1410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the letter at “Gandhi Ashram, Banaras Cantonment”.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Father. He seems to be worrying about you. We are all well.</w:t>
      </w:r>
    </w:p>
    <w:p>
      <w:pPr>
        <w:autoSpaceDN w:val="0"/>
        <w:autoSpaceDE w:val="0"/>
        <w:widowControl/>
        <w:spacing w:line="220" w:lineRule="exact" w:before="26" w:after="22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8"/>
        <w:gridCol w:w="3268"/>
      </w:tblGrid>
      <w:tr>
        <w:trPr>
          <w:trHeight w:hRule="exact" w:val="1306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48" w:lineRule="exact" w:before="27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HRIMATI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ANIBEHN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ATYAGRAHA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ARDHA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B. N.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LY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Patro—Manibehn Patelne, </w:t>
      </w:r>
      <w:r>
        <w:rPr>
          <w:rFonts w:ascii="Times" w:hAnsi="Times" w:eastAsia="Times"/>
          <w:b w:val="0"/>
          <w:i w:val="0"/>
          <w:color w:val="000000"/>
          <w:sz w:val="18"/>
        </w:rPr>
        <w:t>p. 44</w:t>
      </w:r>
    </w:p>
    <w:p>
      <w:pPr>
        <w:autoSpaceDN w:val="0"/>
        <w:autoSpaceDE w:val="0"/>
        <w:widowControl/>
        <w:spacing w:line="292" w:lineRule="exact" w:before="282" w:after="5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9. LETTER TO ASHRAM WOMEN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3268"/>
        <w:gridCol w:w="3268"/>
      </w:tblGrid>
      <w:tr>
        <w:trPr>
          <w:trHeight w:hRule="exact" w:val="580"/>
        </w:trPr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7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Monday, Magsar Vad 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94" w:after="0"/>
              <w:ind w:left="10" w:right="0" w:firstLine="8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ODEPUR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January 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1927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44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I have not yet received your weekly letter.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shifted today to the new buildings erected on the land purchased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Pratishthan. They have built many small houses here.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took only nine months to build. The processes of washing,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bleaching and dyeing khaddar with the aid of machines are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here. There was a big gathering here yesterday. Theatten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dance was very good. I thought that I should ask for a collection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audience; I did, and got about Rs. 3,500/-.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 are held here just as we hold them there. The verses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recite are also the same. But their recitation is out of tune,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to ours, and so it jars a little on the ear. But gradually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improve.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Perinbehn, Mithubehn and Jamnabehn are still with me.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carrying on their khadi work. They have sold about half the stock </w:t>
      </w:r>
      <w:r>
        <w:rPr>
          <w:rFonts w:ascii="Times" w:hAnsi="Times" w:eastAsia="Times"/>
          <w:b w:val="0"/>
          <w:i w:val="0"/>
          <w:color w:val="000000"/>
          <w:sz w:val="22"/>
        </w:rPr>
        <w:t>they had brought with them.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very good thing that your prayers are held regularly.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that they are also well attended. Do not forget that spinning is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that he who eats food without offering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eats </w:t>
      </w:r>
      <w:r>
        <w:rPr>
          <w:rFonts w:ascii="Times" w:hAnsi="Times" w:eastAsia="Times"/>
          <w:b w:val="0"/>
          <w:i w:val="0"/>
          <w:color w:val="000000"/>
          <w:sz w:val="22"/>
        </w:rPr>
        <w:t>stolen food</w:t>
      </w:r>
      <w:r>
        <w:rPr>
          <w:rFonts w:ascii="Times" w:hAnsi="Times" w:eastAsia="Times"/>
          <w:b w:val="0"/>
          <w:i/>
          <w:color w:val="000000"/>
          <w:sz w:val="22"/>
        </w:rPr>
        <w:t>. ‘Yajna’ means work done for the good of others.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us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is such public work.</w:t>
      </w:r>
    </w:p>
    <w:p>
      <w:pPr>
        <w:autoSpaceDN w:val="0"/>
        <w:autoSpaceDE w:val="0"/>
        <w:widowControl/>
        <w:spacing w:line="220" w:lineRule="exact" w:before="2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3633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new moon day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LETTER TO PRABHASHANKAR PATTANI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 THE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1927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me not to write merely to acknowledge your letters,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know when I am going to Kathiawar. I must reply, then.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hoping that I shall be there in the beginning of March.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Look after your health.</w:t>
      </w:r>
    </w:p>
    <w:p>
      <w:pPr>
        <w:autoSpaceDN w:val="0"/>
        <w:autoSpaceDE w:val="0"/>
        <w:widowControl/>
        <w:spacing w:line="220" w:lineRule="exact" w:before="26" w:after="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34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14" w:lineRule="exact" w:before="0" w:after="6"/>
        <w:ind w:left="0" w:right="0"/>
      </w:pPr>
    </w:p>
    <w:p>
      <w:pPr>
        <w:sectPr>
          <w:pgSz w:w="9360" w:h="12960"/>
          <w:pgMar w:top="716" w:right="1412" w:bottom="53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Hindus forgive Abdul Rashid </w:t>
      </w:r>
      <w:r>
        <w:rPr>
          <w:rFonts w:ascii="Times" w:hAnsi="Times" w:eastAsia="Times"/>
          <w:b w:val="0"/>
          <w:i w:val="0"/>
          <w:color w:val="000000"/>
          <w:sz w:val="22"/>
        </w:rPr>
        <w:t>than that?</w:t>
      </w:r>
    </w:p>
    <w:p>
      <w:pPr>
        <w:sectPr>
          <w:type w:val="continuous"/>
          <w:pgSz w:w="9360" w:h="12960"/>
          <w:pgMar w:top="716" w:right="1412" w:bottom="538" w:left="1440" w:header="720" w:footer="720" w:gutter="0"/>
          <w:cols w:num="2" w:equalWidth="0">
            <w:col w:w="3807" w:space="0"/>
            <w:col w:w="270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2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what can be more welcome</w:t>
      </w:r>
    </w:p>
    <w:p>
      <w:pPr>
        <w:sectPr>
          <w:type w:val="nextColumn"/>
          <w:pgSz w:w="9360" w:h="12960"/>
          <w:pgMar w:top="716" w:right="1412" w:bottom="538" w:left="1440" w:header="720" w:footer="720" w:gutter="0"/>
          <w:cols w:num="2" w:equalWidth="0">
            <w:col w:w="3807" w:space="0"/>
            <w:col w:w="27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 C.W. 3210. Courtesy:  Mahesh Pattani</w:t>
      </w:r>
    </w:p>
    <w:p>
      <w:pPr>
        <w:autoSpaceDN w:val="0"/>
        <w:autoSpaceDE w:val="0"/>
        <w:widowControl/>
        <w:spacing w:line="292" w:lineRule="exact" w:before="342" w:after="0"/>
        <w:ind w:left="0" w:right="11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11.  LETTER TO RAMDAS GANDHI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on the train. Regarding towels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Pattani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others. There are many hospitals in Kathiawar. All the towels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easily sold among them. After buying from Gondal did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 khadi at all or did you buy it from somewhere else? I am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for the rent to be paid by aunt. I will not leave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means of support. Manilal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going to the Ashram.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6852</w:t>
      </w:r>
    </w:p>
    <w:p>
      <w:pPr>
        <w:autoSpaceDN w:val="0"/>
        <w:autoSpaceDE w:val="0"/>
        <w:widowControl/>
        <w:spacing w:line="240" w:lineRule="exact" w:before="10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Kathiawar Political Conference was to be held at Porbandar in March.</w:t>
      </w:r>
    </w:p>
    <w:p>
      <w:pPr>
        <w:autoSpaceDN w:val="0"/>
        <w:autoSpaceDE w:val="0"/>
        <w:widowControl/>
        <w:spacing w:line="220" w:lineRule="exact" w:before="2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Assassin of Shraddhanand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Some words are missing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Manilal Gandhi who had come to India from South Africa</w:t>
      </w:r>
    </w:p>
    <w:p>
      <w:pPr>
        <w:autoSpaceDN w:val="0"/>
        <w:autoSpaceDE w:val="0"/>
        <w:widowControl/>
        <w:spacing w:line="294" w:lineRule="exact" w:before="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type w:val="continuous"/>
          <w:pgSz w:w="9360" w:h="12960"/>
          <w:pgMar w:top="716" w:right="1412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2190"/>
        <w:gridCol w:w="2190"/>
        <w:gridCol w:w="2190"/>
      </w:tblGrid>
      <w:tr>
        <w:trPr>
          <w:trHeight w:hRule="exact" w:val="572"/>
        </w:trPr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50" w:val="left"/>
              </w:tabs>
              <w:autoSpaceDE w:val="0"/>
              <w:widowControl/>
              <w:spacing w:line="240" w:lineRule="exact" w:before="76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12.  PRAYER DISCOURSE AT ABHOY ASHRAM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COMILLA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2</w:t>
            </w:r>
          </w:p>
        </w:tc>
      </w:tr>
      <w:tr>
        <w:trPr>
          <w:trHeight w:hRule="exact" w:val="344"/>
        </w:trPr>
        <w:tc>
          <w:tcPr>
            <w:tcW w:type="dxa" w:w="6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January 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192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7]</w:t>
            </w:r>
          </w:p>
        </w:tc>
        <w:tc>
          <w:tcPr>
            <w:tcW w:type="dxa" w:w="21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the pioneers and like the Jamnotri and Gangotri.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 those two streams. As I think of you I picture to myself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horses running abreast and drawing the khadi carriage at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speed, vying with each other. You have achieved a unique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inasmuch as you do not depend on extra-provincial help for the sale </w:t>
      </w:r>
      <w:r>
        <w:rPr>
          <w:rFonts w:ascii="Times" w:hAnsi="Times" w:eastAsia="Times"/>
          <w:b w:val="0"/>
          <w:i w:val="0"/>
          <w:color w:val="000000"/>
          <w:sz w:val="22"/>
        </w:rPr>
        <w:t>of your products. You have bent the women of Bengal to your will—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honour to them—and they are proud today to wear saris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to them. Let then the strength and weakness of each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thestrength and weakness of the other, and let the Khadi Pratishthan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in its hour of difficulties to the Abhoy Ashram, and </w:t>
      </w:r>
      <w:r>
        <w:rPr>
          <w:rFonts w:ascii="Times" w:hAnsi="Times" w:eastAsia="Times"/>
          <w:b w:val="0"/>
          <w:i/>
          <w:color w:val="000000"/>
          <w:sz w:val="22"/>
        </w:rPr>
        <w:t>vice versa.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13-1-1927</w:t>
      </w:r>
    </w:p>
    <w:p>
      <w:pPr>
        <w:autoSpaceDN w:val="0"/>
        <w:autoSpaceDE w:val="0"/>
        <w:widowControl/>
        <w:spacing w:line="292" w:lineRule="exact" w:before="350" w:after="0"/>
        <w:ind w:left="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13.  SPEECH AT VILLAGERS’ MEETING, COMILLA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1927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Mahatma with his party visited two Namsudra villages, viz., Rajapura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Muradpur, near about the Ashram and addressed the inhabitants in Hindi.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was received by the villagers, men, women and children with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hullas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,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blowing of conch-shells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sankirtans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>. His message to them was not to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 themselves lower than others and not to imitate the bad habits of the so-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called higher classes. He asked them to give up drinking and to lead a simple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honest life. He specially dwelt upon the importance and utility of khaddar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exhorted them to follow the examples of the members of the Abhoy Ashram. . . 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7-1-1927</w:t>
      </w:r>
    </w:p>
    <w:p>
      <w:pPr>
        <w:autoSpaceDN w:val="0"/>
        <w:autoSpaceDE w:val="0"/>
        <w:widowControl/>
        <w:spacing w:line="220" w:lineRule="exact" w:before="62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Institution run by Dr. Suresh Chandra Bannerji. The Ashram conducted seven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schools for untouchables and also ran a khadi store. Only the concluding remarks of a </w:t>
      </w:r>
      <w:r>
        <w:rPr>
          <w:rFonts w:ascii="Times" w:hAnsi="Times" w:eastAsia="Times"/>
          <w:b w:val="0"/>
          <w:i w:val="0"/>
          <w:color w:val="000000"/>
          <w:sz w:val="18"/>
        </w:rPr>
        <w:t>long talk at the prayer are available.</w:t>
      </w:r>
    </w:p>
    <w:p>
      <w:pPr>
        <w:autoSpaceDN w:val="0"/>
        <w:autoSpaceDE w:val="0"/>
        <w:widowControl/>
        <w:spacing w:line="220" w:lineRule="exact" w:before="2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report is extracted from Mahadev Desai’s “Weekly Letter” where no date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assigned to it, but it is placed before the report of the public meeting, which </w:t>
      </w:r>
      <w:r>
        <w:rPr>
          <w:rFonts w:ascii="Times" w:hAnsi="Times" w:eastAsia="Times"/>
          <w:b w:val="0"/>
          <w:i w:val="0"/>
          <w:color w:val="000000"/>
          <w:sz w:val="18"/>
        </w:rPr>
        <w:t>took place on January 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reference is to the Khadi Pratishthan and the Abhoy Ashram.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Sound uttered by women of Bengal on auspicious occasions as a sign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welcome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Devotional mass singing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4" w:right="1350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14.  SPEECH AT PUBLIC MEETING, COMILLA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1927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so kind to me in giving me permission to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Hindi. If only because I want to show you my appreciation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kindness, I propose to say a few words to you in English. Every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obliged to speak in the English language before an audience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countrymen, I feel humiliated and ashamed. I have urged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 audiences several times not to put an undue strain upon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loyalty, not to put an undue strain upon Bharatamata herself.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easiest thing possible for every Indian north of the Vindhya range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 up Hindi inside of a month. Try it and tell me if what I say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true. Let us not say that our mother tongue is only Bengali or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Punjabi, as the case may be. These are provincial languages. When </w:t>
      </w:r>
      <w:r>
        <w:rPr>
          <w:rFonts w:ascii="Times" w:hAnsi="Times" w:eastAsia="Times"/>
          <w:b w:val="0"/>
          <w:i w:val="0"/>
          <w:color w:val="000000"/>
          <w:sz w:val="22"/>
        </w:rPr>
        <w:t>we sing that ode to the Motherland—</w:t>
      </w:r>
      <w:r>
        <w:rPr>
          <w:rFonts w:ascii="Times" w:hAnsi="Times" w:eastAsia="Times"/>
          <w:b w:val="0"/>
          <w:i/>
          <w:color w:val="000000"/>
          <w:sz w:val="22"/>
        </w:rPr>
        <w:t>Bande Mataram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sing 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India. When Bankim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wrote the inspired song he said </w:t>
      </w:r>
      <w:r>
        <w:rPr>
          <w:rFonts w:ascii="Times" w:hAnsi="Times" w:eastAsia="Times"/>
          <w:b w:val="0"/>
          <w:i/>
          <w:color w:val="000000"/>
          <w:sz w:val="22"/>
        </w:rPr>
        <w:t>sapt-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akoti bhujaih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you and others deliberately said </w:t>
      </w:r>
      <w:r>
        <w:rPr>
          <w:rFonts w:ascii="Times" w:hAnsi="Times" w:eastAsia="Times"/>
          <w:b w:val="0"/>
          <w:i/>
          <w:color w:val="000000"/>
          <w:sz w:val="22"/>
        </w:rPr>
        <w:t>dwi-trimshatkoti</w:t>
      </w:r>
    </w:p>
    <w:p>
      <w:pPr>
        <w:autoSpaceDN w:val="0"/>
        <w:autoSpaceDE w:val="0"/>
        <w:widowControl/>
        <w:spacing w:line="264" w:lineRule="exact" w:before="6" w:after="0"/>
        <w:ind w:left="10" w:right="26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bhujaih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 was proper. It was proper and dignified on your part </w:t>
      </w:r>
      <w:r>
        <w:rPr>
          <w:rFonts w:ascii="Times" w:hAnsi="Times" w:eastAsia="Times"/>
          <w:b w:val="0"/>
          <w:i w:val="0"/>
          <w:color w:val="000000"/>
          <w:sz w:val="22"/>
        </w:rPr>
        <w:t>to sing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dwi-trimshatkoti bhujaih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it was proper and dignified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whole of India to accept that magnificent ode. Shall we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live up to it and sing with all our hearts and say we are sons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India, not merely sons of Bengal? I ask you, therefore,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 happen to come here or you invite me to come, to insist upon </w:t>
      </w:r>
      <w:r>
        <w:rPr>
          <w:rFonts w:ascii="Times" w:hAnsi="Times" w:eastAsia="Times"/>
          <w:b w:val="0"/>
          <w:i w:val="0"/>
          <w:color w:val="000000"/>
          <w:sz w:val="22"/>
        </w:rPr>
        <w:t>my speaking to you in Hindi and Hindi alone. That is one thing.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seen the last of the last session of the Congress.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banks of the Brahmaputra, in the midst of that magnificent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foliage and scenery almost unrivalled in the world, our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deliberated. They have evolved a Council programme. But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can take a direct part in the working of that programme?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us can enter Councils and the Legislative Assembly?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us are entitled to elect members to these legislative bodies?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millions of the villagers of India enfranchised? Is India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her 10 or 20 cities, or is she living in her 700,000 villages?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is the programme that can weld together the 30 crores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>scattered on a surface 1,900 miles long and 1,500 miles broad in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meeting was held at Mahesh Prangan.</w:t>
      </w:r>
    </w:p>
    <w:p>
      <w:pPr>
        <w:autoSpaceDN w:val="0"/>
        <w:autoSpaceDE w:val="0"/>
        <w:widowControl/>
        <w:spacing w:line="220" w:lineRule="exact" w:before="2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Bankim Chandra Chatterji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Seven crore arms—a reference to the population of Bengal at the time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Sixty crore arms—a reference to the population of India</w:t>
      </w:r>
    </w:p>
    <w:p>
      <w:pPr>
        <w:autoSpaceDN w:val="0"/>
        <w:autoSpaceDE w:val="0"/>
        <w:widowControl/>
        <w:spacing w:line="294" w:lineRule="exact" w:before="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756" w:right="1412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700,000 villages? What is it that every villager, man, woman and child,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and Mussalman, can do with profit and, at the same time, uplift </w:t>
      </w:r>
      <w:r>
        <w:rPr>
          <w:rFonts w:ascii="Times" w:hAnsi="Times" w:eastAsia="Times"/>
          <w:b w:val="0"/>
          <w:i w:val="0"/>
          <w:color w:val="000000"/>
          <w:sz w:val="22"/>
        </w:rPr>
        <w:t>the whole of India? The one and unequivocal answer is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and khaddar. The message of khaddar can penetrate to remotest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if we only will that it shall be so. The spinning-wheel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by millions of the villagers of India who have been reduced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pauperism, who have been ground down to dust, not merely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foreigner’s heels but under your heels, under my heels. We the city-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dwellers are living upon the labour, upon the wealth of these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villagers; not like the Americans, not like the Englishmen, who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exploitation of Asiatic races or the so-called weaker races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earth. Even they would be obliged to take up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any equivalent if they were not able to exploit India, China,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parts of the earth. We do not exploit them, because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 of necessity with us. But I hope that a time is  coming when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fullness of our hearts, out of a wider national outlook,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disdain of our own free will to exploit a single nation of the earth,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how weak. I hope that in your lifetime and mine that time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when we shall reach our freedom and having reached it,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say to all the nations of the earth that they need not fear us,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lived in perpetual fear of the so-called civilized races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earth. You may not believe me today. You may call me, if you like,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 man. But the time is coming when you will say that what this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said was right and that, if India was really to prosper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and not in her cities, the spinning-wheel was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>instrument of India’s prosperity and India’s freedom.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hence it was that you saw the phenomenon at Gauhati,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I did not expect, which I had not asked for, however much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desired it. But you saw at Gauhati the extraordinary phenomenon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Congress franchise being improved along khaddar lines. I know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were bickerings about it. But I also know that it was the pressure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popular mind that extorted that improvement in the franchise.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leaders made that important improvement because they saw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khaddar and khaddar alone was the only passport to the hearts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villagers. Let me assure you that it was khaddar that won the elections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the Swarajists. You may not know, or perhaps you know, that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Madras even those who were otherwise opposed to khaddar were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obliged to take it up at the time of appealing to the electorate, and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days roll on, you will find that khaddar will gain in importance,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because it has intrinsic worth about it; and because no national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popular organization contains for its working so many self-sacrificing,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able, young, educated men as the khaddar organization; because no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84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2108200</wp:posOffset>
            </wp:positionH>
            <wp:positionV relativeFrom="page">
              <wp:posOffset>5410200</wp:posOffset>
            </wp:positionV>
            <wp:extent cx="1689100" cy="1524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52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is capable of giving employment to an almost unlimited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patriotic youths who will be content with an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 and who will be content to pass their lives in the closest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with the villagers and share their food, their sorrows and joys.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you to show me a single other organization which has that </w:t>
      </w:r>
      <w:r>
        <w:rPr>
          <w:rFonts w:ascii="Times" w:hAnsi="Times" w:eastAsia="Times"/>
          <w:b w:val="0"/>
          <w:i w:val="0"/>
          <w:color w:val="000000"/>
          <w:sz w:val="22"/>
        </w:rPr>
        <w:t>capacity in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me, khaddar is not a dying cult. There is no fall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barometer of khaddar. Five year’s experience show that it has been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gradual, but a steady and hopeful rise. It could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otherwise. Because India wants it, because India’s millions </w:t>
      </w:r>
      <w:r>
        <w:rPr>
          <w:rFonts w:ascii="Times" w:hAnsi="Times" w:eastAsia="Times"/>
          <w:b w:val="0"/>
          <w:i w:val="0"/>
          <w:color w:val="000000"/>
          <w:sz w:val="22"/>
        </w:rPr>
        <w:t>require full means in order to sustain their energy, therefore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has passed the resolution making it necessary for Congress-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wear khaddar habitually and not merely on ceremonial occasions.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wear mill-cloth on rare occasions, when it is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their bread and butter; but they dare not,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Congressmen, habitually wear anything but hand-spun and </w:t>
      </w:r>
      <w:r>
        <w:rPr>
          <w:rFonts w:ascii="Times" w:hAnsi="Times" w:eastAsia="Times"/>
          <w:b w:val="0"/>
          <w:i w:val="0"/>
          <w:color w:val="000000"/>
          <w:sz w:val="22"/>
        </w:rPr>
        <w:t>hand-woven khaddar.</w:t>
      </w:r>
    </w:p>
    <w:p>
      <w:pPr>
        <w:autoSpaceDN w:val="0"/>
        <w:tabs>
          <w:tab w:pos="550" w:val="left"/>
          <w:tab w:pos="3170" w:val="left"/>
          <w:tab w:pos="4530" w:val="left"/>
        </w:tabs>
        <w:autoSpaceDE w:val="0"/>
        <w:widowControl/>
        <w:spacing w:line="246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a word about untouchability. A great hero and patriot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Shradhanandji died for the sake of the untouchables. He loved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dearly as his own life. He regarded them as his own children,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it was in his power, he would have banished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shores of India. And what does that banishment mean?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universal love. It means translating into action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is: Treat the Brahmin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Bhangi alike, if you would but know God. But how are they alike?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is any day superior to the Bhangi in learning, and how am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treat both alike?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that you should treat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even as you would wish to be treated by them, or even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treat yourself: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4"/>
        </w:rPr>
        <w:t>:</w:t>
      </w:r>
    </w:p>
    <w:p>
      <w:pPr>
        <w:autoSpaceDN w:val="0"/>
        <w:autoSpaceDE w:val="0"/>
        <w:widowControl/>
        <w:spacing w:line="28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teaching of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hero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martyr translated this teaching into action in his own life and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sanctified it, and sealed it with his blood. Let that blood purify us,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 remove the last taint of any isolation or aloofness that we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harbouring against those brothers of ours whom in our arrogance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untouchables. They are not untouchables, we are untouchables. </w:t>
      </w:r>
      <w:r>
        <w:rPr>
          <w:rFonts w:ascii="Times" w:hAnsi="Times" w:eastAsia="Times"/>
          <w:b w:val="0"/>
          <w:i w:val="0"/>
          <w:color w:val="000000"/>
          <w:sz w:val="22"/>
        </w:rPr>
        <w:t>Let them have every attention, every kindness that they deserve from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not to be found in the 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 cf., however, VI, 29 &amp; 32, </w:t>
      </w:r>
      <w:r>
        <w:rPr>
          <w:rFonts w:ascii="Times" w:hAnsi="Times" w:eastAsia="Times"/>
          <w:b w:val="0"/>
          <w:i w:val="0"/>
          <w:color w:val="000000"/>
          <w:sz w:val="18"/>
        </w:rPr>
        <w:t>with one of which, it is possible, Gandhiji confused it.</w:t>
      </w:r>
    </w:p>
    <w:p>
      <w:pPr>
        <w:autoSpaceDN w:val="0"/>
        <w:autoSpaceDE w:val="0"/>
        <w:widowControl/>
        <w:spacing w:line="294" w:lineRule="exact" w:before="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24" w:right="1412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us. During my Comilla visit, I have seen two villages which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predominantly occupied by the so-called untouchables. Had I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told, I should not have known that the people I saw were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untouchables. I could see no difference between them and the others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were standing with them there. They eat and drink and think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feel even as we do. If a sum-total of their virtues and vices and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privileges they are denied were to be made and compared with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virtues and vices and the privileges we enjoy and deny to them, I 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sure in God’s books we should find our debit side far heavier than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theirs. Let us then think no more of any single person on earth as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untouchable. That is the lesson that comes down to us form South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Africa too. A just Nemesis has descended upon us there. Just as we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treating our brothers here, our kith and kin are being treated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pariahs and Bhangis in South Africa. The moment we purge ourselves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sin, the moment we are free from the curse of untouchability,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will find the shackles dropping off our countrymen in South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Africa.</w:t>
      </w:r>
    </w:p>
    <w:p>
      <w:pPr>
        <w:autoSpaceDN w:val="0"/>
        <w:autoSpaceDE w:val="0"/>
        <w:widowControl/>
        <w:spacing w:line="240" w:lineRule="exact" w:before="54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dare not touch the problem of Hindu-Muslim unity.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out of human hands, and has been transferred to God’s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alone. Even as Draupadi, forsaken by her husbands, forsaken by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gods alike, asked God and God alone to come to her help,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gave her unfailing help, so it is with me and so should it be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us. Let us ask for help from God, the All-Powerful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Him that we His tiny creatures have failed to do what we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do, we hate one another, we distrust one another, we fly 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another’s throat and we even become assassins. Let our heart’s cry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ascend to His throne, and let us wash His feet with tears of blood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 Him to purge our hearts of all hatred in us. We are disgracing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earth, His name and this sacred land by distrusting and fearing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another. Although we are sons and daughters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motherland, although we eat the same food, we have no room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Let us ask God in all humility to give us sense, to give us </w:t>
      </w:r>
      <w:r>
        <w:rPr>
          <w:rFonts w:ascii="Times" w:hAnsi="Times" w:eastAsia="Times"/>
          <w:b w:val="0"/>
          <w:i w:val="0"/>
          <w:color w:val="000000"/>
          <w:sz w:val="22"/>
        </w:rPr>
        <w:t>wisdom.</w:t>
      </w:r>
    </w:p>
    <w:p>
      <w:pPr>
        <w:autoSpaceDN w:val="0"/>
        <w:autoSpaceDE w:val="0"/>
        <w:widowControl/>
        <w:spacing w:line="240" w:lineRule="exact" w:before="54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listened to me with the greatest attention. I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also what I don’t willingly give to the audience—an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speech, and that also at some length. I now want my reward.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tomorrow to come to the Abhoy Ashram and denude it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 of khaddar in its store, if my message, the message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paupers of India, has gone home to you. There you will see a band of </w:t>
      </w:r>
      <w:r>
        <w:rPr>
          <w:rFonts w:ascii="Times" w:hAnsi="Times" w:eastAsia="Times"/>
          <w:b w:val="0"/>
          <w:i w:val="0"/>
          <w:color w:val="000000"/>
          <w:sz w:val="22"/>
        </w:rPr>
        <w:t>workers working for them and for you. They are the link between you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84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villagers. They are trying to do their level best to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motherland. I want you to put your hands into your pockets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what you have and what you can and what you will, not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shame, not out of any pressure that you may feel becuase you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meeting, not out of patronage for me or affection for me.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your affection for other work if you will give me your affection.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want you to give me what you can and what you have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paupers, for the sake of those who do not even get one square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 a day. If you are satisfied that this organization is being worked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and with ability and self-sacrifice, and if you are convinced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sinful to wear khaddar and it cannot be wrong to wear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 and spun by your starving countrymen, and that it is right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and necessary to do so, you will give your coppers and silver </w:t>
      </w:r>
      <w:r>
        <w:rPr>
          <w:rFonts w:ascii="Times" w:hAnsi="Times" w:eastAsia="Times"/>
          <w:b w:val="0"/>
          <w:i w:val="0"/>
          <w:color w:val="000000"/>
          <w:sz w:val="22"/>
        </w:rPr>
        <w:t>and gold, whatever you may have.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any suspicion about it, any doubts in the matter,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 to restrain your hands and not to give me a single pie.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at least on some near date, you will be convinced of the </w:t>
      </w:r>
      <w:r>
        <w:rPr>
          <w:rFonts w:ascii="Times" w:hAnsi="Times" w:eastAsia="Times"/>
          <w:b w:val="0"/>
          <w:i w:val="0"/>
          <w:color w:val="000000"/>
          <w:sz w:val="22"/>
        </w:rPr>
        <w:t>message. But if you are convinced that this is the right thing—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you may not have the strength to carry out the message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practice—you will support this great, aye the greatest,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industry. There is no better way of industrializing the villages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spinning-wheel. No man has yet been able to show a better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effective substitute—I say even an equal substitute—than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for the millions of Indians who are idle for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months in the year, who are starving for want of a square meal,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whom even one anna a day means a fortune. I plead on behalf </w:t>
      </w:r>
      <w:r>
        <w:rPr>
          <w:rFonts w:ascii="Times" w:hAnsi="Times" w:eastAsia="Times"/>
          <w:b w:val="0"/>
          <w:i w:val="0"/>
          <w:color w:val="000000"/>
          <w:sz w:val="22"/>
        </w:rPr>
        <w:t>of them. May God help you to understand this simple message.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recall that last time I was in Bengal, I collected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All-Bengal Deshbandhu Memorial. That was for what is now the 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Sadan. I announced then that, in due course, I would collect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Deshbandhu Memorial. You know that its object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 the message of the spinning-wheel. You will thus be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contributing to the Memorial by contributing to khaddar.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18"/>
        </w:rPr>
        <w:t>7-1-1927</w:t>
      </w:r>
      <w:r>
        <w:rPr>
          <w:rFonts w:ascii="Times" w:hAnsi="Times" w:eastAsia="Times"/>
          <w:b w:val="0"/>
          <w:i/>
          <w:color w:val="000000"/>
          <w:sz w:val="18"/>
        </w:rPr>
        <w:t>; also Young 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13-1-1927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 SWAMIJI  AS  I  KNEW  HIM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first acquaintance with Swamiji was when he was Mahatma </w:t>
      </w:r>
      <w:r>
        <w:rPr>
          <w:rFonts w:ascii="Times" w:hAnsi="Times" w:eastAsia="Times"/>
          <w:b w:val="0"/>
          <w:i w:val="0"/>
          <w:color w:val="000000"/>
          <w:sz w:val="22"/>
        </w:rPr>
        <w:t>Munshiram, and that by letter. He was then Governor of Kangri Guru-</w:t>
      </w:r>
      <w:r>
        <w:rPr>
          <w:rFonts w:ascii="Times" w:hAnsi="Times" w:eastAsia="Times"/>
          <w:b w:val="0"/>
          <w:i w:val="0"/>
          <w:color w:val="000000"/>
          <w:sz w:val="22"/>
        </w:rPr>
        <w:t>kul, his great original contribution to education. He was not satisfied</w:t>
      </w:r>
    </w:p>
    <w:p>
      <w:pPr>
        <w:autoSpaceDN w:val="0"/>
        <w:autoSpaceDE w:val="0"/>
        <w:widowControl/>
        <w:spacing w:line="294" w:lineRule="exact" w:before="2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14" w:right="1412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orthodox Western method. He wanted his boys to be saturated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Vedic teaching, and he taught through Hindi, not English.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them to be and remain </w:t>
      </w:r>
      <w:r>
        <w:rPr>
          <w:rFonts w:ascii="Times" w:hAnsi="Times" w:eastAsia="Times"/>
          <w:b w:val="0"/>
          <w:i/>
          <w:color w:val="000000"/>
          <w:sz w:val="22"/>
        </w:rPr>
        <w:t>brahmacharis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during their training.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inspired his boys to contribute to the fund that was then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for the Satyagrahis of South Africa. And he wanted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by themselves labouring as coolies for hire; for, was it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coolies’ fight in South Africa? The boys rose to the occasion, 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wages and sent them to me. The letter he wrote to me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was written in Hindi. I was addressed as ‘my dear brother’.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endeared me to Mahatma Munshiram. We had never met each other </w:t>
      </w:r>
      <w:r>
        <w:rPr>
          <w:rFonts w:ascii="Times" w:hAnsi="Times" w:eastAsia="Times"/>
          <w:b w:val="0"/>
          <w:i w:val="0"/>
          <w:color w:val="000000"/>
          <w:sz w:val="22"/>
        </w:rPr>
        <w:t>before.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was the link between us. He was anxious that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returned home, I should make the acquaintance of what I used tocall </w:t>
      </w:r>
      <w:r>
        <w:rPr>
          <w:rFonts w:ascii="Times" w:hAnsi="Times" w:eastAsia="Times"/>
          <w:b w:val="0"/>
          <w:i w:val="0"/>
          <w:color w:val="000000"/>
          <w:sz w:val="22"/>
        </w:rPr>
        <w:t>his trinity—the Poet, Principal Rudra and Mahatma Munshiram.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From the time of the receipt of that letter, we became brothers-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in-arms. We met each other in 1915 at his favourite Gurukul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meeting we came closer and knew each other better. His love of </w:t>
      </w:r>
      <w:r>
        <w:rPr>
          <w:rFonts w:ascii="Times" w:hAnsi="Times" w:eastAsia="Times"/>
          <w:b w:val="0"/>
          <w:i w:val="0"/>
          <w:color w:val="000000"/>
          <w:sz w:val="22"/>
        </w:rPr>
        <w:t>ancient India, Sanskrit and Hindi was remarkable. He was undoub-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tedly a non-co-operator before non-co-operation was born.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to gain swaraj. He hated untouchability and was anxious to </w:t>
      </w:r>
      <w:r>
        <w:rPr>
          <w:rFonts w:ascii="Times" w:hAnsi="Times" w:eastAsia="Times"/>
          <w:b w:val="0"/>
          <w:i w:val="0"/>
          <w:color w:val="000000"/>
          <w:sz w:val="22"/>
        </w:rPr>
        <w:t>raise the status of the untouchables. He could not brook any restrict-</w:t>
      </w:r>
      <w:r>
        <w:rPr>
          <w:rFonts w:ascii="Times" w:hAnsi="Times" w:eastAsia="Times"/>
          <w:b w:val="0"/>
          <w:i w:val="0"/>
          <w:color w:val="000000"/>
          <w:sz w:val="22"/>
        </w:rPr>
        <w:t>ion upon their freedom.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Rowlatt agitation was started, he was among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to hail it. He wrote a very warm letter to me. But the suspension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Satyagraha after the Amritsar and Viramgam tragedies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understand. From that  period our differences commenced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never once disturbed the brotherly relations that subsisted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us. The differences showed to me his childlike nature.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blurted out the truth as he knew it without regard to consequences.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daring to a fault. I observed more and more the temperamental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beetween us as time progressed but they only proved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 goodness of the soul in him. To think audibly is no crime, it is </w:t>
      </w:r>
      <w:r>
        <w:rPr>
          <w:rFonts w:ascii="Times" w:hAnsi="Times" w:eastAsia="Times"/>
          <w:b w:val="0"/>
          <w:i w:val="0"/>
          <w:color w:val="000000"/>
          <w:sz w:val="22"/>
        </w:rPr>
        <w:t>a virtue. It is the hallmark of truth. Swamiji thought audibly.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Bardoli decision broke his heart. He despaired of me.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protest was most energetic. His private letters to me were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so but with the emphasis on the differences there was an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emphasis on love. He was not satisfied with an avowal of love in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He sought me out as opportunity offered and explained his </w:t>
      </w:r>
      <w:r>
        <w:rPr>
          <w:rFonts w:ascii="Times" w:hAnsi="Times" w:eastAsia="Times"/>
          <w:b w:val="0"/>
          <w:i w:val="0"/>
          <w:color w:val="000000"/>
          <w:sz w:val="22"/>
        </w:rPr>
        <w:t>own position, tried to understand mine. But the real reason, as it seems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for seeking me out was to assure me, as if any such assurance </w:t>
      </w:r>
      <w:r>
        <w:rPr>
          <w:rFonts w:ascii="Times" w:hAnsi="Times" w:eastAsia="Times"/>
          <w:b w:val="0"/>
          <w:i w:val="0"/>
          <w:color w:val="000000"/>
          <w:sz w:val="22"/>
        </w:rPr>
        <w:t>was necessary, of undiminished love for me as for a younger brother.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remarks about the Arya Samaj and its great author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references to him hurt him deeply; but our friendship was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bear the strain. He could not understand that it was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reconcile my general estimate of the Maharshi with the quality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forgiveness that he had in a boundless measure for personal injury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devotion to the Maharshi was too great to brook any criticism of </w:t>
      </w:r>
      <w:r>
        <w:rPr>
          <w:rFonts w:ascii="Times" w:hAnsi="Times" w:eastAsia="Times"/>
          <w:b w:val="0"/>
          <w:i w:val="0"/>
          <w:color w:val="000000"/>
          <w:sz w:val="22"/>
        </w:rPr>
        <w:t>him or his teachings.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been severely criticized and maligned in the Mussalman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for his </w:t>
      </w:r>
      <w:r>
        <w:rPr>
          <w:rFonts w:ascii="Times" w:hAnsi="Times" w:eastAsia="Times"/>
          <w:b w:val="0"/>
          <w:i/>
          <w:color w:val="000000"/>
          <w:sz w:val="22"/>
        </w:rPr>
        <w:t>shuddhi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movement. I myself could not accept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standpoint. I do not accept it even now. But, in my opinion, he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defence of his own position from his own standpoint.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entitled to the same toleration that is claimed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tabligh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either remains within moral and legitimate bounds. But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occasion for entering into an examination of that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controversial question. Both the </w:t>
      </w:r>
      <w:r>
        <w:rPr>
          <w:rFonts w:ascii="Times" w:hAnsi="Times" w:eastAsia="Times"/>
          <w:b w:val="0"/>
          <w:i/>
          <w:color w:val="000000"/>
          <w:sz w:val="22"/>
        </w:rPr>
        <w:t>tabligh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shuddhi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the former, have to undergo a radical change. Progress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liberal study of religions of the world is bound to revolutionize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clumsy method of proselytizing which looks to the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the substance. It is the transference of allegiance from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fold to another and the mutual decrying of rival faiths which gives rise </w:t>
      </w:r>
      <w:r>
        <w:rPr>
          <w:rFonts w:ascii="Times" w:hAnsi="Times" w:eastAsia="Times"/>
          <w:b w:val="0"/>
          <w:i w:val="0"/>
          <w:color w:val="000000"/>
          <w:sz w:val="22"/>
        </w:rPr>
        <w:t>to mutual hatred.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Swamiji’s assassination can be turned to good account by us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both Hindus and Mussalmans could possibly realize the deeper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</w:t>
      </w:r>
      <w:r>
        <w:rPr>
          <w:rFonts w:ascii="Times" w:hAnsi="Times" w:eastAsia="Times"/>
          <w:b w:val="0"/>
          <w:i/>
          <w:color w:val="000000"/>
          <w:sz w:val="22"/>
        </w:rPr>
        <w:t>shuddhi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close the reminiscences of the life of a great reformer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recalling his last visit to the Satyagraha Ashram only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ago. Let me assure my Mussalman friends that he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hater of Mussalmans. He undoubtedly distrusted many Mussalmans.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bore them no ill will. He thought that Hindus were cowed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wanted them to be brave and be able to defend themselves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honour. In this connection he told me that he was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misunderstood and that he was absolutely innocent of many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were said against him. He told me he had several threatening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He was warned by friends not to travel alone. But this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said, “ What protection shall I seek but of God? Not a blade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grass perishes without  His will. I know therefore that nothing can </w:t>
      </w:r>
      <w:r>
        <w:rPr>
          <w:rFonts w:ascii="Times" w:hAnsi="Times" w:eastAsia="Times"/>
          <w:b w:val="0"/>
          <w:i w:val="0"/>
          <w:color w:val="000000"/>
          <w:sz w:val="22"/>
        </w:rPr>
        <w:t>happen to me so long as He wishes me to serve through this body.”</w:t>
      </w:r>
    </w:p>
    <w:p>
      <w:pPr>
        <w:autoSpaceDN w:val="0"/>
        <w:autoSpaceDE w:val="0"/>
        <w:widowControl/>
        <w:spacing w:line="294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24" w:right="1412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this stay of his he spoke to the boys and girls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school. He said the best protection of Hinduism must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within, from self-purification. He put the greatest emphasis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need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>for the building of character and body.</w:t>
      </w:r>
    </w:p>
    <w:p>
      <w:pPr>
        <w:autoSpaceDN w:val="0"/>
        <w:autoSpaceDE w:val="0"/>
        <w:widowControl/>
        <w:spacing w:line="294" w:lineRule="exact" w:before="2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 </w:t>
      </w:r>
      <w:r>
        <w:rPr>
          <w:rFonts w:ascii="Times" w:hAnsi="Times" w:eastAsia="Times"/>
          <w:b w:val="0"/>
          <w:i w:val="0"/>
          <w:color w:val="000000"/>
          <w:sz w:val="22"/>
        </w:rPr>
        <w:t>6-1-1927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16. 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HRADDHANAND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EMORIAL</w:t>
      </w:r>
    </w:p>
    <w:p>
      <w:pPr>
        <w:autoSpaceDN w:val="0"/>
        <w:autoSpaceDE w:val="0"/>
        <w:widowControl/>
        <w:spacing w:line="260" w:lineRule="exact" w:before="106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 the fitness of things that there should be an appeal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Hindu Mahasabha for funds to perpetuate the memory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late Swami Shraddhanandji. I congratulate the Sabha on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upon inviting collections for carrying on the work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Swamiji chiefly lived after his sannyasa. This was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shuddhi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sangathan.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appeal has been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five lakhs for untouchability and as many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sanga-</w:t>
      </w:r>
      <w:r>
        <w:rPr>
          <w:rFonts w:ascii="Times" w:hAnsi="Times" w:eastAsia="Times"/>
          <w:b w:val="0"/>
          <w:i/>
          <w:color w:val="000000"/>
          <w:sz w:val="22"/>
        </w:rPr>
        <w:t>than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For my own part I still remain unconvinced about the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>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shuddhi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movement, taking </w:t>
      </w:r>
      <w:r>
        <w:rPr>
          <w:rFonts w:ascii="Times" w:hAnsi="Times" w:eastAsia="Times"/>
          <w:b w:val="0"/>
          <w:i/>
          <w:color w:val="000000"/>
          <w:sz w:val="22"/>
        </w:rPr>
        <w:t>shuddhi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sense it is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sinners is a perpetual inward performance. </w:t>
      </w:r>
      <w:r>
        <w:rPr>
          <w:rFonts w:ascii="Times" w:hAnsi="Times" w:eastAsia="Times"/>
          <w:b w:val="0"/>
          <w:i/>
          <w:color w:val="000000"/>
          <w:sz w:val="22"/>
        </w:rPr>
        <w:t>Shuddhi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those who can be identified neither as Hindus nor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or who have been recently declared converts but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even the meaning of conversion and who want to be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as Hindus is not conversion but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prayaschitta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penance.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aspect of </w:t>
      </w:r>
      <w:r>
        <w:rPr>
          <w:rFonts w:ascii="Times" w:hAnsi="Times" w:eastAsia="Times"/>
          <w:b w:val="0"/>
          <w:i/>
          <w:color w:val="000000"/>
          <w:sz w:val="22"/>
        </w:rPr>
        <w:t>shuddhi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conversion properly so called.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its use in this age of growing toleration and enlightenment.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against conversion whether it is known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Hindus, </w:t>
      </w:r>
      <w:r>
        <w:rPr>
          <w:rFonts w:ascii="Times" w:hAnsi="Times" w:eastAsia="Times"/>
          <w:b w:val="0"/>
          <w:i/>
          <w:color w:val="000000"/>
          <w:sz w:val="22"/>
        </w:rPr>
        <w:t>tabligh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Mussalmans or proselytizing by Christians. Conversion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heart-process known only to and by God. It must be left to itself.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 place for airing my views  on conversion. Those who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 have a perfect right to follow their own course without let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hindrance, so long as it is kept within proper limits, i.e.,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force or fraud or material inducement and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are free agents and of mature age and understanding. Those,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who believe in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shuddhi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a perfect right to subscribe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appeal. </w:t>
      </w:r>
    </w:p>
    <w:p>
      <w:pPr>
        <w:autoSpaceDN w:val="0"/>
        <w:autoSpaceDE w:val="0"/>
        <w:widowControl/>
        <w:spacing w:line="280" w:lineRule="exact" w:before="14" w:after="0"/>
        <w:ind w:left="10" w:right="4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Sangathan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really a sound movement. Every community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entitled, indeed bound, to organize itself if it is to live as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>entity. I have kept myself aloof from it because of my peculiar ideas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organization. I believe in quality rather than quantity. The fashion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is to rely upon quantity even at the cost of quality. Quantity </w:t>
      </w:r>
      <w:r>
        <w:rPr>
          <w:rFonts w:ascii="Times" w:hAnsi="Times" w:eastAsia="Times"/>
          <w:b w:val="0"/>
          <w:i w:val="0"/>
          <w:color w:val="000000"/>
          <w:sz w:val="22"/>
        </w:rPr>
        <w:t>has its place no doubt in social and political economy. Only I am ill-</w:t>
      </w:r>
      <w:r>
        <w:rPr>
          <w:rFonts w:ascii="Times" w:hAnsi="Times" w:eastAsia="Times"/>
          <w:b w:val="0"/>
          <w:i w:val="0"/>
          <w:color w:val="000000"/>
          <w:sz w:val="22"/>
        </w:rPr>
        <w:t>fitted for organizing quantity in the way it is done at present. There-</w:t>
      </w:r>
      <w:r>
        <w:rPr>
          <w:rFonts w:ascii="Times" w:hAnsi="Times" w:eastAsia="Times"/>
          <w:b w:val="0"/>
          <w:i w:val="0"/>
          <w:color w:val="000000"/>
          <w:sz w:val="22"/>
        </w:rPr>
        <w:t>fore, for me the appeal only for funds for the removal of 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has a value. It comes with a force all its own. For reform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and for its real protection, removal of untouchability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thing. It is all-inclusive and, therefore, if this the blackest spot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Hinduism is removed, you have automatically all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sangathan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be expected to yield. And I say this, not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number of untouchables whom every Hindu should seek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embrace as one of his own but because consciousness of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down a barbarous and ancient custom and consequent purity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necessarily implies gives a strength which is irresistible.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therefore is a spiritual process. Swamiji was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embodiment of that reformation because he had no half measures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it, because he would not compromise, he would give no quarter.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could have had his way, he would have made short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in Hinduism. He would have opened every well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temple to every untouchable on conditions of absolute equality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would have braved all consequences. I can conceive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fitting memorial to Swami Shraddhanandji than that every Hindu </w:t>
      </w:r>
      <w:r>
        <w:rPr>
          <w:rFonts w:ascii="Times" w:hAnsi="Times" w:eastAsia="Times"/>
          <w:b w:val="0"/>
          <w:i w:val="0"/>
          <w:color w:val="000000"/>
          <w:sz w:val="22"/>
        </w:rPr>
        <w:t>should henceforth purge his heart of the uncleanliness which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chability undoubtedly in and deal with the untouchable as with his </w:t>
      </w:r>
      <w:r>
        <w:rPr>
          <w:rFonts w:ascii="Times" w:hAnsi="Times" w:eastAsia="Times"/>
          <w:b w:val="0"/>
          <w:i w:val="0"/>
          <w:color w:val="000000"/>
          <w:sz w:val="22"/>
        </w:rPr>
        <w:t>own kith and kin. His monetary contribution to the memorial, there-</w:t>
      </w:r>
      <w:r>
        <w:rPr>
          <w:rFonts w:ascii="Times" w:hAnsi="Times" w:eastAsia="Times"/>
          <w:b w:val="0"/>
          <w:i w:val="0"/>
          <w:color w:val="000000"/>
          <w:sz w:val="22"/>
        </w:rPr>
        <w:t>fore, will, in my opinion, be merely an earnest of his irrevocable reso-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lution to root out the evil and cast it away once and for all from </w:t>
      </w:r>
      <w:r>
        <w:rPr>
          <w:rFonts w:ascii="Times" w:hAnsi="Times" w:eastAsia="Times"/>
          <w:b w:val="0"/>
          <w:i w:val="0"/>
          <w:color w:val="000000"/>
          <w:sz w:val="22"/>
        </w:rPr>
        <w:t>Hinduism.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9th day of January is the day appointed for doing 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religious reverence to the memory of the Swamiji. I hope 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 will be performed in every city and every village.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 will lose its real significance, if at the same  time those 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 part in it do not purge themselves of the taint of untouchability.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untouchable should, therefore, take part in the ceremony;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great thing it would be if every temple were thrown open to the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untouchables on that day. If an organized effort is made, the collec-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could be finished without the slightest difficulty before the sun </w:t>
      </w:r>
      <w:r>
        <w:rPr>
          <w:rFonts w:ascii="Times" w:hAnsi="Times" w:eastAsia="Times"/>
          <w:b w:val="0"/>
          <w:i w:val="0"/>
          <w:color w:val="000000"/>
          <w:sz w:val="22"/>
        </w:rPr>
        <w:t>sets on the 9th January.</w:t>
      </w:r>
    </w:p>
    <w:p>
      <w:pPr>
        <w:autoSpaceDN w:val="0"/>
        <w:autoSpaceDE w:val="0"/>
        <w:widowControl/>
        <w:spacing w:line="294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34" w:right="1412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OARD  OF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TUDIES</w:t>
      </w:r>
    </w:p>
    <w:p>
      <w:pPr>
        <w:autoSpaceDN w:val="0"/>
        <w:autoSpaceDE w:val="0"/>
        <w:widowControl/>
        <w:spacing w:line="260" w:lineRule="exact" w:before="106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selecting the Board of Studies the Council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 had included Dr. Profulla Chandra Ghosh’s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in the Board subject to his acceptance of the office. But as his </w:t>
      </w:r>
      <w:r>
        <w:rPr>
          <w:rFonts w:ascii="Times" w:hAnsi="Times" w:eastAsia="Times"/>
          <w:b w:val="0"/>
          <w:i w:val="0"/>
          <w:color w:val="000000"/>
          <w:sz w:val="22"/>
        </w:rPr>
        <w:t>acceptance was not received owing to his absence from his head-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 in time for publication, the name was withdrawn at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Dr. Ghosh has now kindly accepted the office.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glad to learn that the Board will have the assistance of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made a study of and has practical experience of the science of </w:t>
      </w:r>
      <w:r>
        <w:rPr>
          <w:rFonts w:ascii="Times" w:hAnsi="Times" w:eastAsia="Times"/>
          <w:b w:val="0"/>
          <w:i w:val="0"/>
          <w:color w:val="000000"/>
          <w:sz w:val="22"/>
        </w:rPr>
        <w:t>charkha and khadi.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RIZE 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SSAY  ON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>-S</w:t>
      </w:r>
      <w:r>
        <w:rPr>
          <w:rFonts w:ascii="Times" w:hAnsi="Times" w:eastAsia="Times"/>
          <w:b w:val="0"/>
          <w:i w:val="0"/>
          <w:color w:val="000000"/>
          <w:sz w:val="16"/>
        </w:rPr>
        <w:t>PINNING</w:t>
      </w:r>
    </w:p>
    <w:p>
      <w:pPr>
        <w:autoSpaceDN w:val="0"/>
        <w:autoSpaceDE w:val="0"/>
        <w:widowControl/>
        <w:spacing w:line="260" w:lineRule="exact" w:before="106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Prize Essay on Hand-Spinning and Hand-weaving issued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Spinners’ Association and written by Professor S.V.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Puntambekar and Sjt. N. S. Varadachari is a publication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 to the attention both of the khadi worker and the sceptic.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worker will find many things in this volume occupying 235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 of bold type in octavo size, which he perhaps had not known </w:t>
      </w:r>
      <w:r>
        <w:rPr>
          <w:rFonts w:ascii="Times" w:hAnsi="Times" w:eastAsia="Times"/>
          <w:b w:val="0"/>
          <w:i w:val="0"/>
          <w:color w:val="000000"/>
          <w:sz w:val="22"/>
        </w:rPr>
        <w:t>before. It has four chapters. The first gives the history of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hand- weaving in India before the advent of the British. </w:t>
      </w:r>
      <w:r>
        <w:rPr>
          <w:rFonts w:ascii="Times" w:hAnsi="Times" w:eastAsia="Times"/>
          <w:b w:val="0"/>
          <w:i w:val="0"/>
          <w:color w:val="000000"/>
          <w:sz w:val="22"/>
        </w:rPr>
        <w:t>The second deals with the complete ruin of hand-spinning, the great-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 national industry, and almost complete ruin of hand-weaving,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great national industry. The third deals with the possibilities of </w:t>
      </w:r>
      <w:r>
        <w:rPr>
          <w:rFonts w:ascii="Times" w:hAnsi="Times" w:eastAsia="Times"/>
          <w:b w:val="0"/>
          <w:i w:val="0"/>
          <w:color w:val="000000"/>
          <w:sz w:val="22"/>
        </w:rPr>
        <w:t>hand-spinning and hand-weaving and incidentally sets up a compa-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rison between mill-spinning and mill-weaving and hand-spinning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hand-weaving. And the fourth deals with exclusion or boycott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through the spinning-wheel. The authors give facts and </w:t>
      </w:r>
      <w:r>
        <w:rPr>
          <w:rFonts w:ascii="Times" w:hAnsi="Times" w:eastAsia="Times"/>
          <w:b w:val="0"/>
          <w:i w:val="0"/>
          <w:color w:val="000000"/>
          <w:sz w:val="22"/>
        </w:rPr>
        <w:t>figures for every statement made by them.</w:t>
      </w:r>
    </w:p>
    <w:p>
      <w:pPr>
        <w:autoSpaceDN w:val="0"/>
        <w:autoSpaceDE w:val="0"/>
        <w:widowControl/>
        <w:spacing w:line="240" w:lineRule="exact" w:before="54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price of the book is one rupee. Copies can be had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of the All-India Spinners’ Association, Ahmedabad, or from </w:t>
      </w:r>
      <w:r>
        <w:rPr>
          <w:rFonts w:ascii="Times" w:hAnsi="Times" w:eastAsia="Times"/>
          <w:b w:val="0"/>
          <w:i w:val="0"/>
          <w:color w:val="000000"/>
          <w:sz w:val="22"/>
        </w:rPr>
        <w:t>Mr. S. Ganesan, Current Thought Press, Triplicane, Madras, by send-</w:t>
      </w:r>
      <w:r>
        <w:rPr>
          <w:rFonts w:ascii="Times" w:hAnsi="Times" w:eastAsia="Times"/>
          <w:b w:val="0"/>
          <w:i w:val="0"/>
          <w:color w:val="000000"/>
          <w:sz w:val="22"/>
        </w:rPr>
        <w:t>ing one rupee and two annas to cover postage.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6-1-1927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THE CONGRESS</w:t>
      </w:r>
    </w:p>
    <w:p>
      <w:pPr>
        <w:autoSpaceDN w:val="0"/>
        <w:autoSpaceDE w:val="0"/>
        <w:widowControl/>
        <w:spacing w:line="260" w:lineRule="exact" w:before="118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in Cawnpore, the Assam delegates gave the invitation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 the Congress of 1926 at Gauhati and the Congress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 I was filled with misgivings. I felt that Assam was  too far </w:t>
      </w:r>
      <w:r>
        <w:rPr>
          <w:rFonts w:ascii="Times" w:hAnsi="Times" w:eastAsia="Times"/>
          <w:b w:val="0"/>
          <w:i w:val="0"/>
          <w:color w:val="000000"/>
          <w:sz w:val="22"/>
        </w:rPr>
        <w:t>away, too unorganized and too poor to shoulder the heavy burden of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384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a Congress session. Gauhati has a population of only 16,000.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place with such a small population has, before Gauhati,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temerity to invite the Congress. Gauhati, however, beat all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records, and in an incredibly short space of time erected, in the midst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surroundings of great natural beauty on the banks of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Brahmaputra, a city under khadi canvas. The huge Congress pavilion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was made of pure Assam khadi. The Reception Committee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import material and men from outside in order to provide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varied tastes of delegates and visitors from different provinces.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Leaders’ quarters were isolated from the delegates’ quarters.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resented the isolation, I was told that it was not done intentionally,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had to be done because there was not enough ground available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single spot to provide accommodation for all. The construction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cottages was incredibly simple,—Assam bamboo, Assam mud,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Assam straw, Assam khadi and Assam labour were responsible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simple but artistic huts erected on the Brahmaputra bank.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Phookan led me to one of these beautiful huts, he said,“Now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delight your heart in that we are giving you  not a palace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miscalled hut, as you had remarked in Belgaum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we are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proper hut, only we cannot claim any merit for it because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 of necessity; for we could have given you nothing more,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less.” I was, however, more than glad for this virtue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necessity. Let not the reader however imagine for one moment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in any degree whatsoever less comfort in these artistic huts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in the palatial-looking structure that was provided in Belgaum.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other arrangements so far as I gather were in keeping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>artistic simplicity.</w:t>
      </w:r>
    </w:p>
    <w:p>
      <w:pPr>
        <w:autoSpaceDN w:val="0"/>
        <w:tabs>
          <w:tab w:pos="550" w:val="left"/>
          <w:tab w:pos="32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address of the Chairman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Reception Committee was </w:t>
      </w:r>
      <w:r>
        <w:rPr>
          <w:rFonts w:ascii="Times" w:hAnsi="Times" w:eastAsia="Times"/>
          <w:b w:val="0"/>
          <w:i w:val="0"/>
          <w:color w:val="000000"/>
          <w:sz w:val="22"/>
        </w:rPr>
        <w:t>equally simple and equally artistic and therefore naturally brief.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commenced punctually at the advertised time. No </w:t>
      </w:r>
      <w:r>
        <w:rPr>
          <w:rFonts w:ascii="Times" w:hAnsi="Times" w:eastAsia="Times"/>
          <w:b w:val="0"/>
          <w:i w:val="0"/>
          <w:color w:val="000000"/>
          <w:sz w:val="22"/>
        </w:rPr>
        <w:t>time was lost in ceremonial functions. In a few minutes Mr. Phoo-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kan’s brief address was finished, the President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amidst shouts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applause walked to the rostrum and read his address. The suppressed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gloom cast over the assembly through the news of the assassination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Shraddhanandji was no doubt there, but it was not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>be made visible. The delegates knew that Swamiji had died a hero’s</w:t>
      </w:r>
    </w:p>
    <w:p>
      <w:pPr>
        <w:autoSpaceDN w:val="0"/>
        <w:autoSpaceDE w:val="0"/>
        <w:widowControl/>
        <w:spacing w:line="220" w:lineRule="exact" w:before="34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venue of the Congress session in 1924, over which Gandhiji presided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Phookan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S. Srinivasa Iyengar</w:t>
      </w:r>
    </w:p>
    <w:p>
      <w:pPr>
        <w:autoSpaceDN w:val="0"/>
        <w:autoSpaceDE w:val="0"/>
        <w:widowControl/>
        <w:spacing w:line="294" w:lineRule="exact" w:before="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24" w:right="1412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death and it therefore demanded no tears but action and so the busin-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 part of the Congress  went on as if nothing had happened.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ceremonial was severely cut off including the usual  presidential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procession. The address of the President for the matters it covers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 enough. I pass by the references to the Councils and the defence </w:t>
      </w:r>
      <w:r>
        <w:rPr>
          <w:rFonts w:ascii="Times" w:hAnsi="Times" w:eastAsia="Times"/>
          <w:b w:val="0"/>
          <w:i w:val="0"/>
          <w:color w:val="000000"/>
          <w:sz w:val="22"/>
        </w:rPr>
        <w:t>of the Swarajist attitude which occupies half of the address.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constructive programme has its due share given to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honour is assigned to khaddar. The President trusts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Spinners’ Association will become a nation-wide labouror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ganization which, if it cannot be identical with swaraj, will go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towards it. It can become that if every Congressman and every </w:t>
      </w:r>
      <w:r>
        <w:rPr>
          <w:rFonts w:ascii="Times" w:hAnsi="Times" w:eastAsia="Times"/>
          <w:b w:val="0"/>
          <w:i w:val="0"/>
          <w:color w:val="000000"/>
          <w:sz w:val="22"/>
        </w:rPr>
        <w:t>Congresswoman will do his or her duty.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spinning-wheel has by its persuasiveness affected to a visible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extent the national psychology, and has lent a new dignity to our manhood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womanhood.</w:t>
      </w:r>
    </w:p>
    <w:p>
      <w:pPr>
        <w:autoSpaceDN w:val="0"/>
        <w:autoSpaceDE w:val="0"/>
        <w:widowControl/>
        <w:spacing w:line="260" w:lineRule="exact" w:before="34" w:after="0"/>
        <w:ind w:left="1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more than exemplified by the enthusiastic manner in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 amendment in the franchise clause regarding khaddar was acce-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pted by the Congress in spite of stubborn opposition offered to it.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that the President considers that “khaddar is at once the </w:t>
      </w:r>
      <w:r>
        <w:rPr>
          <w:rFonts w:ascii="Times" w:hAnsi="Times" w:eastAsia="Times"/>
          <w:b w:val="0"/>
          <w:i w:val="0"/>
          <w:color w:val="000000"/>
          <w:sz w:val="22"/>
        </w:rPr>
        <w:t>radiant symbol of our self-reliance and of our power of resistance”.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constructive programme the second  place is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and the President correctly pleads guilty to the charge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lately paid much attention to the question of total </w:t>
      </w:r>
      <w:r>
        <w:rPr>
          <w:rFonts w:ascii="Times" w:hAnsi="Times" w:eastAsia="Times"/>
          <w:b w:val="0"/>
          <w:i w:val="0"/>
          <w:color w:val="000000"/>
          <w:sz w:val="22"/>
        </w:rPr>
        <w:t>prohibition. He says,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movement will gain in moral grandeur if we successfully organize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will of the nation in that behalf.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remarks that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minister has during the past six years been found, and I doubt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whether a minister will now be found, to be courageous enough to bring  in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bill for total prohibition and to resign his office on its rejection 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disallowance.</w:t>
      </w:r>
    </w:p>
    <w:p>
      <w:pPr>
        <w:autoSpaceDN w:val="0"/>
        <w:autoSpaceDE w:val="0"/>
        <w:widowControl/>
        <w:spacing w:line="260" w:lineRule="exact" w:before="34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something somewhere utterly wrong if, in a  place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which is overwhelmingly dry, ministers are unwilling to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nation’s due, namely, total  prohibition. There is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flaw in the argument that it is an interference with the right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as there would be in the argument that the laws prohibiting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theft interfere with the right of thieving. A thief steals all earthly </w:t>
      </w:r>
      <w:r>
        <w:rPr>
          <w:rFonts w:ascii="Times" w:hAnsi="Times" w:eastAsia="Times"/>
          <w:b w:val="0"/>
          <w:i w:val="0"/>
          <w:color w:val="000000"/>
          <w:sz w:val="22"/>
        </w:rPr>
        <w:t>possessions, a drunkard steals his own and his neighbour’s honour. It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surprises me to discover that the President has failed to suggest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 method of providing for the deficit of revenue.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huge military expenditure, so much of which is utterly useless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upon distrust of the nation. It is capable of reduction by more </w:t>
      </w:r>
      <w:r>
        <w:rPr>
          <w:rFonts w:ascii="Times" w:hAnsi="Times" w:eastAsia="Times"/>
          <w:b w:val="0"/>
          <w:i w:val="0"/>
          <w:color w:val="000000"/>
          <w:sz w:val="22"/>
        </w:rPr>
        <w:t>than 25 crores which is the revenue from drinks and drugs.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Untouchability comes next. He does not think that it is neces-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sary to wait for swaraj till untouchability is removed. He cites the </w:t>
      </w:r>
      <w:r>
        <w:rPr>
          <w:rFonts w:ascii="Times" w:hAnsi="Times" w:eastAsia="Times"/>
          <w:b w:val="0"/>
          <w:i w:val="0"/>
          <w:color w:val="000000"/>
          <w:sz w:val="22"/>
        </w:rPr>
        <w:t>capital instance, in his favour, of the United States of America  achiev-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freedom long before the abolition of a very real and widespread </w:t>
      </w:r>
      <w:r>
        <w:rPr>
          <w:rFonts w:ascii="Times" w:hAnsi="Times" w:eastAsia="Times"/>
          <w:b w:val="0"/>
          <w:i w:val="0"/>
          <w:color w:val="000000"/>
          <w:sz w:val="22"/>
        </w:rPr>
        <w:t>slavery. But he hastens to add,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must all agree that we must make an end of untouchability, apart </w:t>
      </w:r>
      <w:r>
        <w:rPr>
          <w:rFonts w:ascii="Times" w:hAnsi="Times" w:eastAsia="Times"/>
          <w:b w:val="0"/>
          <w:i w:val="0"/>
          <w:color w:val="000000"/>
          <w:sz w:val="18"/>
        </w:rPr>
        <w:t>from any question of swaraj and whether we ever win swaraj or not.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then this Brahmin philosopher lays down that</w:t>
      </w:r>
    </w:p>
    <w:p>
      <w:pPr>
        <w:autoSpaceDN w:val="0"/>
        <w:autoSpaceDE w:val="0"/>
        <w:widowControl/>
        <w:spacing w:line="260" w:lineRule="exact" w:before="48" w:after="0"/>
        <w:ind w:left="55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higher philosophy of Hinduism as well as the history of the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dissidence in our country emboldens me to claim that the rule regarding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has neither part nor lot with the indestructible soul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Hinduism. Judged by any test humanitarian, rational or spiritual, patriotic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democratic, we cannot with decency uphold in Hinduism the dogma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immutable untouchability. It clouds our vision, limits our experience, hardens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heart, narrows our sphere of responsibility and prevents our ideals of </w:t>
      </w:r>
      <w:r>
        <w:rPr>
          <w:rFonts w:ascii="Times" w:hAnsi="Times" w:eastAsia="Times"/>
          <w:b w:val="0"/>
          <w:i w:val="0"/>
          <w:color w:val="000000"/>
          <w:sz w:val="18"/>
        </w:rPr>
        <w:t>justice, love and sincerity from being perfect.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the President for this eloquent and severe </w:t>
      </w:r>
      <w:r>
        <w:rPr>
          <w:rFonts w:ascii="Times" w:hAnsi="Times" w:eastAsia="Times"/>
          <w:b w:val="0"/>
          <w:i w:val="0"/>
          <w:color w:val="000000"/>
          <w:sz w:val="22"/>
        </w:rPr>
        <w:t>condemnation of the curse that has descended upon Hinduism.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heading is labour and unemployment. I am inclined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this needs more diligent study than appears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it. It requires, in my opinion, considerable revision.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charkha movement with all its implications provides the </w:t>
      </w:r>
      <w:r>
        <w:rPr>
          <w:rFonts w:ascii="Times" w:hAnsi="Times" w:eastAsia="Times"/>
          <w:b w:val="0"/>
          <w:i w:val="0"/>
          <w:color w:val="000000"/>
          <w:sz w:val="22"/>
        </w:rPr>
        <w:t>largest form of relief to the unemployment of millions.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currency policy of the Government has also claimed a </w:t>
      </w:r>
      <w:r>
        <w:rPr>
          <w:rFonts w:ascii="Times" w:hAnsi="Times" w:eastAsia="Times"/>
          <w:b w:val="0"/>
          <w:i w:val="0"/>
          <w:color w:val="000000"/>
          <w:sz w:val="22"/>
        </w:rPr>
        <w:t>paragraph in his address. The President ‘cordially’ welcomes the 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mation of the Indian currency League and trusts that it will adequately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 public opinion on the question of the ratio, the gold standard, </w:t>
      </w:r>
      <w:r>
        <w:rPr>
          <w:rFonts w:ascii="Times" w:hAnsi="Times" w:eastAsia="Times"/>
          <w:b w:val="0"/>
          <w:i w:val="0"/>
          <w:color w:val="000000"/>
          <w:sz w:val="22"/>
        </w:rPr>
        <w:t>gold currency and other cognate questions. He says:</w:t>
      </w:r>
    </w:p>
    <w:p>
      <w:pPr>
        <w:autoSpaceDN w:val="0"/>
        <w:autoSpaceDE w:val="0"/>
        <w:widowControl/>
        <w:spacing w:line="260" w:lineRule="exact" w:before="48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I am certain the League will be able to achieve nothing, either by debate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vote in the Assembly  or by protest outside, unless it comes into line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and unless its members harness themselves to the dynamic </w:t>
      </w:r>
      <w:r>
        <w:rPr>
          <w:rFonts w:ascii="Times" w:hAnsi="Times" w:eastAsia="Times"/>
          <w:b w:val="0"/>
          <w:i w:val="0"/>
          <w:color w:val="000000"/>
          <w:sz w:val="18"/>
        </w:rPr>
        <w:t>politics of the Congress.</w:t>
      </w:r>
    </w:p>
    <w:p>
      <w:pPr>
        <w:autoSpaceDN w:val="0"/>
        <w:autoSpaceDE w:val="0"/>
        <w:widowControl/>
        <w:spacing w:line="294" w:lineRule="exact" w:before="3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24" w:right="1408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States have also found a paragraph in the address. </w:t>
      </w:r>
      <w:r>
        <w:rPr>
          <w:rFonts w:ascii="Times" w:hAnsi="Times" w:eastAsia="Times"/>
          <w:b w:val="0"/>
          <w:i w:val="0"/>
          <w:color w:val="000000"/>
          <w:sz w:val="22"/>
        </w:rPr>
        <w:t>Greater India naturally follows the paragraph on Indian States.</w:t>
      </w:r>
    </w:p>
    <w:p>
      <w:pPr>
        <w:autoSpaceDN w:val="0"/>
        <w:autoSpaceDE w:val="0"/>
        <w:widowControl/>
        <w:spacing w:line="260" w:lineRule="exact" w:before="48" w:after="0"/>
        <w:ind w:left="55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status of Indians abroad, whether in South Africa or Kenya, in Fiji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Guiana, in Ceylon or Malaya, in America or Australia, depends inevitably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the status of Indians in their own land; and swaraj for India depends in its </w:t>
      </w:r>
      <w:r>
        <w:rPr>
          <w:rFonts w:ascii="Times" w:hAnsi="Times" w:eastAsia="Times"/>
          <w:b w:val="0"/>
          <w:i w:val="0"/>
          <w:color w:val="000000"/>
          <w:sz w:val="18"/>
        </w:rPr>
        <w:t>turn upon the brave and unfaltering spirit of our kith and kin across the seas.</w:t>
      </w:r>
    </w:p>
    <w:p>
      <w:pPr>
        <w:autoSpaceDN w:val="0"/>
        <w:autoSpaceDE w:val="0"/>
        <w:widowControl/>
        <w:spacing w:line="240" w:lineRule="exact" w:before="54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the presidential suggestion “ of the holding once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a session of the Congress in South Africa” is merely a  pious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wish. The subject deserves better examination than it has received.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presume the absence of any reference to Mr. Andrews’s signal </w:t>
      </w:r>
      <w:r>
        <w:rPr>
          <w:rFonts w:ascii="Times" w:hAnsi="Times" w:eastAsia="Times"/>
          <w:b w:val="0"/>
          <w:i w:val="0"/>
          <w:color w:val="000000"/>
          <w:sz w:val="22"/>
        </w:rPr>
        <w:t>services is an unintentional oversight due to the many local pre-occu-</w:t>
      </w:r>
      <w:r>
        <w:rPr>
          <w:rFonts w:ascii="Times" w:hAnsi="Times" w:eastAsia="Times"/>
          <w:b w:val="0"/>
          <w:i w:val="0"/>
          <w:color w:val="000000"/>
          <w:sz w:val="22"/>
        </w:rPr>
        <w:t>pations of the very busy President.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Asiatic Federation  comes in too for a few lines. Mr. Iyen-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 deplores that “we have too long neglected the possibilities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cultural and business union with all Asiatic countries.” I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the cultural union is being sufficiently attended to by our </w:t>
      </w:r>
      <w:r>
        <w:rPr>
          <w:rFonts w:ascii="Times" w:hAnsi="Times" w:eastAsia="Times"/>
          <w:b w:val="0"/>
          <w:i w:val="0"/>
          <w:color w:val="000000"/>
          <w:sz w:val="22"/>
        </w:rPr>
        <w:t>great Poet and the business union by the great commercial firms.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irrepressible optimism of the President is to be observed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paragraphs upon Communalism and Nationalism. He says:</w:t>
      </w:r>
    </w:p>
    <w:p>
      <w:pPr>
        <w:autoSpaceDN w:val="0"/>
        <w:autoSpaceDE w:val="0"/>
        <w:widowControl/>
        <w:spacing w:line="260" w:lineRule="exact" w:before="48" w:after="0"/>
        <w:ind w:left="550" w:right="4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confident that wherever intensive propaganda, sincere and persuasive,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clearly analyses the fallacies underlying it, communalism will go to the wall.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Happily, prejudice and suspicion are not deep-seated amongst Indians and </w:t>
      </w:r>
      <w:r>
        <w:rPr>
          <w:rFonts w:ascii="Times" w:hAnsi="Times" w:eastAsia="Times"/>
          <w:b w:val="0"/>
          <w:i w:val="0"/>
          <w:color w:val="000000"/>
          <w:sz w:val="18"/>
        </w:rPr>
        <w:t>communalism is but their offspring.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heading ‘Plea for Tolerance’, one reads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pregnant sentences:</w:t>
      </w:r>
    </w:p>
    <w:p>
      <w:pPr>
        <w:autoSpaceDN w:val="0"/>
        <w:autoSpaceDE w:val="0"/>
        <w:widowControl/>
        <w:spacing w:line="260" w:lineRule="exact" w:before="48" w:after="0"/>
        <w:ind w:left="55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each community should be free to make conversions, no resort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conversion is really any longer useful or necessary. For the lives of the best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most pious men in each community are a fitter and more effective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propaganda in that behalf than definite missionary effort. But wherever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latter is made, it should be open and general and neither secret nor directed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converting of  particular men or women. Let us realize that no great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long-established religion gains in truth, beauty or spirituality with any </w:t>
      </w:r>
      <w:r>
        <w:rPr>
          <w:rFonts w:ascii="Times" w:hAnsi="Times" w:eastAsia="Times"/>
          <w:b w:val="0"/>
          <w:i w:val="0"/>
          <w:color w:val="000000"/>
          <w:sz w:val="18"/>
        </w:rPr>
        <w:t>increase in its census figures.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winds up the paragraph by quoting the following beautiful passage </w:t>
      </w:r>
      <w:r>
        <w:rPr>
          <w:rFonts w:ascii="Times" w:hAnsi="Times" w:eastAsia="Times"/>
          <w:b w:val="0"/>
          <w:i w:val="0"/>
          <w:color w:val="000000"/>
          <w:sz w:val="22"/>
        </w:rPr>
        <w:t>from Ashoka’s inscriptions:</w:t>
      </w:r>
    </w:p>
    <w:p>
      <w:pPr>
        <w:autoSpaceDN w:val="0"/>
        <w:autoSpaceDE w:val="0"/>
        <w:widowControl/>
        <w:spacing w:line="260" w:lineRule="exact" w:before="48" w:after="0"/>
        <w:ind w:left="550" w:right="5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He who does reverence to his own sect while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disparaging the sects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 wholly from attachment to his own, with intent to enhance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splendour of his own sect, in reality by such conduct inflicts the severest </w:t>
      </w:r>
      <w:r>
        <w:rPr>
          <w:rFonts w:ascii="Times" w:hAnsi="Times" w:eastAsia="Times"/>
          <w:b w:val="0"/>
          <w:i w:val="0"/>
          <w:color w:val="000000"/>
          <w:sz w:val="18"/>
        </w:rPr>
        <w:t>injury on his own sect.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84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6"/>
        <w:gridCol w:w="3286"/>
      </w:tblGrid>
      <w:tr>
        <w:trPr>
          <w:trHeight w:hRule="exact" w:val="58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says: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President is evidently against communal representation. He</w:t>
            </w:r>
          </w:p>
        </w:tc>
      </w:tr>
    </w:tbl>
    <w:p>
      <w:pPr>
        <w:autoSpaceDN w:val="0"/>
        <w:autoSpaceDE w:val="0"/>
        <w:widowControl/>
        <w:spacing w:line="260" w:lineRule="exact" w:before="14" w:after="0"/>
        <w:ind w:left="550" w:right="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much abused expression “communal representation” is a misnomer;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communities are equally interested in all public questions and in the </w:t>
      </w:r>
      <w:r>
        <w:rPr>
          <w:rFonts w:ascii="Times" w:hAnsi="Times" w:eastAsia="Times"/>
          <w:b w:val="0"/>
          <w:i w:val="0"/>
          <w:color w:val="000000"/>
          <w:sz w:val="18"/>
        </w:rPr>
        <w:t>country’s problems and in particular solutions of them.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Again he says: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 us realize clearly that to uphold justice between man and man  is to uphold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justice between community and community. As a safeguard a negative rule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members of any community or caste monopolizing offices is all that is </w:t>
      </w:r>
      <w:r>
        <w:rPr>
          <w:rFonts w:ascii="Times" w:hAnsi="Times" w:eastAsia="Times"/>
          <w:b w:val="0"/>
          <w:i w:val="0"/>
          <w:color w:val="000000"/>
          <w:sz w:val="18"/>
        </w:rPr>
        <w:t>required.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President remarks:</w:t>
      </w:r>
    </w:p>
    <w:p>
      <w:pPr>
        <w:autoSpaceDN w:val="0"/>
        <w:autoSpaceDE w:val="0"/>
        <w:widowControl/>
        <w:spacing w:line="260" w:lineRule="exact" w:before="48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intrusion into politics of religion, and very often of dogmatic religion,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be resisted as a primitive or mediaeval idea, born of theocracies, and </w:t>
      </w:r>
      <w:r>
        <w:rPr>
          <w:rFonts w:ascii="Times" w:hAnsi="Times" w:eastAsia="Times"/>
          <w:b w:val="0"/>
          <w:i w:val="0"/>
          <w:color w:val="000000"/>
          <w:sz w:val="18"/>
        </w:rPr>
        <w:t>disastrous alike to religion and to politics.</w:t>
      </w:r>
    </w:p>
    <w:p>
      <w:pPr>
        <w:autoSpaceDN w:val="0"/>
        <w:autoSpaceDE w:val="0"/>
        <w:widowControl/>
        <w:spacing w:line="294" w:lineRule="exact" w:before="0" w:after="0"/>
        <w:ind w:left="50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But he adds: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 do not speak of morality or of that spiritual quality which is common to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religions; for thereby politics and organizations are cleansed and made sweet </w:t>
      </w:r>
      <w:r>
        <w:rPr>
          <w:rFonts w:ascii="Times" w:hAnsi="Times" w:eastAsia="Times"/>
          <w:b w:val="0"/>
          <w:i w:val="0"/>
          <w:color w:val="000000"/>
          <w:sz w:val="18"/>
        </w:rPr>
        <w:t>and wholesome.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Sjt. Iyengar adds:</w:t>
      </w:r>
    </w:p>
    <w:p>
      <w:pPr>
        <w:autoSpaceDN w:val="0"/>
        <w:autoSpaceDE w:val="0"/>
        <w:widowControl/>
        <w:spacing w:line="260" w:lineRule="exact" w:before="48" w:after="0"/>
        <w:ind w:left="55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 us not forget, in the fever of political controversy, that the strength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each religion is derived from God and rooted in the souls of Prahlads. Not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tortures of a Torquemada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nor all the burning at the stakes, nor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forms of persecution have been able to destroy the mystic quality of the human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soul. Neither Hinduism nor Islam derives or requires strength either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or from any future Government. Both stand far, far above swaraj which </w:t>
      </w:r>
      <w:r>
        <w:rPr>
          <w:rFonts w:ascii="Times" w:hAnsi="Times" w:eastAsia="Times"/>
          <w:b w:val="0"/>
          <w:i w:val="0"/>
          <w:color w:val="000000"/>
          <w:sz w:val="18"/>
        </w:rPr>
        <w:t>is not comparable to them. Neither foreign governments nor self-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governments, neither democracies nor autocracies, can destroy that seed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faith which is in every one of us, that inspired interpretation of the universe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one clings for guidance and solace in this world and for salvation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>next.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three pages of the address are devoted to a fervent </w:t>
      </w:r>
      <w:r>
        <w:rPr>
          <w:rFonts w:ascii="Times" w:hAnsi="Times" w:eastAsia="Times"/>
          <w:b w:val="0"/>
          <w:i w:val="0"/>
          <w:color w:val="000000"/>
          <w:sz w:val="22"/>
        </w:rPr>
        <w:t>appeal for unity.</w:t>
      </w:r>
    </w:p>
    <w:p>
      <w:pPr>
        <w:autoSpaceDN w:val="0"/>
        <w:autoSpaceDE w:val="0"/>
        <w:widowControl/>
        <w:spacing w:line="240" w:lineRule="exact" w:before="48" w:after="0"/>
        <w:ind w:left="55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can be only two  parties in India, the party of the Government and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adherents that obstruct swaraj, and the party that fights visibly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unceasingly for swaraj . . . I deprecate the philosophy of individualism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supreme struggle for freedom against a powerful people with their trained </w:t>
      </w:r>
      <w:r>
        <w:rPr>
          <w:rFonts w:ascii="Times" w:hAnsi="Times" w:eastAsia="Times"/>
          <w:b w:val="0"/>
          <w:i w:val="0"/>
          <w:color w:val="000000"/>
          <w:sz w:val="18"/>
        </w:rPr>
        <w:t>bureaucracy and with unlimited material resources. On a question whether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Thomas Torquemada (1420-1498);  Inquisitor-General of Spain who is said </w:t>
      </w:r>
      <w:r>
        <w:rPr>
          <w:rFonts w:ascii="Times" w:hAnsi="Times" w:eastAsia="Times"/>
          <w:b w:val="0"/>
          <w:i w:val="0"/>
          <w:color w:val="000000"/>
          <w:sz w:val="18"/>
        </w:rPr>
        <w:t>to have  condemned more than 10,000 people to be burned at the stake</w:t>
      </w:r>
    </w:p>
    <w:p>
      <w:pPr>
        <w:autoSpaceDN w:val="0"/>
        <w:autoSpaceDE w:val="0"/>
        <w:widowControl/>
        <w:spacing w:line="294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24" w:right="1348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particular course is wise or unwise, will succeed or fail, will accelerate swaraj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retard it, to make one’s opinion or judgment or feeling a matter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conscience is false philosophy. On a point of religion, of morality,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honour, one’s own conscience must be the arbiter, but in transacting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affairs  of a country, when a decision is not irreligious, immoral 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dishonourable, I fail to see how we may rely on our right to differ from one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another and yet uphold the discipline necessary for an  organization fighting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swaraj.</w:t>
      </w:r>
    </w:p>
    <w:p>
      <w:pPr>
        <w:autoSpaceDN w:val="0"/>
        <w:autoSpaceDE w:val="0"/>
        <w:widowControl/>
        <w:spacing w:line="220" w:lineRule="exact" w:before="74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conclusion is in keeping with the fervency of the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deep emotion that underlies every line of this address. He </w:t>
      </w:r>
      <w:r>
        <w:rPr>
          <w:rFonts w:ascii="Times" w:hAnsi="Times" w:eastAsia="Times"/>
          <w:b w:val="0"/>
          <w:i w:val="0"/>
          <w:color w:val="000000"/>
          <w:sz w:val="22"/>
        </w:rPr>
        <w:t>says: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Swaraj is not an intellectual but an emotional proposition. We must cherish 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our hearts with unquenchable faith. . . . We must become possessed by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passion for swaraj that is not warped by fallacies and impulses, that will stand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a uniform and rapid corporate advance in serried masses, that will know no</w:t>
      </w:r>
    </w:p>
    <w:p>
      <w:pPr>
        <w:autoSpaceDN w:val="0"/>
        <w:autoSpaceDE w:val="0"/>
        <w:widowControl/>
        <w:spacing w:line="240" w:lineRule="exact" w:before="20" w:after="1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obstacles, that will not wax and wane with the seasons, that will not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8"/>
        <w:gridCol w:w="3268"/>
      </w:tblGrid>
      <w:tr>
        <w:trPr>
          <w:trHeight w:hRule="exact" w:val="862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0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all.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daunted by imprisonments or depressed by failures.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Let me hope that the appeal will find an echo in the hearts of us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resolutions do not require an elaborate examination.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the condolence resolutions, there is of course the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for the guidance of Council-wallas, then the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South Africa and Kenya, the Bengal detenus and the Gurdwara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prisoners. The khaddar clause in the constitution is,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altered for the better. The ceremonial wear had become the laughing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 of all. Habitual wear of khaddar is the right thing if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should find a place in our franchise qualifications. It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 that every Congress worker will enforce this resolution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person and induce others to do likewise. But I must deal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in a subsequent issue with many other things that were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Subjects Committee in connection with the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>withdrawn or rejected.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6-1-1927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19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84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INTERVIEW TO FREE PRESS OF INDIA</w:t>
      </w:r>
    </w:p>
    <w:p>
      <w:pPr>
        <w:autoSpaceDN w:val="0"/>
        <w:autoSpaceDE w:val="0"/>
        <w:widowControl/>
        <w:spacing w:line="294" w:lineRule="exact" w:before="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OMILLA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44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6, 1927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5"/>
        <w:gridCol w:w="2175"/>
        <w:gridCol w:w="2175"/>
      </w:tblGrid>
      <w:tr>
        <w:trPr>
          <w:trHeight w:hRule="exact" w:val="306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With reference to the statement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issued by Mr. T. C. Goswami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on the habitual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khadi wear resolution passed by the Congress at Gauhati the following interview was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granted to a representative of the Free Press of India by Mahatma Gandhi: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tender my congratulations to Mr. Goswami upon his frank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 on khaddar. It should clear the atmosphere of cant, hypo-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crisy and humbug. Khaddar must stand or fall on its own merits.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Goswami betrays a mental attitude which no doubt makes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of khaddar repugnant to him. His is not an objection to </w:t>
      </w:r>
      <w:r>
        <w:rPr>
          <w:rFonts w:ascii="Times" w:hAnsi="Times" w:eastAsia="Times"/>
          <w:b w:val="0"/>
          <w:i w:val="0"/>
          <w:color w:val="000000"/>
          <w:sz w:val="22"/>
        </w:rPr>
        <w:t>khaddar as a fetish but it is an objection to khaddar even as an econo-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mic factor, because he says  that khaddar may be even an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 and permanent exclusion of foreign cloth may not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thing. If I thought like Mr. Goswami I should also object  to </w:t>
      </w:r>
      <w:r>
        <w:rPr>
          <w:rFonts w:ascii="Times" w:hAnsi="Times" w:eastAsia="Times"/>
          <w:b w:val="0"/>
          <w:i w:val="0"/>
          <w:color w:val="000000"/>
          <w:sz w:val="22"/>
        </w:rPr>
        <w:t>the khaddar clause as strongly as he does. The change from ceremo-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nial to habitual wear was not due to my prompting. But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endorsing the change as desirable and even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growth of a true national life. Politics apart from nationalism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understand. I consider boycott of foreign cloth not merely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expedient but as a permanent duty. I regard it as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in terms of khaddar if we have the will.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 a step further and say that boycott of foreign cloth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is the only thing the nation is capable of achieving within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measurable distance of time, and since the economic aspect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includes organization of the whole nation towards 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effort, it has tremendous political consequences. If, therefore,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and proper to restrict the membership of the Congress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desire swaraj and to exclude those who wish to retain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domination, it is equally right to restrict the membership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desire and work for the boycott of foreign cloth,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active, continuous and persistent khaddar production and sale.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 of khaddar and not its limitation, as Mr. Goswami suggests,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no respecter of persons and that it can adorn the body of a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spy as much as that of a saintly servant of India, whoever</w:t>
      </w:r>
    </w:p>
    <w:p>
      <w:pPr>
        <w:autoSpaceDN w:val="0"/>
        <w:autoSpaceDE w:val="0"/>
        <w:widowControl/>
        <w:spacing w:line="220" w:lineRule="exact" w:before="28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Member of the Legislative Assembly from Bengal</w:t>
      </w:r>
    </w:p>
    <w:p>
      <w:pPr>
        <w:autoSpaceDN w:val="0"/>
        <w:autoSpaceDE w:val="0"/>
        <w:widowControl/>
        <w:spacing w:line="294" w:lineRule="exact" w:before="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716" w:right="1396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be. For the nation includes all the highest and the lowest,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and the unhealthy, the good as well as the wicked.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the privilege of the good to reform the wicked and serve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7-1-1927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 SPEECH AT WOMEN’S MEETING, COMILLA</w:t>
      </w:r>
    </w:p>
    <w:p>
      <w:pPr>
        <w:autoSpaceDN w:val="0"/>
        <w:autoSpaceDE w:val="0"/>
        <w:widowControl/>
        <w:spacing w:line="294" w:lineRule="exact" w:before="84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1927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 Next he addressed a big gathering of ladies, where he said that they must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swaraj, which meant </w:t>
      </w:r>
      <w:r>
        <w:rPr>
          <w:rFonts w:ascii="Times" w:hAnsi="Times" w:eastAsia="Times"/>
          <w:b w:val="0"/>
          <w:i/>
          <w:color w:val="000000"/>
          <w:sz w:val="18"/>
        </w:rPr>
        <w:t>Ramarajya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again could not come without Sita. He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exhorted all to attain the virtues of Sita and to wear clothes made by their own hands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 Sita used to do, and also to follow the examples of Sita by leading a simple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pure life. He concluded by saying that the charkha was the only cure for  pauperism.</w:t>
      </w:r>
    </w:p>
    <w:p>
      <w:pPr>
        <w:autoSpaceDN w:val="0"/>
        <w:autoSpaceDE w:val="0"/>
        <w:widowControl/>
        <w:spacing w:line="240" w:lineRule="exact" w:before="60" w:after="0"/>
        <w:ind w:left="4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When he appealed for funds for the All-India Deshbandhu Memorial, the ladies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contributed some money and some of them even gave away their gold ornaments.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8-1-1927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20.  LETTER TO MANIBEHN PATEL</w:t>
      </w:r>
    </w:p>
    <w:p>
      <w:pPr>
        <w:autoSpaceDN w:val="0"/>
        <w:autoSpaceDE w:val="0"/>
        <w:widowControl/>
        <w:spacing w:line="266" w:lineRule="exact" w:before="106" w:after="0"/>
        <w:ind w:left="3850" w:right="0" w:firstLine="1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[K</w:t>
      </w:r>
      <w:r>
        <w:rPr>
          <w:rFonts w:ascii="Times" w:hAnsi="Times" w:eastAsia="Times"/>
          <w:b w:val="0"/>
          <w:i w:val="0"/>
          <w:color w:val="000000"/>
          <w:sz w:val="16"/>
        </w:rPr>
        <w:t>ASHI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good that you are studying with </w:t>
      </w:r>
      <w:r>
        <w:rPr>
          <w:rFonts w:ascii="Times" w:hAnsi="Times" w:eastAsia="Times"/>
          <w:b w:val="0"/>
          <w:i w:val="0"/>
          <w:color w:val="000000"/>
          <w:sz w:val="22"/>
        </w:rPr>
        <w:t>Valjibhai’s help. You will learn much from him.</w:t>
      </w:r>
    </w:p>
    <w:p>
      <w:pPr>
        <w:autoSpaceDN w:val="0"/>
        <w:autoSpaceDE w:val="0"/>
        <w:widowControl/>
        <w:spacing w:line="28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 why you have been relieved of your teaching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for I could not understand the reasons from the letter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was conveyed to me. You yourself should be bold and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reason. I thought that the reason must have been explained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remained unconcerned by the news because, irrespective of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 you teach, you continue to stay in the Ashram, and the salary,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whatever you name it, will continue to be paid to you.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for you is mine. You should not get angry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. They have to run the institution, and so they may act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proper. But you have a right to know the reason, and you shall </w:t>
      </w:r>
      <w:r>
        <w:rPr>
          <w:rFonts w:ascii="Times" w:hAnsi="Times" w:eastAsia="Times"/>
          <w:b w:val="0"/>
          <w:i w:val="0"/>
          <w:color w:val="000000"/>
          <w:sz w:val="22"/>
        </w:rPr>
        <w:t>know it.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in the printed source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now get ready to learn spinning. You should learn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that goes with it, that is to say, repairing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wheel, recognizing the different varieties of cotton, ginning, pressing,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carding, spinning, moistening the yarn, making skeins, joining </w:t>
      </w:r>
      <w:r>
        <w:rPr>
          <w:rFonts w:ascii="Times" w:hAnsi="Times" w:eastAsia="Times"/>
          <w:b w:val="0"/>
          <w:i w:val="0"/>
          <w:color w:val="000000"/>
          <w:sz w:val="22"/>
        </w:rPr>
        <w:t>thebroken thread—all these processes. You should learn to make a</w:t>
      </w:r>
    </w:p>
    <w:p>
      <w:pPr>
        <w:autoSpaceDN w:val="0"/>
        <w:autoSpaceDE w:val="0"/>
        <w:widowControl/>
        <w:spacing w:line="264" w:lineRule="exact" w:before="6" w:after="0"/>
        <w:ind w:left="10" w:right="2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to wind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round the spindle. Moreover, wherever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you should learn what else you can besides these processes,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this programme of studies you should improve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proficiency in Hindi and Sanskrit. In studying Sanskrit,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meaning of every verse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its syntax.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course, you should learn to spin on the </w:t>
      </w:r>
      <w:r>
        <w:rPr>
          <w:rFonts w:ascii="Times" w:hAnsi="Times" w:eastAsia="Times"/>
          <w:b w:val="0"/>
          <w:i/>
          <w:color w:val="000000"/>
          <w:sz w:val="22"/>
        </w:rPr>
        <w:t>takli.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from Karachi to say that your name has been 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>Board. I am happy.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regularly and go on working very cheerfully.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2nd to the 8th I shall be in Gondia, Nagpur, Wardha, Akola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Amaravati. I am not certain about the towns on the programme.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better to address your letters to Wardha.</w:t>
      </w:r>
    </w:p>
    <w:p>
      <w:pPr>
        <w:autoSpaceDN w:val="0"/>
        <w:autoSpaceDE w:val="0"/>
        <w:widowControl/>
        <w:spacing w:line="220" w:lineRule="exact" w:before="26" w:after="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58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Patro—Manibehn Patelne,  </w:t>
      </w:r>
      <w:r>
        <w:rPr>
          <w:rFonts w:ascii="Times" w:hAnsi="Times" w:eastAsia="Times"/>
          <w:b w:val="0"/>
          <w:i w:val="0"/>
          <w:color w:val="000000"/>
          <w:sz w:val="18"/>
        </w:rPr>
        <w:t>pp. 45-6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COMPLICATIONS OF UNTOUCHABILITY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publish in this issue Shri Govindji Jadavdas’s letter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heading which he has himself given to it, viz., “The Downfall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Hinduism”. The purport of his letter is this: If untouchability is 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removed, then why have separate schools, temples and wells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untouchables? This argument is certainly not  pointless. Similar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blems have arisen and still arise in South Africa. I had raised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myself, in South Africa, that setting up of separate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Indians means  prolonging the life of untouchability.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themselves suffered can realize the pain of other </w:t>
      </w:r>
      <w:r>
        <w:rPr>
          <w:rFonts w:ascii="Times" w:hAnsi="Times" w:eastAsia="Times"/>
          <w:b w:val="0"/>
          <w:i w:val="0"/>
          <w:color w:val="000000"/>
          <w:sz w:val="22"/>
        </w:rPr>
        <w:t>sufferers; in the same way I can appreciate Shri Govindji’s unhappi-</w:t>
      </w:r>
      <w:r>
        <w:rPr>
          <w:rFonts w:ascii="Times" w:hAnsi="Times" w:eastAsia="Times"/>
          <w:b w:val="0"/>
          <w:i w:val="0"/>
          <w:color w:val="000000"/>
          <w:sz w:val="22"/>
        </w:rPr>
        <w:t>ness.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where I realized that it would be considered foolish on my </w:t>
      </w:r>
      <w:r>
        <w:rPr>
          <w:rFonts w:ascii="Times" w:hAnsi="Times" w:eastAsia="Times"/>
          <w:b w:val="0"/>
          <w:i w:val="0"/>
          <w:color w:val="000000"/>
          <w:sz w:val="22"/>
        </w:rPr>
        <w:t>part to ignore the existence of a thing which does exist, I did my work</w:t>
      </w:r>
    </w:p>
    <w:p>
      <w:pPr>
        <w:autoSpaceDN w:val="0"/>
        <w:autoSpaceDE w:val="0"/>
        <w:widowControl/>
        <w:spacing w:line="220" w:lineRule="exact" w:before="30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Belt or cord passing round the wheel and the spindle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Cotton thread moistened with gum</w:t>
      </w:r>
    </w:p>
    <w:p>
      <w:pPr>
        <w:autoSpaceDN w:val="0"/>
        <w:autoSpaceDE w:val="0"/>
        <w:widowControl/>
        <w:spacing w:line="294" w:lineRule="exact" w:before="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24" w:right="1414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full realization of the discrimination which was there. So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accepted the proposal of having separate schools. I had also accepted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[in S. Africa] the proposal for separate first and second-class compar-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tments in trains for Indians. Like Govindji I too had opposed such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discrimination there. But when the mere existence of a community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in danger, I accepted such a discrimination which would virtually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lead to lightening the discrimination in spite of its continuance.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example, the Indians could formerly travel only by the third class; as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result of the agitation an order was issued allowing them to travel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first and second-class compartments. Simultaneously it was decided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for the Indians separate first and second-class coaches.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accepted this provision even after we had opposed discrimination.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government authorities can make arrangements [for common coac-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hes] but how can others be forced to sit with us?</w:t>
      </w:r>
    </w:p>
    <w:p>
      <w:pPr>
        <w:autoSpaceDN w:val="0"/>
        <w:autoSpaceDE w:val="0"/>
        <w:widowControl/>
        <w:spacing w:line="240" w:lineRule="exact" w:before="54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yielded to this line of thinking and came to the conclusion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long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able to make use of common temples,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it is better to have for them separate institutions by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benefit, rather than totally to deprive them of the amenity.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Theoretically, untouchability has disappeared. Still many are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discard it altogether in practice. What should the friends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untouchables do so long as such a situation persists? How else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prove their sincerity of purpose? The answer should be that it can </w:t>
      </w:r>
      <w:r>
        <w:rPr>
          <w:rFonts w:ascii="Times" w:hAnsi="Times" w:eastAsia="Times"/>
          <w:b w:val="0"/>
          <w:i w:val="0"/>
          <w:color w:val="000000"/>
          <w:sz w:val="22"/>
        </w:rPr>
        <w:t>be done by constructing temples, etc., for the untouchables.</w:t>
      </w:r>
    </w:p>
    <w:p>
      <w:pPr>
        <w:autoSpaceDN w:val="0"/>
        <w:autoSpaceDE w:val="0"/>
        <w:widowControl/>
        <w:spacing w:line="240" w:lineRule="exact" w:before="54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Govindji says that such temples, etc., may be built, but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label them with unpleasant words, “for the untouchables only”?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assigned such unpleasant labels. The temples, etc.,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built are used by those who have made donations towards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as well as by other friends of the untouchables.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viewpoint the institutions built for the benefit of the untouchables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 for the general public. But the untouchables have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claim upon them. In the matter of using these institutions, the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chables are given the first preference, and their requirements looked </w:t>
      </w:r>
      <w:r>
        <w:rPr>
          <w:rFonts w:ascii="Times" w:hAnsi="Times" w:eastAsia="Times"/>
          <w:b w:val="0"/>
          <w:i w:val="0"/>
          <w:color w:val="000000"/>
          <w:sz w:val="22"/>
        </w:rPr>
        <w:t>to first.</w:t>
      </w:r>
    </w:p>
    <w:p>
      <w:pPr>
        <w:autoSpaceDN w:val="0"/>
        <w:autoSpaceDE w:val="0"/>
        <w:widowControl/>
        <w:spacing w:line="240" w:lineRule="exact" w:before="54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can fully realize the unhappiness of an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Govindji, I wish him to believe that the Antyaj Directory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underlying motive to build temples, etc., is pure, laudable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the </w:t>
      </w:r>
      <w:r>
        <w:rPr>
          <w:rFonts w:ascii="Times" w:hAnsi="Times" w:eastAsia="Times"/>
          <w:b w:val="0"/>
          <w:i/>
          <w:color w:val="000000"/>
          <w:sz w:val="22"/>
        </w:rPr>
        <w:t>Antyajas.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9-1-1927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</w:t>
      </w:r>
      <w:r>
        <w:rPr>
          <w:rFonts w:ascii="Times" w:hAnsi="Times" w:eastAsia="Times"/>
          <w:b w:val="0"/>
          <w:i/>
          <w:color w:val="000000"/>
          <w:sz w:val="18"/>
        </w:rPr>
        <w:t>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“Antyaja  Directory”, 12-12-1926.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INTERVIEW TO BHAGWANDAS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8" w:lineRule="exact" w:before="20" w:after="0"/>
        <w:ind w:left="495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ANARAS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9, 1927</w:t>
      </w:r>
    </w:p>
    <w:p>
      <w:pPr>
        <w:autoSpaceDN w:val="0"/>
        <w:autoSpaceDE w:val="0"/>
        <w:widowControl/>
        <w:spacing w:line="280" w:lineRule="exact" w:before="5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BHAGWANDAS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Mahatmaji, I wish very much to know what you think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measures which seem to me very helpful, or indeed indispensable,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welfare and progress of India in political as well as other respects. I have been trying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feeble best to place them before the public for the last six years, but more or 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vain. If they could secure your approval, the country would look at them with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consideration, and might attempt to put them into operation, for the force of your </w:t>
      </w:r>
      <w:r>
        <w:rPr>
          <w:rFonts w:ascii="Times" w:hAnsi="Times" w:eastAsia="Times"/>
          <w:b w:val="0"/>
          <w:i/>
          <w:color w:val="000000"/>
          <w:sz w:val="18"/>
        </w:rPr>
        <w:t>tapasya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(asceticism and self-denial) is very great, and the country rightly places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faith in you because of your great selflessness. I put these measures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 of proposals for Resolutions, and requested my dear friend, Shri Shiva Prasad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Gupta, to try to get them placed before the Gauhati Congress. But nothing more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done than to place copies in the hands of the members of the A.I.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Committee. With your permission I will put the same in the form of questions to you.</w:t>
      </w:r>
    </w:p>
    <w:p>
      <w:pPr>
        <w:autoSpaceDN w:val="0"/>
        <w:autoSpaceDE w:val="0"/>
        <w:widowControl/>
        <w:spacing w:line="28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First of all, do you think, or not, that the essence of true swaraj, true self-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is that all the laws should be made by the elected representatives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people, and that these elected representatives should embody the higher self, and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lower self, of the people, that is to say, they should be the wisest, the most </w:t>
      </w:r>
      <w:r>
        <w:rPr>
          <w:rFonts w:ascii="Times" w:hAnsi="Times" w:eastAsia="Times"/>
          <w:b w:val="0"/>
          <w:i w:val="0"/>
          <w:color w:val="000000"/>
          <w:sz w:val="18"/>
        </w:rPr>
        <w:t>experienced, the most unselfish and philanthropic persons available?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MAHATMA GANDHI</w:t>
      </w:r>
      <w:r>
        <w:rPr>
          <w:rFonts w:ascii="Times" w:hAnsi="Times" w:eastAsia="Times"/>
          <w:b w:val="0"/>
          <w:i w:val="0"/>
          <w:color w:val="000000"/>
          <w:sz w:val="22"/>
        </w:rPr>
        <w:t>:   This also is among the essential features.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other essential features are there, if any?</w:t>
      </w:r>
    </w:p>
    <w:p>
      <w:pPr>
        <w:autoSpaceDN w:val="0"/>
        <w:autoSpaceDE w:val="0"/>
        <w:widowControl/>
        <w:spacing w:line="280" w:lineRule="exact" w:before="32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ideal is that every person should realize dharma.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there will be no need left for any representatives. That is the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There are no rulers and no ruled in that swaraj. no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servants; all are the servants of all. This is the ideal swaraj. If this ideal </w:t>
      </w:r>
      <w:r>
        <w:rPr>
          <w:rFonts w:ascii="Times" w:hAnsi="Times" w:eastAsia="Times"/>
          <w:b w:val="0"/>
          <w:i w:val="0"/>
          <w:color w:val="000000"/>
          <w:sz w:val="22"/>
        </w:rPr>
        <w:t>swaraj is kept in view, mistakes would be avoided, or, at least, mini-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mized. It is certain that such ideal swaraj can never be attained; but we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able to make a near approach to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no doubt the highest kind of swaraj. Apparently the Republic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Uttara-Kuru as described in 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something like this.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inhabitants of that happy land were all supermen and superwomen,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god-and-goddess-like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Jivanmuktas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Yoga-Siddhas</w:t>
      </w:r>
      <w:r>
        <w:rPr>
          <w:rFonts w:ascii="Times" w:hAnsi="Times" w:eastAsia="Times"/>
          <w:b w:val="0"/>
          <w:i w:val="0"/>
          <w:color w:val="000000"/>
          <w:sz w:val="18"/>
        </w:rPr>
        <w:t>, perfect, final, men and women,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Hindi report of the interview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Aaj,  </w:t>
      </w:r>
      <w:r>
        <w:rPr>
          <w:rFonts w:ascii="Times" w:hAnsi="Times" w:eastAsia="Times"/>
          <w:b w:val="0"/>
          <w:i w:val="0"/>
          <w:color w:val="000000"/>
          <w:sz w:val="18"/>
        </w:rPr>
        <w:t>19-2-1927.</w:t>
      </w:r>
    </w:p>
    <w:p>
      <w:pPr>
        <w:autoSpaceDN w:val="0"/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716" w:right="1336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4" w:lineRule="exact" w:before="0" w:after="0"/>
        <w:ind w:left="10" w:right="84" w:firstLine="0"/>
        <w:jc w:val="both"/>
      </w:pPr>
      <w:r>
        <w:rPr>
          <w:rFonts w:ascii="Times" w:hAnsi="Times" w:eastAsia="Times"/>
          <w:b w:val="0"/>
          <w:i/>
          <w:color w:val="000000"/>
          <w:sz w:val="18"/>
        </w:rPr>
        <w:t>insan-ul-ka-mil, mard-wa-zan-i-mam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(“Be ye perfect, even as your Father in Heaven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perfect”), according to the tradition of that epic. In view, obviously, of our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condition, however, you yourself said at the Ahmedabad Congress of 1921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lead this country to Dominion Home Rule. Would not that be the preliminary or </w:t>
      </w:r>
      <w:r>
        <w:rPr>
          <w:rFonts w:ascii="Times" w:hAnsi="Times" w:eastAsia="Times"/>
          <w:b w:val="0"/>
          <w:i w:val="0"/>
          <w:color w:val="000000"/>
          <w:sz w:val="18"/>
        </w:rPr>
        <w:t>intermediate form of swaraj which would be suitable for us now?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must be legislatures in such swaraj?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90" w:lineRule="exact" w:before="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would have to be elected for them? </w:t>
      </w: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representatives should be the wisest, most experienced, most self-less,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philanthropic persons available?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90" w:lineRule="exact" w:before="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Electors should always keep this ideal, this guiding principle, in view? </w:t>
      </w: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4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this guiding principle be followed in making elections for District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Boards, Municipal Boards, and other local elective bodies, as well as for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Committees of all grades?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Certainly.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this guiding principle recognized by, is this ideal spread among,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>public?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some extent.</w:t>
      </w:r>
    </w:p>
    <w:p>
      <w:pPr>
        <w:autoSpaceDN w:val="0"/>
        <w:autoSpaceDE w:val="0"/>
        <w:widowControl/>
        <w:spacing w:line="240" w:lineRule="exact" w:before="4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Looking at the elections made to the Congress Committee and the various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elective bodies, what inference can we draw as to the extent to which this principle is </w:t>
      </w:r>
      <w:r>
        <w:rPr>
          <w:rFonts w:ascii="Times" w:hAnsi="Times" w:eastAsia="Times"/>
          <w:b w:val="0"/>
          <w:i w:val="0"/>
          <w:color w:val="000000"/>
          <w:sz w:val="18"/>
        </w:rPr>
        <w:t>recognized and acted on? Is the extent very small, or sufficient?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less than it ought to be.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same principle should guide the elections to the legislative bodies, </w:t>
      </w:r>
      <w:r>
        <w:rPr>
          <w:rFonts w:ascii="Times" w:hAnsi="Times" w:eastAsia="Times"/>
          <w:b w:val="0"/>
          <w:i w:val="0"/>
          <w:color w:val="000000"/>
          <w:sz w:val="18"/>
        </w:rPr>
        <w:t>should it not?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should guide all the elections that are made nowadays.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sufficient effort been made by leaders, individually, or by the Congress as </w:t>
      </w:r>
      <w:r>
        <w:rPr>
          <w:rFonts w:ascii="Times" w:hAnsi="Times" w:eastAsia="Times"/>
          <w:b w:val="0"/>
          <w:i w:val="0"/>
          <w:color w:val="000000"/>
          <w:sz w:val="18"/>
        </w:rPr>
        <w:t>a body, to spread this ideal among the public?</w:t>
      </w:r>
    </w:p>
    <w:p>
      <w:pPr>
        <w:autoSpaceDN w:val="0"/>
        <w:autoSpaceDE w:val="0"/>
        <w:widowControl/>
        <w:spacing w:line="260" w:lineRule="exact" w:before="3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would not be enough to say yes or no in reply to this ques-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I believe that the present atmosphere is not favourable for this </w:t>
      </w:r>
      <w:r>
        <w:rPr>
          <w:rFonts w:ascii="Times" w:hAnsi="Times" w:eastAsia="Times"/>
          <w:b w:val="0"/>
          <w:i w:val="0"/>
          <w:color w:val="000000"/>
          <w:sz w:val="22"/>
        </w:rPr>
        <w:t>purpose.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said before that the principle had been recognized to some extent by the </w:t>
      </w:r>
      <w:r>
        <w:rPr>
          <w:rFonts w:ascii="Times" w:hAnsi="Times" w:eastAsia="Times"/>
          <w:b w:val="0"/>
          <w:i w:val="0"/>
          <w:color w:val="000000"/>
          <w:sz w:val="18"/>
        </w:rPr>
        <w:t>public. What was the cause of the spread of the ideal to that small extent?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the effort has been individual. When the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favourable, then all persons begin to act according to such </w:t>
      </w:r>
      <w:r>
        <w:rPr>
          <w:rFonts w:ascii="Times" w:hAnsi="Times" w:eastAsia="Times"/>
          <w:b w:val="0"/>
          <w:i w:val="0"/>
          <w:color w:val="000000"/>
          <w:sz w:val="22"/>
        </w:rPr>
        <w:t>ideals without any effort.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35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effort be made to create such a favourable atmosphere or not?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should be made unceasingly.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kind of effort would be helpful?</w:t>
      </w:r>
    </w:p>
    <w:p>
      <w:pPr>
        <w:autoSpaceDN w:val="0"/>
        <w:autoSpaceDE w:val="0"/>
        <w:widowControl/>
        <w:spacing w:line="260" w:lineRule="exact" w:before="34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the individuals who make this effort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constantly. And there is, and has always been, only one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bring about this increase, viz., that those who believe in this ideal </w:t>
      </w:r>
      <w:r>
        <w:rPr>
          <w:rFonts w:ascii="Times" w:hAnsi="Times" w:eastAsia="Times"/>
          <w:b w:val="0"/>
          <w:i w:val="0"/>
          <w:color w:val="000000"/>
          <w:sz w:val="22"/>
        </w:rPr>
        <w:t>should cling to it in the face of all difficulties.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is to say, individuals should spread the ideal by teaching and preaching,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speech and writing?</w:t>
      </w:r>
    </w:p>
    <w:p>
      <w:pPr>
        <w:autoSpaceDN w:val="0"/>
        <w:autoSpaceDE w:val="0"/>
        <w:widowControl/>
        <w:spacing w:line="260" w:lineRule="exact" w:before="34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 should preach by the example of their conduct.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and writings are also of help. Conduct includes speaking </w:t>
      </w:r>
      <w:r>
        <w:rPr>
          <w:rFonts w:ascii="Times" w:hAnsi="Times" w:eastAsia="Times"/>
          <w:b w:val="0"/>
          <w:i w:val="0"/>
          <w:color w:val="000000"/>
          <w:sz w:val="22"/>
        </w:rPr>
        <w:t>and writing.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entirely agree that preaching has no force if the preacher does not act up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own advice. But while you have been putting on khaddar and working the charkha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yourself, you have also, side by side, with the setting of this personal example, been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preaching them very extensively and very diligently. And that is why they are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spreading. So too you have been preaching assiduously and widely various measures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connected with non-violent non-co-operation. Do you not think that in this very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important matter also it is very necessary to give advice to and remind the public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persistently as thus: “Whenever you have to elect representatives, you should elect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persons of such-and-such qualifications”? Without such advice, will not the general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public remain in darkness, without any guide, in this exceedingly important matter?</w:t>
      </w:r>
    </w:p>
    <w:p>
      <w:pPr>
        <w:autoSpaceDN w:val="0"/>
        <w:autoSpaceDE w:val="0"/>
        <w:widowControl/>
        <w:spacing w:line="260" w:lineRule="exact" w:before="34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is right. But really the answer to it is included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previous answer. I regard advising and preaching as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generally. I do not give a separate place to precept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person cannot set a good example his precept is useless,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becomes harmful. And he who keeps his conduct right does as a </w:t>
      </w:r>
      <w:r>
        <w:rPr>
          <w:rFonts w:ascii="Times" w:hAnsi="Times" w:eastAsia="Times"/>
          <w:b w:val="0"/>
          <w:i w:val="0"/>
          <w:color w:val="000000"/>
          <w:sz w:val="22"/>
        </w:rPr>
        <w:t>fact give advice also whenever there is an opportunity.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so far as I am aware, you have not advised the Indian public as yet, in your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speeches and writings, as to the qualifications they should look for in the persons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elect.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once but many times have I given this advice, in speech and </w:t>
      </w:r>
      <w:r>
        <w:rPr>
          <w:rFonts w:ascii="Times" w:hAnsi="Times" w:eastAsia="Times"/>
          <w:b w:val="0"/>
          <w:i w:val="0"/>
          <w:color w:val="000000"/>
          <w:sz w:val="22"/>
        </w:rPr>
        <w:t>writing.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I find writings on the subject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will search. In the meanwhile, will you kindly tell me what means should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employed, what rules followed, to secure properly qualified representatives? So far 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can see, the general complaint is that the representatives chosen are not of the right 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44" w:right="133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quality, either in the self-governed countries of the West or in present-day India under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new election system. This is the one chief and serious defect in current systems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self-government, is it not?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is the reason why I strongly oppose Council-entry.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people do not realize </w:t>
      </w:r>
      <w:r>
        <w:rPr>
          <w:rFonts w:ascii="Times" w:hAnsi="Times" w:eastAsia="Times"/>
          <w:b w:val="0"/>
          <w:i/>
          <w:color w:val="000000"/>
          <w:sz w:val="22"/>
        </w:rPr>
        <w:t>swatva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(i.e., spirituality),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intelligence is not awake, so long it will not be possible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in elections by any laws. And this purity has a large part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efforts. From the very beginning my endeavour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directed towards the increase of the power, the soul-force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by self-purification and </w:t>
      </w:r>
      <w:r>
        <w:rPr>
          <w:rFonts w:ascii="Times" w:hAnsi="Times" w:eastAsia="Times"/>
          <w:b w:val="0"/>
          <w:i/>
          <w:color w:val="000000"/>
          <w:sz w:val="22"/>
        </w:rPr>
        <w:t>tapasya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(self-denial, </w:t>
      </w:r>
      <w:r>
        <w:rPr>
          <w:rFonts w:ascii="Times" w:hAnsi="Times" w:eastAsia="Times"/>
          <w:b w:val="0"/>
          <w:i/>
          <w:color w:val="000000"/>
          <w:sz w:val="22"/>
        </w:rPr>
        <w:t>riyazat, nafs-</w:t>
      </w:r>
      <w:r>
        <w:rPr>
          <w:rFonts w:ascii="Times" w:hAnsi="Times" w:eastAsia="Times"/>
          <w:b w:val="0"/>
          <w:i/>
          <w:color w:val="000000"/>
          <w:sz w:val="22"/>
        </w:rPr>
        <w:t>kushi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). By such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tapasya </w:t>
      </w:r>
      <w:r>
        <w:rPr>
          <w:rFonts w:ascii="Times" w:hAnsi="Times" w:eastAsia="Times"/>
          <w:b w:val="0"/>
          <w:i w:val="0"/>
          <w:color w:val="000000"/>
          <w:sz w:val="22"/>
        </w:rPr>
        <w:t>their intelligence will be purified and recti-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fied. Because of this, the persons who were elected for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>Boards, etc., after the commencement of the non-co-operation move-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ment, were good persons, and they were elected without trouble and </w:t>
      </w:r>
      <w:r>
        <w:rPr>
          <w:rFonts w:ascii="Times" w:hAnsi="Times" w:eastAsia="Times"/>
          <w:b w:val="0"/>
          <w:i w:val="0"/>
          <w:color w:val="000000"/>
          <w:sz w:val="22"/>
        </w:rPr>
        <w:t>expense. When that atmosphere disappeared, confusion began.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ancient tradition of this land, </w:t>
      </w:r>
      <w:r>
        <w:rPr>
          <w:rFonts w:ascii="Times" w:hAnsi="Times" w:eastAsia="Times"/>
          <w:b w:val="0"/>
          <w:i/>
          <w:color w:val="000000"/>
          <w:sz w:val="18"/>
        </w:rPr>
        <w:t>tapasya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(self-denial, </w:t>
      </w:r>
      <w:r>
        <w:rPr>
          <w:rFonts w:ascii="Times" w:hAnsi="Times" w:eastAsia="Times"/>
          <w:b w:val="0"/>
          <w:i/>
          <w:color w:val="000000"/>
          <w:sz w:val="18"/>
        </w:rPr>
        <w:t>riyazat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zohd</w:t>
      </w:r>
      <w:r>
        <w:rPr>
          <w:rFonts w:ascii="Times" w:hAnsi="Times" w:eastAsia="Times"/>
          <w:b w:val="0"/>
          <w:i w:val="0"/>
          <w:color w:val="000000"/>
          <w:sz w:val="18"/>
        </w:rPr>
        <w:t>)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vidya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(right knowledge) are two distinguishable (though more or less interdependent)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things, and only by the combination of both is achieved that true humanity, true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spirituality, or realization of God or Self or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Allah or </w:t>
      </w:r>
      <w:r>
        <w:rPr>
          <w:rFonts w:ascii="Times" w:hAnsi="Times" w:eastAsia="Times"/>
          <w:b w:val="0"/>
          <w:i/>
          <w:color w:val="000000"/>
          <w:sz w:val="18"/>
        </w:rPr>
        <w:t>Brahmanhood</w:t>
      </w:r>
      <w:r>
        <w:rPr>
          <w:rFonts w:ascii="Times" w:hAnsi="Times" w:eastAsia="Times"/>
          <w:b w:val="0"/>
          <w:i w:val="0"/>
          <w:color w:val="000000"/>
          <w:sz w:val="18"/>
        </w:rPr>
        <w:t>, 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Kamal, however it may be called, which is what I believe you mean by </w:t>
      </w:r>
      <w:r>
        <w:rPr>
          <w:rFonts w:ascii="Times" w:hAnsi="Times" w:eastAsia="Times"/>
          <w:b w:val="0"/>
          <w:i/>
          <w:color w:val="000000"/>
          <w:sz w:val="18"/>
        </w:rPr>
        <w:t>swatva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(selfness). In the Puranic story we read that Ravana and others made great </w:t>
      </w:r>
      <w:r>
        <w:rPr>
          <w:rFonts w:ascii="Times" w:hAnsi="Times" w:eastAsia="Times"/>
          <w:b w:val="0"/>
          <w:i/>
          <w:color w:val="000000"/>
          <w:sz w:val="18"/>
        </w:rPr>
        <w:t>tapasya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the result of that was tyrannical earthly power and excessive luxury to them,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some time, and groaning to the rest of the world. They made </w:t>
      </w:r>
      <w:r>
        <w:rPr>
          <w:rFonts w:ascii="Times" w:hAnsi="Times" w:eastAsia="Times"/>
          <w:b w:val="0"/>
          <w:i/>
          <w:color w:val="000000"/>
          <w:sz w:val="18"/>
        </w:rPr>
        <w:t>tapasya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without </w:t>
      </w:r>
      <w:r>
        <w:rPr>
          <w:rFonts w:ascii="Times" w:hAnsi="Times" w:eastAsia="Times"/>
          <w:b w:val="0"/>
          <w:i/>
          <w:color w:val="000000"/>
          <w:sz w:val="18"/>
        </w:rPr>
        <w:t>vidya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(right knowledge). What I feel is that in the atmosphere created by the N.C.O., there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element of </w:t>
      </w:r>
      <w:r>
        <w:rPr>
          <w:rFonts w:ascii="Times" w:hAnsi="Times" w:eastAsia="Times"/>
          <w:b w:val="0"/>
          <w:i/>
          <w:color w:val="000000"/>
          <w:sz w:val="18"/>
        </w:rPr>
        <w:t>tapasya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but not of </w:t>
      </w:r>
      <w:r>
        <w:rPr>
          <w:rFonts w:ascii="Times" w:hAnsi="Times" w:eastAsia="Times"/>
          <w:b w:val="0"/>
          <w:i/>
          <w:color w:val="000000"/>
          <w:sz w:val="18"/>
        </w:rPr>
        <w:t>vidya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(emotion and enthusiasm and self-denial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not clear intelligence and right knowledge of the essential feature of the object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striven for); and that this was the reason why the atmosphere could not gain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permanence, but dispersed in two or three years. Do you think this belief of mine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right or wrong?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generally right. A little modification is needed.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that time was not sufficient in amount. Had it been sufficient,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certainly have achieved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vidya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The Lord has said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God gives right understanding to the person of firm </w:t>
      </w:r>
      <w:r>
        <w:rPr>
          <w:rFonts w:ascii="Times" w:hAnsi="Times" w:eastAsia="Times"/>
          <w:b w:val="0"/>
          <w:i w:val="0"/>
          <w:color w:val="000000"/>
          <w:sz w:val="22"/>
        </w:rPr>
        <w:t>devotion.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too believe so, but devotion brings such wholesome fruit only when it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rightly directed, when its aim, its object, its ideal, is the Right Object, not otherwise.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says: “They who worship other gods go to the other gods; they who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worship </w:t>
      </w:r>
      <w:r>
        <w:rPr>
          <w:rFonts w:ascii="Times" w:hAnsi="Times" w:eastAsia="Times"/>
          <w:b w:val="0"/>
          <w:i/>
          <w:color w:val="000000"/>
          <w:sz w:val="18"/>
        </w:rPr>
        <w:t>Me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(the Higher Self) come to </w:t>
      </w:r>
      <w:r>
        <w:rPr>
          <w:rFonts w:ascii="Times" w:hAnsi="Times" w:eastAsia="Times"/>
          <w:b w:val="0"/>
          <w:i/>
          <w:color w:val="000000"/>
          <w:sz w:val="18"/>
        </w:rPr>
        <w:t>Me</w:t>
      </w:r>
      <w:r>
        <w:rPr>
          <w:rFonts w:ascii="Times" w:hAnsi="Times" w:eastAsia="Times"/>
          <w:b w:val="0"/>
          <w:i w:val="0"/>
          <w:color w:val="000000"/>
          <w:sz w:val="18"/>
        </w:rPr>
        <w:t>.” Also : “There is no purifier like unto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knowledge.” My belief has therefore always been that from the very beginning of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tapasya </w:t>
      </w:r>
      <w:r>
        <w:rPr>
          <w:rFonts w:ascii="Times" w:hAnsi="Times" w:eastAsia="Times"/>
          <w:b w:val="0"/>
          <w:i w:val="0"/>
          <w:color w:val="000000"/>
          <w:sz w:val="18"/>
        </w:rPr>
        <w:t>(self-denying effort), right knowledge of the essential features of the true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Goal is also absolutely indispensable; otherwise the soul-force, the power,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kind, gathered by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tapasya, </w:t>
      </w:r>
      <w:r>
        <w:rPr>
          <w:rFonts w:ascii="Times" w:hAnsi="Times" w:eastAsia="Times"/>
          <w:b w:val="0"/>
          <w:i w:val="0"/>
          <w:color w:val="000000"/>
          <w:sz w:val="18"/>
        </w:rPr>
        <w:t>will certainly err away into wrong paths, as that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0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Ravana, etc. Is that belief of mine wrong or right?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Entirely right.</w:t>
      </w:r>
    </w:p>
    <w:p>
      <w:pPr>
        <w:autoSpaceDN w:val="0"/>
        <w:autoSpaceDE w:val="0"/>
        <w:widowControl/>
        <w:spacing w:line="256" w:lineRule="exact" w:before="5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Just for this very reason have I been endeavouring, from the very beginning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N.C.O. movement, that side by side with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tapasya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(self-sacrifice) of N.C.O.,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appropriate </w:t>
      </w:r>
      <w:r>
        <w:rPr>
          <w:rFonts w:ascii="Times" w:hAnsi="Times" w:eastAsia="Times"/>
          <w:b w:val="0"/>
          <w:i/>
          <w:color w:val="000000"/>
          <w:sz w:val="18"/>
        </w:rPr>
        <w:t>vidya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(right knowledge) should be particularly imparted to the people,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and the leaders, as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essential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this intermediate swaraj, i.e.,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Dominion Home Rule, viz., the election of </w:t>
      </w:r>
      <w:r>
        <w:rPr>
          <w:rFonts w:ascii="Times" w:hAnsi="Times" w:eastAsia="Times"/>
          <w:b w:val="0"/>
          <w:i/>
          <w:color w:val="000000"/>
          <w:sz w:val="18"/>
        </w:rPr>
        <w:t>duly qualified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representatives. Was this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wish of mine wrong?</w:t>
      </w:r>
    </w:p>
    <w:p>
      <w:pPr>
        <w:autoSpaceDN w:val="0"/>
        <w:autoSpaceDE w:val="0"/>
        <w:widowControl/>
        <w:spacing w:line="280" w:lineRule="exact" w:before="32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meant that any </w:t>
      </w:r>
      <w:r>
        <w:rPr>
          <w:rFonts w:ascii="Times" w:hAnsi="Times" w:eastAsia="Times"/>
          <w:b w:val="0"/>
          <w:i/>
          <w:color w:val="000000"/>
          <w:sz w:val="22"/>
        </w:rPr>
        <w:t>yojana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(detailed constitution)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before the people, then I have arrived at the opinion that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of no use. But it is quite right and proper that such know-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ledge should be given to the people, that they should be so awakened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will make them able to elect duly qualified representatives only.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qualifications of the representatives should be—I do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fix this now. All this should be left to the intelligence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electors.</w:t>
      </w:r>
    </w:p>
    <w:p>
      <w:pPr>
        <w:autoSpaceDN w:val="0"/>
        <w:autoSpaceDE w:val="0"/>
        <w:widowControl/>
        <w:spacing w:line="240" w:lineRule="exact" w:before="4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respect of the charkha, the cultivation of cotton, the storing of yarn,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weaving of cloth, the selling of it, etc., you yourself and through your co-workers,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constantly giving instruction and information to the people in much detail.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not think it necessary to give to the people, similarly, in respect of this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 matter even some little specific indication as to the marks by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fitness of representatives might be recognized? Even such self-evident truths, as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and two make four, have to be taught to children with much labour.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 should be worked in leisure hours is also an almost self-evident proposition;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yet this also, and with all the labour you have spent on it, is not yet so widespread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 people as it ought to be. Now then can you leave for the unaided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understanding of the electors the decision of the fitness of representatives,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instruction and guidance? If you think it undesirable to fix any age-limit, you </w:t>
      </w:r>
      <w:r>
        <w:rPr>
          <w:rFonts w:ascii="Times" w:hAnsi="Times" w:eastAsia="Times"/>
          <w:b w:val="0"/>
          <w:i w:val="0"/>
          <w:color w:val="000000"/>
          <w:sz w:val="18"/>
        </w:rPr>
        <w:t>might give indications in some other respects at least.</w:t>
      </w:r>
    </w:p>
    <w:p>
      <w:pPr>
        <w:autoSpaceDN w:val="0"/>
        <w:autoSpaceDE w:val="0"/>
        <w:widowControl/>
        <w:spacing w:line="260" w:lineRule="exact" w:before="3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something in this respect, and will write as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But there is no need to speak about it in the Congress.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come to the occasion for electing representatives, then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be given to them about it, as is done now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>charkha. Everything has its own fit time.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of the qualifications suggested by me in No. 2 of my proposals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Gauhati Congress do you think to be desirable, if any at all, for persons to be elected? </w:t>
      </w:r>
    </w:p>
    <w:p>
      <w:pPr>
        <w:autoSpaceDN w:val="0"/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44" w:right="134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Almost all, but not for legislative enactment. It is a matter essen-</w:t>
      </w:r>
      <w:r>
        <w:rPr>
          <w:rFonts w:ascii="Times" w:hAnsi="Times" w:eastAsia="Times"/>
          <w:b w:val="0"/>
          <w:i w:val="0"/>
          <w:color w:val="000000"/>
          <w:sz w:val="22"/>
        </w:rPr>
        <w:t>tially for the education of the electors.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will now ask about another matter. Is it possible to bring about unity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peace between the followers of the several religions without explaining to them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essentials of all these religions are one and the same? Without showing that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various religions are one at heart, is it possible to make the various religionists one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heart?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when it is explained to the followers of the several religions that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heart of all religions is the same, will it become possible to make peace between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followers thereof?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should be done to bring this about?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good and true followers of the several religions should </w:t>
      </w:r>
      <w:r>
        <w:rPr>
          <w:rFonts w:ascii="Times" w:hAnsi="Times" w:eastAsia="Times"/>
          <w:b w:val="0"/>
          <w:i w:val="0"/>
          <w:color w:val="000000"/>
          <w:sz w:val="22"/>
        </w:rPr>
        <w:t>preach and promulgate this fact.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special effort have you made, or intend to make, in this behalf?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enough individual effort; and it continues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even today. There is a lack of persons amongst us for this </w:t>
      </w:r>
      <w:r>
        <w:rPr>
          <w:rFonts w:ascii="Times" w:hAnsi="Times" w:eastAsia="Times"/>
          <w:b w:val="0"/>
          <w:i/>
          <w:color w:val="000000"/>
          <w:sz w:val="22"/>
        </w:rPr>
        <w:t>prachara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(propaganda), i.e., there are very few persons amongst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might separate the merits and demerits of the various religions, </w:t>
      </w:r>
      <w:r>
        <w:rPr>
          <w:rFonts w:ascii="Times" w:hAnsi="Times" w:eastAsia="Times"/>
          <w:b w:val="0"/>
          <w:i w:val="0"/>
          <w:color w:val="000000"/>
          <w:sz w:val="22"/>
        </w:rPr>
        <w:t>bring together all the merits, and put them before the people.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not think that an influential leader like yourself should bring together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into a committee elected representatives, large-hearted and broadminded,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several religions current in India, who might preach such essential unity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religions by speech, writings, and conduct?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made efforts to the extent of my powers;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I have not the ability to bring together educated and learned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for such work. I have, therefore, contented myself with my </w:t>
      </w:r>
      <w:r>
        <w:rPr>
          <w:rFonts w:ascii="Times" w:hAnsi="Times" w:eastAsia="Times"/>
          <w:b w:val="0"/>
          <w:i w:val="0"/>
          <w:color w:val="000000"/>
          <w:sz w:val="22"/>
        </w:rPr>
        <w:t>own individual efforts.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the time is short, I pass on to another subject. The Hindu Sabha is laying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stress on </w:t>
      </w:r>
      <w:r>
        <w:rPr>
          <w:rFonts w:ascii="Times" w:hAnsi="Times" w:eastAsia="Times"/>
          <w:b w:val="0"/>
          <w:i/>
          <w:color w:val="000000"/>
          <w:sz w:val="18"/>
        </w:rPr>
        <w:t>shuddhi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sangathan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Can the work of </w:t>
      </w:r>
      <w:r>
        <w:rPr>
          <w:rFonts w:ascii="Times" w:hAnsi="Times" w:eastAsia="Times"/>
          <w:b w:val="0"/>
          <w:i/>
          <w:color w:val="000000"/>
          <w:sz w:val="18"/>
        </w:rPr>
        <w:t>shuddhi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 done effectively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without accepting the principle of “class-caste by temperament and functions (and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 by birth)”? And is the work of </w:t>
      </w:r>
      <w:r>
        <w:rPr>
          <w:rFonts w:ascii="Times" w:hAnsi="Times" w:eastAsia="Times"/>
          <w:b w:val="0"/>
          <w:i/>
          <w:color w:val="000000"/>
          <w:sz w:val="18"/>
        </w:rPr>
        <w:t>sangathan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possible without first abolishing the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mutual untouchability which prevails at present in respect of dining among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thousands of sub-castes of Hindus?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explained my views as regards </w:t>
      </w:r>
      <w:r>
        <w:rPr>
          <w:rFonts w:ascii="Times" w:hAnsi="Times" w:eastAsia="Times"/>
          <w:b w:val="0"/>
          <w:i/>
          <w:color w:val="000000"/>
          <w:sz w:val="22"/>
        </w:rPr>
        <w:t>shuddhi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sangathan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articles I wrote in appreciation of Shraddhanandji. </w:t>
      </w:r>
      <w:r>
        <w:rPr>
          <w:rFonts w:ascii="Times" w:hAnsi="Times" w:eastAsia="Times"/>
          <w:b w:val="0"/>
          <w:i w:val="0"/>
          <w:color w:val="000000"/>
          <w:sz w:val="22"/>
        </w:rPr>
        <w:t>I am unable to say more. I may say here, however, that even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panktibheda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(Separate seats at dinner) is destructive of </w:t>
      </w:r>
      <w:r>
        <w:rPr>
          <w:rFonts w:ascii="Times" w:hAnsi="Times" w:eastAsia="Times"/>
          <w:b w:val="0"/>
          <w:i/>
          <w:color w:val="000000"/>
          <w:sz w:val="22"/>
        </w:rPr>
        <w:t>sangathan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 doubt.</w:t>
      </w:r>
    </w:p>
    <w:p>
      <w:pPr>
        <w:autoSpaceDN w:val="0"/>
        <w:autoSpaceDE w:val="0"/>
        <w:widowControl/>
        <w:spacing w:line="240" w:lineRule="exact" w:before="2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said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6-1-1927 : “Both the </w:t>
      </w:r>
      <w:r>
        <w:rPr>
          <w:rFonts w:ascii="Times" w:hAnsi="Times" w:eastAsia="Times"/>
          <w:b w:val="0"/>
          <w:i/>
          <w:color w:val="000000"/>
          <w:sz w:val="18"/>
        </w:rPr>
        <w:t>tabligh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shuddhi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is a reply to the former, have to undergo a radical change. Progress of liberal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study of religions of the world is bound to revolutionize the existing clumsy method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proselytizing which looks to the form rather than the substance. It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transference of allegiance from one fold to another and the mutual decrying of rival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faiths which gives rise to mutual hatred. . . .” “The third aspect of </w:t>
      </w:r>
      <w:r>
        <w:rPr>
          <w:rFonts w:ascii="Times" w:hAnsi="Times" w:eastAsia="Times"/>
          <w:b w:val="0"/>
          <w:i/>
          <w:color w:val="000000"/>
          <w:sz w:val="18"/>
        </w:rPr>
        <w:t>shuddhi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conversion properly so called. And I question its use in this age of growing toleration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enlightenment. I am against conversion, whether it is known as </w:t>
      </w:r>
      <w:r>
        <w:rPr>
          <w:rFonts w:ascii="Times" w:hAnsi="Times" w:eastAsia="Times"/>
          <w:b w:val="0"/>
          <w:i/>
          <w:color w:val="000000"/>
          <w:sz w:val="18"/>
        </w:rPr>
        <w:t>shuddhi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tabligh </w:t>
      </w:r>
      <w:r>
        <w:rPr>
          <w:rFonts w:ascii="Times" w:hAnsi="Times" w:eastAsia="Times"/>
          <w:b w:val="0"/>
          <w:i w:val="0"/>
          <w:color w:val="000000"/>
          <w:sz w:val="18"/>
        </w:rPr>
        <w:t>by Mussalmans, or proselytizing by Christians.”</w:t>
      </w:r>
    </w:p>
    <w:p>
      <w:pPr>
        <w:autoSpaceDN w:val="0"/>
        <w:autoSpaceDE w:val="0"/>
        <w:widowControl/>
        <w:spacing w:line="240" w:lineRule="exact" w:before="6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most heartily subscribe to all this; in saying it you have completely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endorsed the first two objects of the Theosophical Society, which has been working </w:t>
      </w:r>
      <w:r>
        <w:rPr>
          <w:rFonts w:ascii="Times" w:hAnsi="Times" w:eastAsia="Times"/>
          <w:b w:val="0"/>
          <w:i w:val="0"/>
          <w:color w:val="000000"/>
          <w:sz w:val="18"/>
        </w:rPr>
        <w:t>for fifty-one years, and of which I have been a member for forty-three. But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“growing toleration and enlightenment” are obviously growing very very slowly,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“liberal study of the religions of the world”, which “is bound to revolutionize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existing clumsy methods of proselytizing” which seek simply to change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labels and signboards on the foreheads of persons, has failed to produce its due effect,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far, on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practice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highly educated men who are at the back of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conversion movements. Therefore is it not desirable that a great leader like yourself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diligently help to quicken the growth of the toleration and enlightenment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progress of the liberal study of religions, in more specific and express ways,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in No. 6 of my proposals for the Gauhati Congress, by organizing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committees for the purpose all over the country, to do this vitally important work, </w:t>
      </w:r>
      <w:r>
        <w:rPr>
          <w:rFonts w:ascii="Times" w:hAnsi="Times" w:eastAsia="Times"/>
          <w:b w:val="0"/>
          <w:i w:val="0"/>
          <w:color w:val="000000"/>
          <w:sz w:val="18"/>
        </w:rPr>
        <w:t>which has been rather put aside latterly by the Theosophical Society?</w:t>
      </w:r>
    </w:p>
    <w:p>
      <w:pPr>
        <w:autoSpaceDN w:val="0"/>
        <w:autoSpaceDE w:val="0"/>
        <w:widowControl/>
        <w:spacing w:line="24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 asked in my previous question whether the principle of caste according </w:t>
      </w:r>
      <w:r>
        <w:rPr>
          <w:rFonts w:ascii="Times" w:hAnsi="Times" w:eastAsia="Times"/>
          <w:b w:val="0"/>
          <w:i w:val="0"/>
          <w:color w:val="000000"/>
          <w:sz w:val="18"/>
        </w:rPr>
        <w:t>to character-and-functioning (</w:t>
      </w:r>
      <w:r>
        <w:rPr>
          <w:rFonts w:ascii="Times" w:hAnsi="Times" w:eastAsia="Times"/>
          <w:b w:val="0"/>
          <w:i/>
          <w:color w:val="000000"/>
          <w:sz w:val="18"/>
        </w:rPr>
        <w:t>karmana varnah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was not the only legitimate basis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 as completion of </w:t>
      </w:r>
      <w:r>
        <w:rPr>
          <w:rFonts w:ascii="Times" w:hAnsi="Times" w:eastAsia="Times"/>
          <w:b w:val="0"/>
          <w:i/>
          <w:color w:val="000000"/>
          <w:sz w:val="18"/>
        </w:rPr>
        <w:t>shuddhi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my implication was just this that if the principle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accepted, the whole of mankind would at once be “converted” to essential Hinduism </w:t>
      </w:r>
      <w:r>
        <w:rPr>
          <w:rFonts w:ascii="Times" w:hAnsi="Times" w:eastAsia="Times"/>
          <w:b w:val="0"/>
          <w:i w:val="0"/>
          <w:color w:val="000000"/>
          <w:sz w:val="18"/>
        </w:rPr>
        <w:t>without anyone having to change his particular religious label  or  signboard.</w:t>
      </w:r>
    </w:p>
    <w:p>
      <w:pPr>
        <w:autoSpaceDN w:val="0"/>
        <w:autoSpaceDE w:val="0"/>
        <w:widowControl/>
        <w:spacing w:line="240" w:lineRule="exact" w:before="54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answer in the words of the seer : “The distant scene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care to see, one step enough for me.” After all, the future </w:t>
      </w:r>
      <w:r>
        <w:rPr>
          <w:rFonts w:ascii="Times" w:hAnsi="Times" w:eastAsia="Times"/>
          <w:b w:val="0"/>
          <w:i w:val="0"/>
          <w:color w:val="000000"/>
          <w:sz w:val="22"/>
        </w:rPr>
        <w:t>isdetermined by the sum-total of the present activities, often contrad-</w:t>
      </w:r>
      <w:r>
        <w:rPr>
          <w:rFonts w:ascii="Times" w:hAnsi="Times" w:eastAsia="Times"/>
          <w:b w:val="0"/>
          <w:i w:val="0"/>
          <w:color w:val="000000"/>
          <w:sz w:val="22"/>
        </w:rPr>
        <w:t>ictory, of mankind.</w:t>
      </w:r>
    </w:p>
    <w:p>
      <w:pPr>
        <w:autoSpaceDN w:val="0"/>
        <w:autoSpaceDE w:val="0"/>
        <w:widowControl/>
        <w:spacing w:line="240" w:lineRule="exact" w:before="48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do not, presumably, think it undesirable to form an army of volunteers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work in connection with the Congress. If so, do you not think that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qualifications mentioned in No. 5(a-b) of my proposals for the Gauhati Congress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prescribed and adopted, the army would become much more efficient? If you consider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particular qualification out of these inappropriate, or any other as more </w:t>
      </w:r>
      <w:r>
        <w:rPr>
          <w:rFonts w:ascii="Times" w:hAnsi="Times" w:eastAsia="Times"/>
          <w:b w:val="0"/>
          <w:i w:val="0"/>
          <w:color w:val="000000"/>
          <w:sz w:val="18"/>
        </w:rPr>
        <w:t>appropriate, would you very kindly mention it?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desirable to form such a corps if it is possible. The </w:t>
      </w:r>
      <w:r>
        <w:rPr>
          <w:rFonts w:ascii="Times" w:hAnsi="Times" w:eastAsia="Times"/>
          <w:b w:val="0"/>
          <w:i w:val="0"/>
          <w:color w:val="000000"/>
          <w:sz w:val="22"/>
        </w:rPr>
        <w:t>qualifications too are good. But my experience shows that we are not</w:t>
      </w:r>
    </w:p>
    <w:p>
      <w:pPr>
        <w:autoSpaceDN w:val="0"/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34" w:right="133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position to form any such body for all India. It will not come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by means of resolutions.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4-10-1927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23. SPEECH AT BENARES HINDU UNIVERSITY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ANARAS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9, 1927</w:t>
      </w:r>
    </w:p>
    <w:p>
      <w:pPr>
        <w:autoSpaceDN w:val="0"/>
        <w:autoSpaceDE w:val="0"/>
        <w:widowControl/>
        <w:spacing w:line="294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 have had your say now. No one is listening to you. Why not stop talk-</w:t>
      </w:r>
    </w:p>
    <w:p>
      <w:pPr>
        <w:autoSpaceDN w:val="0"/>
        <w:autoSpaceDE w:val="0"/>
        <w:widowControl/>
        <w:spacing w:line="272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ing of khaddar?” That was the advice that was being</w:t>
      </w:r>
      <w:r>
        <w:rPr>
          <w:rFonts w:ascii="Times" w:hAnsi="Times" w:eastAsia="Times"/>
          <w:b w:val="0"/>
          <w:i w:val="0"/>
          <w:color w:val="000000"/>
          <w:sz w:val="18"/>
        </w:rPr>
        <w:t>given him in some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quarters.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said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why should I stop reciting my favourite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have </w:t>
      </w:r>
      <w:r>
        <w:rPr>
          <w:rFonts w:ascii="Times" w:hAnsi="Times" w:eastAsia="Times"/>
          <w:b w:val="0"/>
          <w:i w:val="0"/>
          <w:color w:val="000000"/>
          <w:sz w:val="22"/>
        </w:rPr>
        <w:t>before me the example of Prahlad of old refusing to give up Rama-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nama in the teeth of tortures worse than death? And I have not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through any tortures yet. How can I give up the only message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of my country has been whispering to me? Panditji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and has been still collecting lakhs and lakhs of rupees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from Rajas and Maharajas. The money apparently comes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wealthy princes, but in reality it comes from the millions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poor. For unlike Europe the rich of our land grow rich at the expense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villagers the bulk of whom have to go without a square meal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The education that you receive today is thus paid for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 villagers who will never have the chance of such an education.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your duty to refuse to have an education that is not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of the poor, but I do not ask that of you today. I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just a slight return to the poor by doing a little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 who eats without doing his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steals his food, say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was required of the British civic population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was for each household to grow potatoes in its yard and for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 to do a little simple sewing.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age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is the spinning-wheel. Day in and day out I have been talking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it, writing about it. I shall say no more today. If the message of </w:t>
      </w:r>
      <w:r>
        <w:rPr>
          <w:rFonts w:ascii="Times" w:hAnsi="Times" w:eastAsia="Times"/>
          <w:b w:val="0"/>
          <w:i w:val="0"/>
          <w:color w:val="000000"/>
          <w:sz w:val="22"/>
        </w:rPr>
        <w:t>the poor of India has touched your hearts I want you to raid Kripa-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lani’s khaddar store tomorrow and denude it of all its stock, and to </w:t>
      </w:r>
      <w:r>
        <w:rPr>
          <w:rFonts w:ascii="Times" w:hAnsi="Times" w:eastAsia="Times"/>
          <w:b w:val="0"/>
          <w:i w:val="0"/>
          <w:color w:val="000000"/>
          <w:sz w:val="22"/>
        </w:rPr>
        <w:t>empty your pockets tonight. Panditji has cultivated the art of beggary.</w:t>
      </w:r>
    </w:p>
    <w:p>
      <w:pPr>
        <w:autoSpaceDN w:val="0"/>
        <w:autoSpaceDE w:val="0"/>
        <w:widowControl/>
        <w:spacing w:line="220" w:lineRule="exact" w:before="3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attended by about 2,000 students and was held under a </w:t>
      </w:r>
      <w:r>
        <w:rPr>
          <w:rFonts w:ascii="Times" w:hAnsi="Times" w:eastAsia="Times"/>
          <w:b w:val="0"/>
          <w:i/>
          <w:color w:val="000000"/>
          <w:sz w:val="18"/>
        </w:rPr>
        <w:t>shamiana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specially erected for the Viceregal visit which preceded Gandhiji’s by just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week. The report is extracted from Mahadev Desai’s “Weekly Letter”.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Madan Mohan Malaviya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learnt it from him, and if he specializes in laying the   princes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tribute, I have learnt to be equally shameless in emptying the </w:t>
      </w:r>
      <w:r>
        <w:rPr>
          <w:rFonts w:ascii="Times" w:hAnsi="Times" w:eastAsia="Times"/>
          <w:b w:val="0"/>
          <w:i w:val="0"/>
          <w:color w:val="000000"/>
          <w:sz w:val="22"/>
        </w:rPr>
        <w:t>pockets of the poor, for the benefit of those who are poorer than they.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1"/>
        <w:gridCol w:w="2171"/>
        <w:gridCol w:w="2171"/>
      </w:tblGrid>
      <w:tr>
        <w:trPr>
          <w:trHeight w:hRule="exact" w:val="30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*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*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7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*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Malaviyaji’s one object in begging millions for you, in raising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palatial buildings, is to send out to the country gems of purest </w:t>
      </w:r>
      <w:r>
        <w:rPr>
          <w:rFonts w:ascii="Times" w:hAnsi="Times" w:eastAsia="Times"/>
          <w:b w:val="0"/>
          <w:i w:val="0"/>
          <w:color w:val="000000"/>
          <w:sz w:val="22"/>
        </w:rPr>
        <w:t>ray, citizens healthy and strong to serve their motherland. That pur-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pose will be defeated if you allow yourselves to be swept with the wind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comes today from the West—the wind of impurity. Not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have the general sanction of Europe. There are friends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Europe, a very few, who are fighting hard to counteract the poisonous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tendency. But if you do not wake up betimes, the immoral wave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gathering strength might soon envelop and overwhelm you. I cry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you, therefore, with all the strength at my command:  Be </w:t>
      </w:r>
      <w:r>
        <w:rPr>
          <w:rFonts w:ascii="Times" w:hAnsi="Times" w:eastAsia="Times"/>
          <w:b w:val="0"/>
          <w:i w:val="0"/>
          <w:color w:val="000000"/>
          <w:sz w:val="22"/>
        </w:rPr>
        <w:t>warned, and flee from the fire before it consumes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20-1-1927</w:t>
      </w:r>
    </w:p>
    <w:p>
      <w:pPr>
        <w:autoSpaceDN w:val="0"/>
        <w:autoSpaceDE w:val="0"/>
        <w:widowControl/>
        <w:spacing w:line="236" w:lineRule="exact" w:before="330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 SPEECH AT SHRADDHANAND MEMORIAL MEETING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4"/>
        </w:rPr>
        <w:t>BANARAS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1927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sacred day today and the meeting is taking place at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spot, where temple and mosque stand side by side. If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considers Swami Shraddhanand to have been an enemy, </w:t>
      </w:r>
      <w:r>
        <w:rPr>
          <w:rFonts w:ascii="Times" w:hAnsi="Times" w:eastAsia="Times"/>
          <w:b w:val="0"/>
          <w:i w:val="0"/>
          <w:color w:val="000000"/>
          <w:sz w:val="22"/>
        </w:rPr>
        <w:t>he is in error. Swamiji died as a hero. He pursued his mission accord-</w:t>
      </w:r>
      <w:r>
        <w:rPr>
          <w:rFonts w:ascii="Times" w:hAnsi="Times" w:eastAsia="Times"/>
          <w:b w:val="0"/>
          <w:i w:val="0"/>
          <w:color w:val="000000"/>
          <w:sz w:val="22"/>
        </w:rPr>
        <w:t>ing to truth and dharma with great courage.</w:t>
      </w:r>
    </w:p>
    <w:p>
      <w:pPr>
        <w:autoSpaceDN w:val="0"/>
        <w:tabs>
          <w:tab w:pos="1010" w:val="left"/>
        </w:tabs>
        <w:autoSpaceDE w:val="0"/>
        <w:widowControl/>
        <w:spacing w:line="280" w:lineRule="exact" w:before="6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Aaj</w:t>
      </w:r>
      <w:r>
        <w:rPr>
          <w:rFonts w:ascii="Times" w:hAnsi="Times" w:eastAsia="Times"/>
          <w:b w:val="0"/>
          <w:i w:val="0"/>
          <w:color w:val="000000"/>
          <w:sz w:val="22"/>
        </w:rPr>
        <w:t>, 10-1-1927</w:t>
      </w:r>
    </w:p>
    <w:p>
      <w:pPr>
        <w:autoSpaceDN w:val="0"/>
        <w:autoSpaceDE w:val="0"/>
        <w:widowControl/>
        <w:spacing w:line="320" w:lineRule="exact" w:before="32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SPEECH AT MEETING OF UNTOUCHABLES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BANARAS</w:t>
      </w:r>
    </w:p>
    <w:p>
      <w:pPr>
        <w:autoSpaceDN w:val="0"/>
        <w:autoSpaceDE w:val="0"/>
        <w:widowControl/>
        <w:spacing w:line="294" w:lineRule="exact" w:before="6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1927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10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address you have presented to me.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will only realize it, this is for them too a sacred day.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today paid homage to the memory of Swami Shraddhanand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bathed in the Ganga. We took the holy bath in the hope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might gain some of the qualities of Swamiji. Swamiji was a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untouchables. He suffered in their suffering. And it was for </w:t>
      </w:r>
      <w:r>
        <w:rPr>
          <w:rFonts w:ascii="Times" w:hAnsi="Times" w:eastAsia="Times"/>
          <w:b w:val="0"/>
          <w:i w:val="0"/>
          <w:color w:val="000000"/>
          <w:sz w:val="22"/>
        </w:rPr>
        <w:t>their sake that he sacrificed his life. It was all to the good. If someone</w:t>
      </w:r>
    </w:p>
    <w:p>
      <w:pPr>
        <w:autoSpaceDN w:val="0"/>
        <w:autoSpaceDE w:val="0"/>
        <w:widowControl/>
        <w:spacing w:line="29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24" w:right="140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gets killed for the sake of religion it brings him only good. He cannot </w:t>
      </w:r>
      <w:r>
        <w:rPr>
          <w:rFonts w:ascii="Times" w:hAnsi="Times" w:eastAsia="Times"/>
          <w:b w:val="0"/>
          <w:i w:val="0"/>
          <w:color w:val="000000"/>
          <w:sz w:val="22"/>
        </w:rPr>
        <w:t>die a nobler death. Swamiji was so firm that he found it painful him-</w:t>
      </w:r>
      <w:r>
        <w:rPr>
          <w:rFonts w:ascii="Times" w:hAnsi="Times" w:eastAsia="Times"/>
          <w:b w:val="0"/>
          <w:i w:val="0"/>
          <w:color w:val="000000"/>
          <w:sz w:val="22"/>
        </w:rPr>
        <w:t>self to go where untouchables were not allowed to go—just as Yudhi-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shthira would not go even to heaven without his companion, the dog.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untouchables too have faults. Some of them drink. This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up. They should not argue that after all caste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too. For the untouchables have got to go forward.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imitate virtues, not vices. They should not gamble. They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lie. They should maintain cleanliness. Every morning and evening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repeat the name of Rama and thus cleanse their souls.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all wear khadi. For this gives livelihood to the poor. Contri-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butions will be raised all over the country today for the emanci-pation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untouchables. I want that you should also contribute at least </w:t>
      </w:r>
      <w:r>
        <w:rPr>
          <w:rFonts w:ascii="Times" w:hAnsi="Times" w:eastAsia="Times"/>
          <w:b w:val="0"/>
          <w:i w:val="0"/>
          <w:color w:val="000000"/>
          <w:sz w:val="22"/>
        </w:rPr>
        <w:t>one pice each. I pray to God that the hearts of the so-called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chables may become pure and they may be pillars of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Aaj</w:t>
      </w:r>
      <w:r>
        <w:rPr>
          <w:rFonts w:ascii="Times" w:hAnsi="Times" w:eastAsia="Times"/>
          <w:b w:val="0"/>
          <w:i w:val="0"/>
          <w:color w:val="000000"/>
          <w:sz w:val="22"/>
        </w:rPr>
        <w:t>, 10-1-1927</w:t>
      </w:r>
    </w:p>
    <w:p>
      <w:pPr>
        <w:autoSpaceDN w:val="0"/>
        <w:autoSpaceDE w:val="0"/>
        <w:widowControl/>
        <w:spacing w:line="292" w:lineRule="exact" w:before="270" w:after="0"/>
        <w:ind w:left="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26.  SPEECH AT MEETING OF WOMEN, BANARAS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9, 1927</w:t>
      </w:r>
    </w:p>
    <w:p>
      <w:pPr>
        <w:autoSpaceDN w:val="0"/>
        <w:autoSpaceDE w:val="0"/>
        <w:widowControl/>
        <w:spacing w:line="260" w:lineRule="exact" w:before="4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Sisters, I have just come from one meeting and am on my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another, a bigger one. Please listen peacefully to the few words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say to you. The first thing is that if you want swaraj or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India you have to become pure as Sita. Sita was pure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and mind. When she was put through the ordeal on her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Lanka, the flames did not even touch her. Why? Because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not only in body but also in mind. No cloth was imported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at the time, English cloth was not worn. All women plied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and wore khadi. Foreign cloth does not add to your beauty.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beauty consists in making body and mind pure. Only a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keeps body and mind pure can be worthy of our reverence.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sisters, wear khadi, ply the charkha and become pure.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your sons and daughters pure by having them wear khadi. If </w:t>
      </w:r>
      <w:r>
        <w:rPr>
          <w:rFonts w:ascii="Times" w:hAnsi="Times" w:eastAsia="Times"/>
          <w:b w:val="0"/>
          <w:i w:val="0"/>
          <w:color w:val="000000"/>
          <w:sz w:val="22"/>
        </w:rPr>
        <w:t>you wish to give me something make some donation for khadi.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thing I wish to talk to you about is the death of Swami </w:t>
      </w:r>
      <w:r>
        <w:rPr>
          <w:rFonts w:ascii="Times" w:hAnsi="Times" w:eastAsia="Times"/>
          <w:b w:val="0"/>
          <w:i w:val="0"/>
          <w:color w:val="000000"/>
          <w:sz w:val="22"/>
        </w:rPr>
        <w:t>Shraddhanand. Swamiji is not dead: he lives in our hearts. He was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meeting was held in the Kashi Naresh Hall of the Hindu School.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brave; he had a noble soul. We have taken a bath in the Ganga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paid tribute to Swamiji. May God impart to us some of his </w:t>
      </w:r>
      <w:r>
        <w:rPr>
          <w:rFonts w:ascii="Times" w:hAnsi="Times" w:eastAsia="Times"/>
          <w:b w:val="0"/>
          <w:i w:val="0"/>
          <w:color w:val="000000"/>
          <w:sz w:val="22"/>
        </w:rPr>
        <w:t>qualities so that we can carry on his work.</w:t>
      </w:r>
    </w:p>
    <w:p>
      <w:pPr>
        <w:autoSpaceDN w:val="0"/>
        <w:autoSpaceDE w:val="0"/>
        <w:widowControl/>
        <w:spacing w:line="280" w:lineRule="exact" w:before="60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Aaj</w:t>
      </w:r>
      <w:r>
        <w:rPr>
          <w:rFonts w:ascii="Times" w:hAnsi="Times" w:eastAsia="Times"/>
          <w:b w:val="0"/>
          <w:i w:val="0"/>
          <w:color w:val="000000"/>
          <w:sz w:val="22"/>
        </w:rPr>
        <w:t>, 12-1-1927</w:t>
      </w:r>
    </w:p>
    <w:p>
      <w:pPr>
        <w:autoSpaceDN w:val="0"/>
        <w:autoSpaceDE w:val="0"/>
        <w:widowControl/>
        <w:spacing w:line="320" w:lineRule="exact" w:before="32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SPEECH AT PUBLIC MEETING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BANARAS</w:t>
      </w:r>
    </w:p>
    <w:p>
      <w:pPr>
        <w:autoSpaceDN w:val="0"/>
        <w:autoSpaceDE w:val="0"/>
        <w:widowControl/>
        <w:spacing w:line="294" w:lineRule="exact" w:before="6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1927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thanked the Municipal Board for the address presented to him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said it had been suggested to him that he should start his new programme from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Banaras. He said: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sorry I have not come here to enunciate some new pro-</w:t>
      </w:r>
      <w:r>
        <w:rPr>
          <w:rFonts w:ascii="Times" w:hAnsi="Times" w:eastAsia="Times"/>
          <w:b w:val="0"/>
          <w:i w:val="0"/>
          <w:color w:val="000000"/>
          <w:sz w:val="22"/>
        </w:rPr>
        <w:t>gramme. Nor am I aware of any new programme. I am afraid there-</w:t>
      </w:r>
      <w:r>
        <w:rPr>
          <w:rFonts w:ascii="Times" w:hAnsi="Times" w:eastAsia="Times"/>
          <w:b w:val="0"/>
          <w:i w:val="0"/>
          <w:color w:val="000000"/>
          <w:sz w:val="22"/>
        </w:rPr>
        <w:t>fore that those who have come to this meeting looking for a new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gramme will have to be disappointed. I put before the people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feel is to their good. There is nowhere else in the world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stark poverty as prevails in India. The poor want work. The peasantry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work for four months of the year. The purpose is not fulfilled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distributing money among the poor. This will make beggars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best occupation for them, the best work for the peasantry is </w:t>
      </w:r>
      <w:r>
        <w:rPr>
          <w:rFonts w:ascii="Times" w:hAnsi="Times" w:eastAsia="Times"/>
          <w:b w:val="0"/>
          <w:i w:val="0"/>
          <w:color w:val="000000"/>
          <w:sz w:val="22"/>
        </w:rPr>
        <w:t>the charkha. No one has told me that there can be any simpler occu-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pation than the charkha. I therefore appeal to you to wear khadi, 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and help in this programme. I appeal to you to go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khadi exhibition after this meeting. You will then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khadi is now being produced. If people were to help in this, ten </w:t>
      </w:r>
      <w:r>
        <w:rPr>
          <w:rFonts w:ascii="Times" w:hAnsi="Times" w:eastAsia="Times"/>
          <w:b w:val="0"/>
          <w:i w:val="0"/>
          <w:color w:val="000000"/>
          <w:sz w:val="22"/>
        </w:rPr>
        <w:t>times as much could be accomplished.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dwells in our hearts. If we listen to Him we shall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our duty to wear cloth made by poor people. Foreigners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distribute their cloth free to make it acceptable to us.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grudge paying a little extra money for the poor cannot be either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or true Mussalmans. For those who will not help the poor, it is </w:t>
      </w:r>
      <w:r>
        <w:rPr>
          <w:rFonts w:ascii="Times" w:hAnsi="Times" w:eastAsia="Times"/>
          <w:b w:val="0"/>
          <w:i w:val="0"/>
          <w:color w:val="000000"/>
          <w:sz w:val="22"/>
        </w:rPr>
        <w:t>futile to think of God.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come from Bangali Tola and a meeting of women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School. Women have made donations. Some of them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parted with even their jewellery. Here at this meeting also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sisters. I ask them too to be pure as Sitaji. When she was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ordeal, when she entered the fire, she did not get burnt, </w:t>
      </w:r>
      <w:r>
        <w:rPr>
          <w:rFonts w:ascii="Times" w:hAnsi="Times" w:eastAsia="Times"/>
          <w:b w:val="0"/>
          <w:i w:val="0"/>
          <w:color w:val="000000"/>
          <w:sz w:val="22"/>
        </w:rPr>
        <w:t>the flames did not so much as touch her. No foreign cloth ever came</w:t>
      </w:r>
    </w:p>
    <w:p>
      <w:pPr>
        <w:autoSpaceDN w:val="0"/>
        <w:autoSpaceDE w:val="0"/>
        <w:widowControl/>
        <w:spacing w:line="294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34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contact with Sitaji’s body. Sitaji and her maid both plied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charkha. During that age yarn was spun with hand and people wore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cloth. I appeal to the ladies to ply the charkha and wear </w:t>
      </w:r>
      <w:r>
        <w:rPr>
          <w:rFonts w:ascii="Times" w:hAnsi="Times" w:eastAsia="Times"/>
          <w:b w:val="0"/>
          <w:i w:val="0"/>
          <w:color w:val="000000"/>
          <w:sz w:val="22"/>
        </w:rPr>
        <w:t>khadi.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asked why I keep silent on the Hindu-Muslim question.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lost grip of this question. Today is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jalanjali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Shraddhanand. Let us today commune with his soul. A brother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ours became mad and killed him. In truth he is not dead. He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yet. Had the assassin not become mad this tragedy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occurred. I receive letters saying that there are a number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this. I do not know. But I know that this killing is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teachings of the Koran. I cannot accept that Shraddhanandji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 of the Mussalmans. I did not agree with all his views.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I have repeatedly said the Mussalmans should not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Shraddhanandji, Malaviyaji and Lalaji their enemies. All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freely and fearlessly to express their views. All can preach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religions. Swamiji was full of compassion for all living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of course the untouchables are treated much more humanely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before. In this respect we have made some progress. 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Shraddhanand had been associated with this work from a very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stage. Emancipation of the untouchables was the main part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The time is now coming when Hindus and Muslims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cleanse their hearts and God will be pleased. The only way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please Swamiji’s soul is for all of us to help in the work for the </w:t>
      </w:r>
      <w:r>
        <w:rPr>
          <w:rFonts w:ascii="Times" w:hAnsi="Times" w:eastAsia="Times"/>
          <w:b w:val="0"/>
          <w:i w:val="0"/>
          <w:color w:val="000000"/>
          <w:sz w:val="22"/>
        </w:rPr>
        <w:t>emancipation of the untouchables.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tell the Hindus to wash off the stain of untouchability.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be true </w:t>
      </w:r>
      <w:r>
        <w:rPr>
          <w:rFonts w:ascii="Times" w:hAnsi="Times" w:eastAsia="Times"/>
          <w:b w:val="0"/>
          <w:i/>
          <w:color w:val="000000"/>
          <w:sz w:val="22"/>
        </w:rPr>
        <w:t>shuddhi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should not think of revenge.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do, they will cause pain to the soul of Shraddhanandji and disgrace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Madness cannot be answered by madness. I appeal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not to seek revenge, not to think of it. Otherwise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>cause pain to the soul of Shraddhanandji.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Mussalmans I have to say this. Let there not be a single </w:t>
      </w:r>
      <w:r>
        <w:rPr>
          <w:rFonts w:ascii="Times" w:hAnsi="Times" w:eastAsia="Times"/>
          <w:b w:val="0"/>
          <w:i w:val="0"/>
          <w:color w:val="000000"/>
          <w:sz w:val="22"/>
        </w:rPr>
        <w:t>Mussalman who approves this killing of Shraddhanandji even priv-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ately. There is nothing in the Koran to support this. If we wish to free </w:t>
      </w:r>
      <w:r>
        <w:rPr>
          <w:rFonts w:ascii="Times" w:hAnsi="Times" w:eastAsia="Times"/>
          <w:b w:val="0"/>
          <w:i w:val="0"/>
          <w:color w:val="000000"/>
          <w:sz w:val="22"/>
        </w:rPr>
        <w:t>India, we must cleanse our hearts.</w:t>
      </w:r>
    </w:p>
    <w:p>
      <w:pPr>
        <w:autoSpaceDN w:val="0"/>
        <w:autoSpaceDE w:val="0"/>
        <w:widowControl/>
        <w:spacing w:line="280" w:lineRule="exact" w:before="60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Aaj</w:t>
      </w:r>
      <w:r>
        <w:rPr>
          <w:rFonts w:ascii="Times" w:hAnsi="Times" w:eastAsia="Times"/>
          <w:b w:val="0"/>
          <w:i w:val="0"/>
          <w:color w:val="000000"/>
          <w:sz w:val="22"/>
        </w:rPr>
        <w:t>, 12-1-1927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Offering of water as part of obsequies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106"/>
        <w:ind w:left="0" w:right="191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28. LETTER TO MIRABEHN</w:t>
      </w:r>
    </w:p>
    <w:p>
      <w:pPr>
        <w:sectPr>
          <w:pgSz w:w="9360" w:h="12960"/>
          <w:pgMar w:top="716" w:right="135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Unrevised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ANARAS</w:t>
      </w:r>
      <w:r>
        <w:rPr>
          <w:rFonts w:ascii="Times" w:hAnsi="Times" w:eastAsia="Times"/>
          <w:b w:val="0"/>
          <w:i/>
          <w:color w:val="000000"/>
          <w:sz w:val="20"/>
        </w:rPr>
        <w:t>alias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16"/>
        </w:rPr>
        <w:t>ASHI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type w:val="continuous"/>
          <w:pgSz w:w="9360" w:h="12960"/>
          <w:pgMar w:top="716" w:right="1350" w:bottom="498" w:left="1440" w:header="720" w:footer="720" w:gutter="0"/>
          <w:cols w:num="2" w:equalWidth="0">
            <w:col w:w="4016" w:space="0"/>
            <w:col w:w="255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8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1927</w:t>
      </w:r>
    </w:p>
    <w:p>
      <w:pPr>
        <w:sectPr>
          <w:type w:val="nextColumn"/>
          <w:pgSz w:w="9360" w:h="12960"/>
          <w:pgMar w:top="716" w:right="1350" w:bottom="498" w:left="1440" w:header="720" w:footer="720" w:gutter="0"/>
          <w:cols w:num="2" w:equalWidth="0">
            <w:col w:w="4016" w:space="0"/>
            <w:col w:w="255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MIRA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or letters is it? I am writing this against my </w:t>
      </w:r>
      <w:r>
        <w:rPr>
          <w:rFonts w:ascii="Times" w:hAnsi="Times" w:eastAsia="Times"/>
          <w:b w:val="0"/>
          <w:i w:val="0"/>
          <w:color w:val="000000"/>
          <w:sz w:val="22"/>
        </w:rPr>
        <w:t>time for going to the station.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of all the varied experiences you are having.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angry so long as you keep your health and your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balance. For the rest we learn through mistakes. Not that I know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 made by you. But where there is consciousness of mistakes,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readiness to mend is sufficient penance and antidote in a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>cases.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rich experiences in Kashi, but of these I have no time to </w:t>
      </w:r>
      <w:r>
        <w:rPr>
          <w:rFonts w:ascii="Times" w:hAnsi="Times" w:eastAsia="Times"/>
          <w:b w:val="0"/>
          <w:i w:val="0"/>
          <w:color w:val="000000"/>
          <w:sz w:val="22"/>
        </w:rPr>
        <w:t>speak.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28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C.W. 5196.  Courtesy:  Mirabehn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LETTER TO ASHRAM WOMEN</w:t>
      </w:r>
    </w:p>
    <w:p>
      <w:pPr>
        <w:autoSpaceDN w:val="0"/>
        <w:autoSpaceDE w:val="0"/>
        <w:widowControl/>
        <w:spacing w:line="266" w:lineRule="exact" w:before="66" w:after="0"/>
        <w:ind w:left="2150" w:right="0" w:firstLine="3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ASHI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Silence Day, Pausa Sud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10,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yesterday I got the letter written by Chi. Radha. I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7 o’clock prayers are going on regularly and that all of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them. I am happy. What Kaka Saheb has said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bearing in mind. Instead of replying by a mere yes or no,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develop the ability to understand and explain the reasons for </w:t>
      </w:r>
      <w:r>
        <w:rPr>
          <w:rFonts w:ascii="Times" w:hAnsi="Times" w:eastAsia="Times"/>
          <w:b w:val="0"/>
          <w:i w:val="0"/>
          <w:color w:val="000000"/>
          <w:sz w:val="22"/>
        </w:rPr>
        <w:t>our reply.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was the day of homage to Shraddhanandji.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is here in Kashi at present. He sent word at the last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ought to go to the Ganga-ghat for a bath and prayers. I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and took with me the students of the Rashtriya Vidyapith who </w:t>
      </w:r>
      <w:r>
        <w:rPr>
          <w:rFonts w:ascii="Times" w:hAnsi="Times" w:eastAsia="Times"/>
          <w:b w:val="0"/>
          <w:i w:val="0"/>
          <w:color w:val="000000"/>
          <w:sz w:val="22"/>
        </w:rPr>
        <w:t>had come to see me. We formed ourselves in twos and started. Malavi-</w:t>
      </w:r>
      <w:r>
        <w:rPr>
          <w:rFonts w:ascii="Times" w:hAnsi="Times" w:eastAsia="Times"/>
          <w:b w:val="0"/>
          <w:i w:val="0"/>
          <w:color w:val="000000"/>
          <w:sz w:val="22"/>
        </w:rPr>
        <w:t>yaji joined us and slowly our procession swelled. I have not time for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Pausa Sud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 seems to be a slip 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Pausa Sud </w:t>
      </w:r>
      <w:r>
        <w:rPr>
          <w:rFonts w:ascii="Times" w:hAnsi="Times" w:eastAsia="Times"/>
          <w:b w:val="0"/>
          <w:i w:val="0"/>
          <w:color w:val="000000"/>
          <w:sz w:val="18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>which was a Monday.</w:t>
      </w:r>
    </w:p>
    <w:p>
      <w:pPr>
        <w:autoSpaceDN w:val="0"/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type w:val="continuous"/>
          <w:pgSz w:w="9360" w:h="12960"/>
          <w:pgMar w:top="716" w:right="135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describing the scene at the Gangaghat. It was simply grand. The ghat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not as clean as I would wish it to be.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bath, we went for the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Kashi Vishwanath.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will perhaps give you a description of other things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German lady was with us. It was doubtful whether she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enter. She is a Buddhist and hence can be regarded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Hindu. How could she be denied admittance? </w:t>
      </w:r>
      <w:r>
        <w:rPr>
          <w:rFonts w:ascii="Times" w:hAnsi="Times" w:eastAsia="Times"/>
          <w:b w:val="0"/>
          <w:i/>
          <w:color w:val="000000"/>
          <w:sz w:val="22"/>
        </w:rPr>
        <w:t>I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had decided that if she </w:t>
      </w:r>
      <w:r>
        <w:rPr>
          <w:rFonts w:ascii="Times" w:hAnsi="Times" w:eastAsia="Times"/>
          <w:b w:val="0"/>
          <w:i/>
          <w:color w:val="000000"/>
          <w:sz w:val="22"/>
        </w:rPr>
        <w:t>was stopped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 too would not go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the priest kept quiet when he </w:t>
      </w:r>
      <w:r>
        <w:rPr>
          <w:rFonts w:ascii="Times" w:hAnsi="Times" w:eastAsia="Times"/>
          <w:b w:val="0"/>
          <w:i w:val="0"/>
          <w:color w:val="000000"/>
          <w:sz w:val="22"/>
        </w:rPr>
        <w:t>was told that she was a Hindu.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can I describe the dirtiness of the street leading to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Kashi Vishwanath temple?</w:t>
      </w:r>
    </w:p>
    <w:p>
      <w:pPr>
        <w:autoSpaceDN w:val="0"/>
        <w:autoSpaceDE w:val="0"/>
        <w:widowControl/>
        <w:spacing w:line="220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 G.N. 3634</w:t>
      </w:r>
    </w:p>
    <w:p>
      <w:pPr>
        <w:autoSpaceDN w:val="0"/>
        <w:autoSpaceDE w:val="0"/>
        <w:widowControl/>
        <w:spacing w:line="292" w:lineRule="exact" w:before="24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30. LETTER TO MANILAL GANDHI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ASHI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January 10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MANILAL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is no harm if Ba reads it.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it to her so far, but I intend to. You would have done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to Harilal if you had not given him even the ten rupees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gave. But don’t mind, since you have given it. I don’t think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any big mistake. Often strictness results in real kindness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kindness turns out to be cruelty. If all people become strict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with a loving heart, his eyes would soon open. But all of us are </w:t>
      </w:r>
      <w:r>
        <w:rPr>
          <w:rFonts w:ascii="Times" w:hAnsi="Times" w:eastAsia="Times"/>
          <w:b w:val="0"/>
          <w:i w:val="0"/>
          <w:color w:val="000000"/>
          <w:sz w:val="22"/>
        </w:rPr>
        <w:t>full of weaknesses and, therefore, cannot cultivate such loving strict-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ness. Being ourselves in need of false kindness, we show such kindness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others. I am not reproaching you for giving him ten rupees but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trying to teach you wisdom. You will still have many ordeals to </w:t>
      </w:r>
      <w:r>
        <w:rPr>
          <w:rFonts w:ascii="Times" w:hAnsi="Times" w:eastAsia="Times"/>
          <w:b w:val="0"/>
          <w:i w:val="0"/>
          <w:color w:val="000000"/>
          <w:sz w:val="22"/>
        </w:rPr>
        <w:t>pass through.</w:t>
      </w:r>
    </w:p>
    <w:p>
      <w:pPr>
        <w:autoSpaceDN w:val="0"/>
        <w:autoSpaceDE w:val="0"/>
        <w:widowControl/>
        <w:spacing w:line="240" w:lineRule="exact" w:before="5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trying to do something for you. Have no worry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account. But make yourself worthy. Do not waste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If you have time, write an article about E. A. either for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send it to me immediately.</w:t>
      </w:r>
    </w:p>
    <w:p>
      <w:pPr>
        <w:autoSpaceDN w:val="0"/>
        <w:autoSpaceDE w:val="0"/>
        <w:widowControl/>
        <w:spacing w:line="220" w:lineRule="exact" w:before="2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1118. Courtesy: Sushilabehn Gandhi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was in Banaras on Monday, January 10, 1927.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5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91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31. LETTER TO MIRABEHN</w:t>
      </w:r>
    </w:p>
    <w:p>
      <w:pPr>
        <w:autoSpaceDN w:val="0"/>
        <w:autoSpaceDE w:val="0"/>
        <w:widowControl/>
        <w:spacing w:line="294" w:lineRule="exact" w:before="6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1927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MIRA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80" w:lineRule="exact" w:before="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describing the drive with Hakimji.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either your tasting the dishes at Brijkishen’s or the </w:t>
      </w:r>
      <w:r>
        <w:rPr>
          <w:rFonts w:ascii="Times" w:hAnsi="Times" w:eastAsia="Times"/>
          <w:b w:val="0"/>
          <w:i/>
          <w:color w:val="000000"/>
          <w:sz w:val="22"/>
        </w:rPr>
        <w:t>pan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Hakimji. The latter’s tempting you with </w:t>
      </w:r>
      <w:r>
        <w:rPr>
          <w:rFonts w:ascii="Times" w:hAnsi="Times" w:eastAsia="Times"/>
          <w:b w:val="0"/>
          <w:i/>
          <w:color w:val="000000"/>
          <w:sz w:val="22"/>
        </w:rPr>
        <w:t>pan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distresses me. It is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stuff and he should never have offered it to you. But opinions differ.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evidently considers it to be harmless. However, the reasoning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employed for justifying the tasting of the dishes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my opinion faulty. Why should 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taste of what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need or wish to take? Do you know that this is the reasoning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been applied to justify every form of vice? It is the million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told story of the forbidden apple: why should I not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taste of the thing I am asked not to take or touch? But you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worry. If you do not understand my reasoning, you must argue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patiently. If you appreciate my reasoning, it is to serve as warning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future. But it must not result in self-reproach. There is no cause </w:t>
      </w:r>
      <w:r>
        <w:rPr>
          <w:rFonts w:ascii="Times" w:hAnsi="Times" w:eastAsia="Times"/>
          <w:b w:val="0"/>
          <w:i w:val="0"/>
          <w:color w:val="000000"/>
          <w:sz w:val="22"/>
        </w:rPr>
        <w:t>for it. The incident is trivial. But trivialities possess deadly potentia-</w:t>
      </w:r>
      <w:r>
        <w:rPr>
          <w:rFonts w:ascii="Times" w:hAnsi="Times" w:eastAsia="Times"/>
          <w:b w:val="0"/>
          <w:i w:val="0"/>
          <w:color w:val="000000"/>
          <w:sz w:val="22"/>
        </w:rPr>
        <w:t>lities. Hence the paternal warning.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your analysis of the Kanya Gurukul.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spoken about it to Vidyavati. But you must discuss it freely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Principals Ramdev and Sethi. Principal Ramdev is her guide and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convinced, immediate improvement can be made. I propose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the relevant extract from your letter. That will make your position </w:t>
      </w:r>
      <w:r>
        <w:rPr>
          <w:rFonts w:ascii="Times" w:hAnsi="Times" w:eastAsia="Times"/>
          <w:b w:val="0"/>
          <w:i w:val="0"/>
          <w:color w:val="000000"/>
          <w:sz w:val="22"/>
        </w:rPr>
        <w:t>quite clear. The insanitation, the indiscipline must go. The anti-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feeling is a more difficult proposition. But you have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duty. Little girls’ minds must not be poisoned if we can help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whilst you will talk about these things, you will remember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limits. You have gone out to learn Hindi and to observe and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not to reform or teach. Yours will, therefore, be remarks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the way and merely as suggestions either for acceptance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rejection. Your own conduct is sufficient effort for reform otherwise.I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writing this on the moving train during my silence which finishes </w:t>
      </w:r>
      <w:r>
        <w:rPr>
          <w:rFonts w:ascii="Times" w:hAnsi="Times" w:eastAsia="Times"/>
          <w:b w:val="0"/>
          <w:i w:val="0"/>
          <w:color w:val="000000"/>
          <w:sz w:val="22"/>
        </w:rPr>
        <w:t>at 9 p.m.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28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16" w:right="135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when you go back to Delhi to inspect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-spinning you </w:t>
      </w:r>
      <w:r>
        <w:rPr>
          <w:rFonts w:ascii="Times" w:hAnsi="Times" w:eastAsia="Times"/>
          <w:b w:val="0"/>
          <w:i w:val="0"/>
          <w:color w:val="000000"/>
          <w:sz w:val="22"/>
        </w:rPr>
        <w:t>may stay with Brijkishen.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810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266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[PPS.]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Can you decipher my writing?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C.W. 5195.  Courtesy:  Mirabehn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32. LETTER TO NANABHAI I. MASHRUWALA</w:t>
      </w:r>
    </w:p>
    <w:p>
      <w:pPr>
        <w:autoSpaceDN w:val="0"/>
        <w:autoSpaceDE w:val="0"/>
        <w:widowControl/>
        <w:spacing w:line="226" w:lineRule="exact" w:before="146" w:after="0"/>
        <w:ind w:left="3810" w:right="0" w:firstLine="1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NANABHAI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470" w:val="left"/>
          <w:tab w:pos="550" w:val="left"/>
        </w:tabs>
        <w:autoSpaceDE w:val="0"/>
        <w:widowControl/>
        <w:spacing w:line="280" w:lineRule="exact" w:before="6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feel that Dastane’s demand is reasonable.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I am touring for collecting funds. Hence I should go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 to places where I can expect to obtain some contributions.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Akola is bound to be included in the itinerary.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my not visiting a place which has a devoted lover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you. Formerly I used to tour with the idea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explained. If you do not follow the difference, ask me again. Gomati-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free from her fever and Kishorelal must have left by </w:t>
      </w:r>
      <w:r>
        <w:rPr>
          <w:rFonts w:ascii="Times" w:hAnsi="Times" w:eastAsia="Times"/>
          <w:b w:val="0"/>
          <w:i w:val="0"/>
          <w:color w:val="000000"/>
          <w:sz w:val="22"/>
        </w:rPr>
        <w:t>now.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HRIYUT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ANABHAI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CHCHHARAM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ASHRUWALA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KOLA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ISTRICT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 C.W. 4319. Courtesy:  Kanubhai </w:t>
      </w: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20" w:lineRule="exact" w:before="214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postmark bears the date January 13, 1927. Monday fell on January 10.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Wife of Kishorelal Mashruwala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54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LETTER TO HARIBHAU UPADHYAYA</w:t>
      </w:r>
    </w:p>
    <w:p>
      <w:pPr>
        <w:sectPr>
          <w:pgSz w:w="9360" w:h="12960"/>
          <w:pgMar w:top="676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HARIBHAU,</w:t>
      </w:r>
    </w:p>
    <w:p>
      <w:pPr>
        <w:sectPr>
          <w:type w:val="continuous"/>
          <w:pgSz w:w="9360" w:h="12960"/>
          <w:pgMar w:top="676" w:right="1400" w:bottom="498" w:left="1440" w:header="720" w:footer="720" w:gutter="0"/>
          <w:cols w:num="2" w:equalWidth="0">
            <w:col w:w="2580" w:space="0"/>
            <w:col w:w="394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06"/>
        <w:ind w:left="1210" w:right="0" w:firstLine="2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ASHI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10,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type w:val="nextColumn"/>
          <w:pgSz w:w="9360" w:h="12960"/>
          <w:pgMar w:top="676" w:right="1400" w:bottom="498" w:left="1440" w:header="720" w:footer="720" w:gutter="0"/>
          <w:cols w:num="2" w:equalWidth="0">
            <w:col w:w="2580" w:space="0"/>
            <w:col w:w="394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There is no reason to be unhappy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resolution passed by the school committee with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Martand. I personally feel that your decision to keep him there is best.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 wish to send him to Wardha there should be no difficulty. </w:t>
      </w:r>
      <w:r>
        <w:rPr>
          <w:rFonts w:ascii="Times" w:hAnsi="Times" w:eastAsia="Times"/>
          <w:b w:val="0"/>
          <w:i w:val="0"/>
          <w:color w:val="000000"/>
          <w:sz w:val="22"/>
        </w:rPr>
        <w:t>It would be as well to know what Martand himself wants.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health is fine. I am going to Bihar today. Devdas is with me.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9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Haribhau Upadhyaya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42" w:after="58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34. LETTER TO ANASUYABEHN SARABHAI</w:t>
      </w:r>
    </w:p>
    <w:p>
      <w:pPr>
        <w:sectPr>
          <w:type w:val="continuous"/>
          <w:pgSz w:w="9360" w:h="12960"/>
          <w:pgMar w:top="676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sectPr>
          <w:type w:val="continuous"/>
          <w:pgSz w:w="9360" w:h="12960"/>
          <w:pgMar w:top="676" w:right="1400" w:bottom="498" w:left="1440" w:header="720" w:footer="720" w:gutter="0"/>
          <w:cols w:num="2" w:equalWidth="0">
            <w:col w:w="2578" w:space="0"/>
            <w:col w:w="394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06"/>
        <w:ind w:left="932" w:right="0" w:firstLine="2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ASHI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10,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sectPr>
          <w:type w:val="nextColumn"/>
          <w:pgSz w:w="9360" w:h="12960"/>
          <w:pgMar w:top="676" w:right="1400" w:bottom="498" w:left="1440" w:header="720" w:footer="720" w:gutter="0"/>
          <w:cols w:num="2" w:equalWidth="0">
            <w:col w:w="2578" w:space="0"/>
            <w:col w:w="3942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wanting to write to you every Monday, but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unwritten till it is time for the post to go. So I decided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early today.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not write to you; but can I forget you? I cannot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even if I want because the packet of cloves and the blankets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given constantly remind me of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my experiences, what should I write and what not write?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read about them in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Navajivan.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very good health. Now I am closing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>because people have started coming.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Mridu that I shall ask her for the account. Do go to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occasionally.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8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11573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contents. Gandhiji was in Kashi on January 9 and 10, 1927, and </w:t>
      </w:r>
      <w:r>
        <w:rPr>
          <w:rFonts w:ascii="Times" w:hAnsi="Times" w:eastAsia="Times"/>
          <w:b w:val="0"/>
          <w:i w:val="0"/>
          <w:color w:val="000000"/>
          <w:sz w:val="18"/>
        </w:rPr>
        <w:t>left for Bihar on the 10th.</w:t>
      </w:r>
    </w:p>
    <w:p>
      <w:pPr>
        <w:autoSpaceDN w:val="0"/>
        <w:autoSpaceDE w:val="0"/>
        <w:widowControl/>
        <w:spacing w:line="294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type w:val="continuous"/>
          <w:pgSz w:w="9360" w:h="12960"/>
          <w:pgMar w:top="676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 LETTER TO GANGABEHN VAIDYA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January 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GANGABEHN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mind if you commit mistakes. If you keep on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>avoid them, they will cease by and by.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progress is easy for one whose mind is always occupied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thoughts of serving others. Since you are constantly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>such service, everything will be well with you.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 C.W. 8704. Courtesy:  Gangabehn Vaidya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36.   LETTER TO COW-PROTECTION COMMITTEE,</w:t>
      </w:r>
    </w:p>
    <w:p>
      <w:pPr>
        <w:autoSpaceDN w:val="0"/>
        <w:autoSpaceDE w:val="0"/>
        <w:widowControl/>
        <w:spacing w:line="29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MYSORE</w:t>
      </w:r>
    </w:p>
    <w:p>
      <w:pPr>
        <w:autoSpaceDN w:val="0"/>
        <w:autoSpaceDE w:val="0"/>
        <w:widowControl/>
        <w:spacing w:line="232" w:lineRule="exact" w:before="140" w:after="0"/>
        <w:ind w:left="4752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11, 1927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DEAR FRIEND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must apologize to you for the very long delay in acknow-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ledging your letter of 27th November, 1926. I duly received your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intimation which I thought was purely formal and as I had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to say, I did not send you a reply. From your second letter,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observe that you were anxious to have my opinion.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received it I was so overwhelmed with work that I had no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collect my thoughts and give you a considered reply. Even as it is,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sending you this reply in the midst of my Bihar tour.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accept these facts as sufficient excuse for the delay that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 in sending you my reply. Probably now it is of no use, even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gave myself the satisfaction of telling you that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discourtesy intended by me in the first instance in not replying and </w:t>
      </w:r>
      <w:r>
        <w:rPr>
          <w:rFonts w:ascii="Times" w:hAnsi="Times" w:eastAsia="Times"/>
          <w:b w:val="0"/>
          <w:i w:val="0"/>
          <w:color w:val="000000"/>
          <w:sz w:val="22"/>
        </w:rPr>
        <w:t>now in replying at a time when my reply may prove too late.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matters of religion I am against any State interference,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 question is in India a mixed matter of religion and economy. </w:t>
      </w:r>
      <w:r>
        <w:rPr>
          <w:rFonts w:ascii="Times" w:hAnsi="Times" w:eastAsia="Times"/>
          <w:b w:val="0"/>
          <w:i w:val="0"/>
          <w:color w:val="000000"/>
          <w:sz w:val="22"/>
        </w:rPr>
        <w:t>So far as economy is concerned, I have no doubt that it is the concern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was in reply to the addressee’s dated January 10, 1927.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14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 State, whether Hindu or Mussalman, to conserve the cattle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supply. But, if I have understood your questionnaire rightly,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underlying note is whether the State would be justified in interposing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between Hindus and Mussalmans and regulating cow slaughter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for purposes which Mussalmans consider to be religious.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which I consider to be as much the land of Hindus born in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Mussalmans, Christians and others born in it, even a Hindu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prohibit cow slaughter for purposes considered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by any of its subjects without the consent of the intelligent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such subjects so long as such slaughter is conducted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and without any intention of provoking or giving offence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That the very knowledge of any such slaughter would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 to Hindus is inevitable. But unfortunately we know that in </w:t>
      </w:r>
      <w:r>
        <w:rPr>
          <w:rFonts w:ascii="Times" w:hAnsi="Times" w:eastAsia="Times"/>
          <w:b w:val="0"/>
          <w:i w:val="0"/>
          <w:color w:val="000000"/>
          <w:sz w:val="22"/>
        </w:rPr>
        <w:t>India cow slaughter is often resorted to defy and wound Hindu senti-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This should be put down by every State that has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its subjects. But in my opinion the economic side  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 question, if it is properly handled, automatically provides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delicate religious side. Cow slaughter should be and can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economically impossible, whereas unfortunately, of all the places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world, it is the sacred animal of the Hindus which has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>cheapest for slaughter. To this end I suggest the following: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60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of]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(1)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The State should in the open market buy out every [head</w:t>
            </w:r>
          </w:p>
        </w:tc>
      </w:tr>
    </w:tbl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cattle offered for sale by outbidding every other buyer.</w:t>
      </w:r>
    </w:p>
    <w:p>
      <w:pPr>
        <w:autoSpaceDN w:val="0"/>
        <w:tabs>
          <w:tab w:pos="550" w:val="left"/>
          <w:tab w:pos="11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(2)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State should run dairies in all principal towns </w:t>
      </w:r>
      <w:r>
        <w:rPr>
          <w:rFonts w:ascii="Times" w:hAnsi="Times" w:eastAsia="Times"/>
          <w:b w:val="0"/>
          <w:i w:val="0"/>
          <w:color w:val="000000"/>
          <w:sz w:val="22"/>
        </w:rPr>
        <w:t>ensuring a cheap supply of milk.</w:t>
      </w:r>
    </w:p>
    <w:p>
      <w:pPr>
        <w:autoSpaceDN w:val="0"/>
        <w:tabs>
          <w:tab w:pos="550" w:val="left"/>
          <w:tab w:pos="1076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(3)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State should run tanneries where the hides, bones,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of all dead cattle in its possession should be utilized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>offer to buy again in the open market all privately-owned dead cattle.</w:t>
      </w:r>
    </w:p>
    <w:p>
      <w:pPr>
        <w:autoSpaceDN w:val="0"/>
        <w:tabs>
          <w:tab w:pos="550" w:val="left"/>
          <w:tab w:pos="50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 The State should keep model cattle farms and instruct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the art of breeding and keeping cattle.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 The State should make liberal provision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 S. N. 12667</w:t>
      </w:r>
    </w:p>
    <w:p>
      <w:pPr>
        <w:autoSpaceDN w:val="0"/>
        <w:autoSpaceDE w:val="0"/>
        <w:widowControl/>
        <w:spacing w:line="240" w:lineRule="exact" w:before="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incomplete.</w:t>
      </w:r>
    </w:p>
    <w:p>
      <w:pPr>
        <w:autoSpaceDN w:val="0"/>
        <w:autoSpaceDE w:val="0"/>
        <w:widowControl/>
        <w:spacing w:line="294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3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37. LETTER TO A. C. C. HARVEY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92" w:after="0"/>
        <w:ind w:left="5450" w:right="0" w:hanging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1927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FRIEND1,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written on Christmas Day has followed me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travels and I am able to overtake it only today. I would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me when I tell you that I have nothing against General Dyer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Sir Michael O’Dwyer.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were both creatures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symp-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toms of a deep-seated disease of which I had not sufficient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pleaded for co-operation at Amritsar. Whatever force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  my plea was in my honest belief behind it. The Rowlatt Act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subsequent events having opened my eyes, I cannot summon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aid the fervour of Amritsar. My belief is shaken. Nothing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to restore it, though I am eager for its restoration. It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no pleasure to disbelieve men and measures. But I shall be false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shut my eyes to facts as I see them. I think that non-co-operation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fact in God’s plan, even as darkness is. There is no such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give our </w:t>
      </w:r>
      <w:r>
        <w:rPr>
          <w:rFonts w:ascii="Times" w:hAnsi="Times" w:eastAsia="Times"/>
          <w:b w:val="0"/>
          <w:i w:val="0"/>
          <w:color w:val="000000"/>
          <w:sz w:val="22"/>
        </w:rPr>
        <w:t>thing as co-operation if there is no non-co-operation.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for the prosecution of that which is good,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it from that which is evil. I believe that the present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of India is on the whole not good but positively evil. </w:t>
      </w:r>
      <w:r>
        <w:rPr>
          <w:rFonts w:ascii="Times" w:hAnsi="Times" w:eastAsia="Times"/>
          <w:b w:val="0"/>
          <w:i w:val="0"/>
          <w:color w:val="000000"/>
          <w:sz w:val="22"/>
        </w:rPr>
        <w:t>The military policy and the revenue policy which includes the hideous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A.C.C. Harvey was on the staff of the Khalsa College, Amritsar, during </w:t>
      </w:r>
      <w:r>
        <w:rPr>
          <w:rFonts w:ascii="Times" w:hAnsi="Times" w:eastAsia="Times"/>
          <w:b w:val="0"/>
          <w:i w:val="0"/>
          <w:color w:val="000000"/>
          <w:sz w:val="18"/>
        </w:rPr>
        <w:t>1919-20, and met Gandhiji when he visited the institution (S.N. 12094).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Harvey had referred to a meeting at Bombay on December 21, at which Sir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Chimanlal Setalwad and Jinnah had “urged the policy of ‘back to Amritsar’ ”, whereas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he recalled, has persuaded the Congress at Amritsar to adopt a ‘policy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moderation and co-operation’. Harvey had observed that “Worse things were done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nationalist side than that of the Government”.  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“preachers”.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Criticizing the policy of non-co-operation as not being right “in the light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universal religion”, Harvey had commended “the policy of co-operation,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friendly discussion, of ‘getting together’ to talk over things, to explain viewpoints,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quietly, sincerely and with desire to understand, as so ably exemplified by such men </w:t>
      </w:r>
      <w:r>
        <w:rPr>
          <w:rFonts w:ascii="Times" w:hAnsi="Times" w:eastAsia="Times"/>
          <w:b w:val="0"/>
          <w:i w:val="0"/>
          <w:color w:val="000000"/>
          <w:sz w:val="18"/>
        </w:rPr>
        <w:t>as Lord Reading, Lord Irwin”. Further, Harvey had described the policy of non-co-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 as not only negative and therefore barren, “not only politically wrong,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irreligious, </w:t>
      </w:r>
      <w:r>
        <w:rPr>
          <w:rFonts w:ascii="Times" w:hAnsi="Times" w:eastAsia="Times"/>
          <w:b w:val="0"/>
          <w:i w:val="0"/>
          <w:color w:val="000000"/>
          <w:sz w:val="18"/>
        </w:rPr>
        <w:t>contrary to the will of God”. He had appealed to Gandhiji “to ponder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over these words so that you may perhaps be helpful to them to give a right lead”</w:t>
      </w:r>
      <w:r>
        <w:rPr>
          <w:rFonts w:ascii="Times" w:hAnsi="Times" w:eastAsia="Times"/>
          <w:b w:val="0"/>
          <w:i w:val="0"/>
          <w:color w:val="000000"/>
          <w:sz w:val="18"/>
        </w:rPr>
        <w:t>(S.N. 12094).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traffic in drink and drugs and the preference given to English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Indian are causing progressive deterioration both moral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of the people of this unhappy country. English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all conscious of this tremendous wrong that is being done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they will never be if we continue to give our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whether through ignorance, through hypocrisy or through weakness.</w:t>
      </w:r>
    </w:p>
    <w:p>
      <w:pPr>
        <w:autoSpaceDN w:val="0"/>
        <w:autoSpaceDE w:val="0"/>
        <w:widowControl/>
        <w:spacing w:line="260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Ludhiana Punjab] Non-co-operation, therefore,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alternative to an armed rebellion. It has been suggested that the object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achieved by persuasion and argument. In my opinion,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upon extensive experience, argument has only a limited place in </w:t>
      </w:r>
      <w:r>
        <w:rPr>
          <w:rFonts w:ascii="Times" w:hAnsi="Times" w:eastAsia="Times"/>
          <w:b w:val="0"/>
          <w:i w:val="0"/>
          <w:color w:val="000000"/>
          <w:sz w:val="22"/>
        </w:rPr>
        <w:t>an endeavour to persuade people. In deepest matters argument   hope-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lessly fails. But whilst I feel so strongly about my position,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you that my non-co-operation is itself designed to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co-operation. I need hardly assure you.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[A.</w:t>
      </w:r>
      <w:r>
        <w:rPr>
          <w:rFonts w:ascii="Times" w:hAnsi="Times" w:eastAsia="Times"/>
          <w:b w:val="0"/>
          <w:i w:val="0"/>
          <w:color w:val="000000"/>
          <w:sz w:val="20"/>
        </w:rPr>
        <w:t>C.</w:t>
      </w:r>
      <w:r>
        <w:rPr>
          <w:rFonts w:ascii="Times" w:hAnsi="Times" w:eastAsia="Times"/>
          <w:b w:val="0"/>
          <w:i w:val="0"/>
          <w:color w:val="000000"/>
          <w:sz w:val="20"/>
        </w:rPr>
        <w:t>C. H</w:t>
      </w:r>
      <w:r>
        <w:rPr>
          <w:rFonts w:ascii="Times" w:hAnsi="Times" w:eastAsia="Times"/>
          <w:b w:val="0"/>
          <w:i w:val="0"/>
          <w:color w:val="000000"/>
          <w:sz w:val="16"/>
        </w:rPr>
        <w:t>ARVEY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NTERMEDIATE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OLLEGE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 S.N. 12804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38.  A LETTER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 AT  THE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56" w:after="0"/>
        <w:ind w:left="483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12, 1927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propose to deal with your letter in the columns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because I think the average reader has not the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presented itself to you. I could certainly call myself a votary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non-violence, if in spite of the consciousness that I kill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invisible creatures, I incessantly long to be free from the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 killing and avoid every occasion possible for so doing. And,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long to be free from the bondage of the flesh which is birth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death. My refusal to live the present life does not end the agony.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refusal to have another body after the dissolution of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>one, is a possibility capable of realization.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12805</w:t>
      </w:r>
    </w:p>
    <w:p>
      <w:pPr>
        <w:autoSpaceDN w:val="0"/>
        <w:autoSpaceDE w:val="0"/>
        <w:widowControl/>
        <w:spacing w:line="220" w:lineRule="exact" w:before="82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text in the source is incomplete.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is not known.</w:t>
      </w:r>
    </w:p>
    <w:p>
      <w:pPr>
        <w:autoSpaceDN w:val="0"/>
        <w:autoSpaceDE w:val="0"/>
        <w:widowControl/>
        <w:spacing w:line="294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24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8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39.  SPEECH AT DHANBAD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1927</w:t>
      </w:r>
    </w:p>
    <w:p>
      <w:pPr>
        <w:autoSpaceDN w:val="0"/>
        <w:autoSpaceDE w:val="0"/>
        <w:widowControl/>
        <w:spacing w:line="240" w:lineRule="exact" w:before="5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on an enquiry from Babu Rajendra Prasad about the inclement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weather he had come to know that rains even in winter were not quite unusual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 and that that was to some extent necessary too. He was no doubt conscious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immense difficulties the audience had to face on account of the rain; his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difficulties were no less. But he was capable of working in the midst of all sorts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difficulties, his life had been only a prolonged story of his fight with difficulties of </w:t>
      </w:r>
      <w:r>
        <w:rPr>
          <w:rFonts w:ascii="Times" w:hAnsi="Times" w:eastAsia="Times"/>
          <w:b w:val="0"/>
          <w:i w:val="0"/>
          <w:color w:val="000000"/>
          <w:sz w:val="18"/>
        </w:rPr>
        <w:t>every description.</w:t>
      </w:r>
    </w:p>
    <w:p>
      <w:pPr>
        <w:autoSpaceDN w:val="0"/>
        <w:autoSpaceDE w:val="0"/>
        <w:widowControl/>
        <w:spacing w:line="240" w:lineRule="exact" w:before="4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announcing the meeting to be addressed by him at six next evening,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proceeded to explain the purpose of his visit. He said that they were perhaps aware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his tour was specially intended to preach the message of the charkha and khaddar.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admitted that there was enough field in the country for other activities with a 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attainment of swaraj but he had taken to the charkha because he had found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could be prescribed with equal force for all—Hindus and Muslims, males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females, men and boys, touchables and untouchables. The charkha was the universal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 and as such it was to be taken up by all according to the capacity of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individual. Working at the wheel was the sacred business of every Indian; everyone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required to join this universal </w:t>
      </w:r>
      <w:r>
        <w:rPr>
          <w:rFonts w:ascii="Times" w:hAnsi="Times" w:eastAsia="Times"/>
          <w:b w:val="0"/>
          <w:i/>
          <w:color w:val="000000"/>
          <w:sz w:val="18"/>
        </w:rPr>
        <w:t>yajna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But if that was not possible for all, they </w:t>
      </w:r>
      <w:r>
        <w:rPr>
          <w:rFonts w:ascii="Times" w:hAnsi="Times" w:eastAsia="Times"/>
          <w:b w:val="0"/>
          <w:i w:val="0"/>
          <w:color w:val="000000"/>
          <w:sz w:val="18"/>
        </w:rPr>
        <w:t>could do one thing. They could at least put on khaddar.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he said that khaddar work to be conducted on a large scale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throughout India demanded a large sum of money to be spent over it. That money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supplied by the country. Nearly 16 lakhs were already collected and spent and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result, nearly 50 thousand women who had formerly nothing to do, and about 4,000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who also formerly had alomst nothing to do, had got employment. Weavers,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of whom were compelled to give up their profession on account of hard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competition with Lancashire weavers, had once more found occupation, while large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sums had already gone to the carders and ginners. Spinning, therefore,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saviour of the poor, while the middle-class men also could derive much benefit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it. Without humbly approaching the Government, without supplicating the rich,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middle-class young men could solve a good deal of their unemployment  problem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taking to the charkha. Riches were of course not to be expected from this work, but </w:t>
      </w:r>
      <w:r>
        <w:rPr>
          <w:rFonts w:ascii="Times" w:hAnsi="Times" w:eastAsia="Times"/>
          <w:b w:val="0"/>
          <w:i w:val="0"/>
          <w:color w:val="000000"/>
          <w:sz w:val="18"/>
        </w:rPr>
        <w:t>young men could very well earn an honest living by reverting to khaddar work.</w:t>
      </w:r>
    </w:p>
    <w:p>
      <w:pPr>
        <w:autoSpaceDN w:val="0"/>
        <w:autoSpaceDE w:val="0"/>
        <w:widowControl/>
        <w:spacing w:line="260" w:lineRule="exact" w:before="4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he said that the fund, for which he was appealing for money,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Deshbandhu Memorial Fund, started to commemorate the sacred memory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late Deshbandhu. Khaddar was very dear to his heart. He had realized that the charkha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thing for the whole of India and through that alone one could approach the </w:t>
      </w:r>
      <w:r>
        <w:rPr>
          <w:rFonts w:ascii="Times" w:hAnsi="Times" w:eastAsia="Times"/>
          <w:b w:val="0"/>
          <w:i w:val="0"/>
          <w:color w:val="000000"/>
          <w:sz w:val="18"/>
        </w:rPr>
        <w:t>masses for village reconstruction work which was the unrealized dream of his life. A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meeting was held in a local hall.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3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9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few days before his death, he had expressed his wish to the speaker to accompany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(Mahatmaji) on his tour for khaddar work. But “man proposes God disposes”.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could begin to work according to his plan, he was snatched away by the cruel hand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death. It was in order to fulfil his last wish, said Mahatmaji, that the All-India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Deshbandhu Memorial Fund, to be utilized by the All-India Spinners’ Association,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inaugurated. He referred to the circumstances under which the All-Bengal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Deshbandhu Memorial Fund was allowed to be spent over the Hospital, while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time he had appealed for money for the All-India Memorial Fund for khaddar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work. It was time, said the speaker, that each one of them contributed his quota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fulfil the last wishes of Deshbandhu. By contributing to this fund the donor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serve two useful purposes at the same time; firstly they would honour the sacred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memory of Deshbandhu who lived and died for them, and, secondly, they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helping the poor with work and money.</w:t>
      </w:r>
    </w:p>
    <w:p>
      <w:pPr>
        <w:autoSpaceDN w:val="0"/>
        <w:autoSpaceDE w:val="0"/>
        <w:widowControl/>
        <w:spacing w:line="26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Mahatmaji said that to purchase one yard of khaddar was to help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poor men of their country to the extent of about four annas, whereas spending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money over foreign cloth was to send the same abroad to the untold miseries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people. To purchase Indian mill-made cloth did not mean helping the poor, for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capitalists who used to enjoy the largest amount of profit, doling out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negligible amount to the labourers, which was not sufficient for them even to keep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body and soul together. Three-fourths of the money spent over Indian mill-made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cloths, said the speaker, filled the already overflowing coffers of the capitalists,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the labourers who were really in need of money did not get collectively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one-fourth of the profit. The charkha was the only effective weapon to fight the </w:t>
      </w:r>
      <w:r>
        <w:rPr>
          <w:rFonts w:ascii="Times" w:hAnsi="Times" w:eastAsia="Times"/>
          <w:b w:val="0"/>
          <w:i w:val="0"/>
          <w:color w:val="000000"/>
          <w:sz w:val="18"/>
        </w:rPr>
        <w:t>poverty of the country to a successful close.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then appealed for money. He wanted everyone present to contribute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mite for this noble work and asked them to send the money to the proper authority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they had not it with them at that time. He exhorted the audience to solemnly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 in that hall to put on khaddar habitually for all time to come. He said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ask them even to burn their foreign clothes, if they had any. But if they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go so far as that, they must henceforward boycott all foreign clothes without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least hesitation. Khaddar had become the burning passion of his life because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that and that alone could give food to the poor. People might call him mad,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could not give up that work for anything. He asked everyone present in that hall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 what little he could. He did not want that people should pay money out of fear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shame; he wanted every one of them to feel the nobility of the cause and then do </w:t>
      </w:r>
      <w:r>
        <w:rPr>
          <w:rFonts w:ascii="Times" w:hAnsi="Times" w:eastAsia="Times"/>
          <w:b w:val="0"/>
          <w:i w:val="0"/>
          <w:color w:val="000000"/>
          <w:sz w:val="18"/>
        </w:rPr>
        <w:t>whatever lay in his power.</w:t>
      </w:r>
    </w:p>
    <w:p>
      <w:pPr>
        <w:autoSpaceDN w:val="0"/>
        <w:autoSpaceDE w:val="0"/>
        <w:widowControl/>
        <w:spacing w:line="260" w:lineRule="exact" w:before="4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untouchability, he said that that was greatest blot upon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society and that should be wiped out at the soonest possible date. Hinduism never </w:t>
      </w:r>
      <w:r>
        <w:rPr>
          <w:rFonts w:ascii="Times" w:hAnsi="Times" w:eastAsia="Times"/>
          <w:b w:val="0"/>
          <w:i w:val="0"/>
          <w:color w:val="000000"/>
          <w:sz w:val="18"/>
        </w:rPr>
        <w:t>taught one man to consider another man as untouchable. By observing the custom of</w:t>
      </w:r>
    </w:p>
    <w:p>
      <w:pPr>
        <w:autoSpaceDN w:val="0"/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56" w:right="133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untouchability, Hindus were committing a sin. Swami Shraddhanand gave his life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sake of the removal of untouchability. It was their duty to take up that work of </w:t>
      </w:r>
      <w:r>
        <w:rPr>
          <w:rFonts w:ascii="Times" w:hAnsi="Times" w:eastAsia="Times"/>
          <w:b w:val="0"/>
          <w:i w:val="0"/>
          <w:color w:val="000000"/>
          <w:sz w:val="18"/>
        </w:rPr>
        <w:t>service to the poor and the untouchables.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Incidentally he referred to the Hindu-Muslim tension and deplored the murder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Swamiji. But Sawamiji’s death could be turned to good account, if both the Hindus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Muslims cleansed their hearts with his blood. That would be the work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purfication, that would be a real </w:t>
      </w:r>
      <w:r>
        <w:rPr>
          <w:rFonts w:ascii="Times" w:hAnsi="Times" w:eastAsia="Times"/>
          <w:b w:val="0"/>
          <w:i/>
          <w:color w:val="000000"/>
          <w:sz w:val="18"/>
        </w:rPr>
        <w:t>shuddhi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work. What was the duty of the Hindus?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not seek to retaliate. The teaching of all religions was not to return evil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evil but good for evil. All the religions taught that the greatest conquest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conquest of one’s own self. The Hindus should attain that self-possession. Abdul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Rashid was a poor creature; he alone was not responsible for this diabolical deed.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bulk of the Muslim Press in Delhi and all those who had been holding up Swami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Shraddhanand, Lala Lajpat Rai and Pandit Madan Mohan Malaviya as the enemies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Islam collectively contributed to the murder. The results of those things were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The whole atmosphere of the country demanded purificatin. Enthusiasm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of 1922 was necessary for their success in the battle they had undertaken, but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come until the process of purification had reached its completion. Everyone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should, therefore, concentrate all his attention upon self-purification. It was wholly </w:t>
      </w:r>
      <w:r>
        <w:rPr>
          <w:rFonts w:ascii="Times" w:hAnsi="Times" w:eastAsia="Times"/>
          <w:b w:val="0"/>
          <w:i w:val="0"/>
          <w:color w:val="000000"/>
          <w:sz w:val="18"/>
        </w:rPr>
        <w:t>unwise to be inimical to the enemies, one should rather pity them.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>, 16-1-1927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 INDEPENDENCE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Year after year a resolution is moved in the Congress to amend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creed so as to define swaraj as complete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year after year happily the Congress throws out the resolution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overwhelming majority. The rejection of the resolution is proof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sanity of the Congress. The moving of the resolution betrays the </w:t>
      </w:r>
      <w:r>
        <w:rPr>
          <w:rFonts w:ascii="Times" w:hAnsi="Times" w:eastAsia="Times"/>
          <w:b w:val="0"/>
          <w:i w:val="0"/>
          <w:color w:val="000000"/>
          <w:sz w:val="22"/>
        </w:rPr>
        <w:t>impatience (pardonable in the circumstances) of some ardent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gressmen who have lost all faith in the British intentions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 British Government will never render justice to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advocates of independence forget that they betray want of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nature and therefore in themselves. Why do they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never be change of heart in those who are guiding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people? Is it not more correct and more dignified to own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change of heart because we are weak? Nature abhors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weakness. We want from the British people and the world at large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mercy but justice that is our due. And justice will come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>deserved by our being and feeling strong.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5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that the staunchest votary of independence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he will not have any British association on any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whatsoever. Even when he says so, he means, as one of the supporters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resolution admitted in answer to my question, that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 never accept association on equal terms. This is totally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from rejecting British association on any terms.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Indeed the word swaraj is all-embracing. It does include comp-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lete independence as it includes many other things. To give it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meaning is to narrow the outlook, and to limit what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happily limitless. Let the content of swaraj grow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 of national consciousness and aspirations. We may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with dominion status. The future generations may not be,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something better. Swaraj without any qualifying clause includes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which is better than the best one can conceive or have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means even under dominion status a capacity to declare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at will. So long as we have not achieved that capacity,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 swaraj. This is the least it should mean. South Africa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that status today. It is a partnership at will of free peoples.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Britain and the Dominions there is a partnership at will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equality and for mutual benefit. What India will finally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her and her alone to determine. This power of determination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unfettered by the existing creed. What therefore the creed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retain is the possibility of evolution of swaraj within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or call it the British Commonwealth. The cryptic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>swaraj I have often described to be within the Empire if possible, with-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if necessary. I venture to think that it is not possible to im-prove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that conception. It is totally consistent with national self-respect </w:t>
      </w:r>
      <w:r>
        <w:rPr>
          <w:rFonts w:ascii="Times" w:hAnsi="Times" w:eastAsia="Times"/>
          <w:b w:val="0"/>
          <w:i w:val="0"/>
          <w:color w:val="000000"/>
          <w:sz w:val="22"/>
        </w:rPr>
        <w:t>and it provides for the highest growth of the nation.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the real definition will be determined by our action,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we adopt to achieve the goal. If we would but concentrate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means, swaraj will take care of itself. Our exploration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take place in the direction of determining not the definition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indefinable term like swaraj but in discovering the ways and </w:t>
      </w:r>
      <w:r>
        <w:rPr>
          <w:rFonts w:ascii="Times" w:hAnsi="Times" w:eastAsia="Times"/>
          <w:b w:val="0"/>
          <w:i w:val="0"/>
          <w:color w:val="000000"/>
          <w:sz w:val="22"/>
        </w:rPr>
        <w:t>means.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13-1-1927</w:t>
      </w:r>
    </w:p>
    <w:p>
      <w:pPr>
        <w:autoSpaceDN w:val="0"/>
        <w:autoSpaceDE w:val="0"/>
        <w:widowControl/>
        <w:spacing w:line="294" w:lineRule="exact" w:before="1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2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41. NOTE</w:t>
      </w:r>
    </w:p>
    <w:p>
      <w:pPr>
        <w:autoSpaceDN w:val="0"/>
        <w:autoSpaceDE w:val="0"/>
        <w:widowControl/>
        <w:spacing w:line="266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IN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ANAMA</w:t>
      </w:r>
    </w:p>
    <w:p>
      <w:pPr>
        <w:autoSpaceDN w:val="0"/>
        <w:autoSpaceDE w:val="0"/>
        <w:widowControl/>
        <w:spacing w:line="280" w:lineRule="exact" w:before="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Legislative Assembly of the Republic of Panama recently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an Immigration Restriction Act prohibiting the entry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among others. President Chiari had in a well-considered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returned the Bill to the Assembly advising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amendments and reconsideration. But the Assembly refused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amendments recommended except in matters that were inevitable.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Assembly defended its restriction upon the liberty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on the ground of protection of the rights of posterity.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at present not more than perhaps thirity Sindhi Indian merchants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fancy goods. It was acknowledged that their presence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menace to the inhabitants of Panama. Nevertheless the law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retrospective in its effect with the exception that those who can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 previous domicile of ten years may receive exemption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certificates. I hardly think there are many settlers there who can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 residence in Panama for such a long period. If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is any guide, Indian settlers abroad are not in the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out of India for such a long period. The matter is now,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understand, before the Foreign Office. It remains to be seen how far </w:t>
      </w:r>
      <w:r>
        <w:rPr>
          <w:rFonts w:ascii="Times" w:hAnsi="Times" w:eastAsia="Times"/>
          <w:b w:val="0"/>
          <w:i w:val="0"/>
          <w:color w:val="000000"/>
          <w:sz w:val="22"/>
        </w:rPr>
        <w:t>that office is able to protect the rights of the resident Indian popu-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lation and of those who may choose to emigrate to Panama in search </w:t>
      </w:r>
      <w:r>
        <w:rPr>
          <w:rFonts w:ascii="Times" w:hAnsi="Times" w:eastAsia="Times"/>
          <w:b w:val="0"/>
          <w:i w:val="0"/>
          <w:color w:val="000000"/>
          <w:sz w:val="22"/>
        </w:rPr>
        <w:t>of an honest livelihood.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13-1-1927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 MESSAGE TO CONGRESSMEN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faith. Along with intellectual capacity develop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character.</w:t>
      </w:r>
    </w:p>
    <w:p>
      <w:pPr>
        <w:autoSpaceDN w:val="0"/>
        <w:autoSpaceDE w:val="0"/>
        <w:widowControl/>
        <w:spacing w:line="280" w:lineRule="exact" w:before="40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Aaj, </w:t>
      </w:r>
      <w:r>
        <w:rPr>
          <w:rFonts w:ascii="Times" w:hAnsi="Times" w:eastAsia="Times"/>
          <w:b w:val="0"/>
          <w:i w:val="0"/>
          <w:color w:val="000000"/>
          <w:sz w:val="22"/>
        </w:rPr>
        <w:t>13-1-1927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43.  SPEECH AT DHANBAD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1927</w:t>
      </w:r>
    </w:p>
    <w:p>
      <w:pPr>
        <w:autoSpaceDN w:val="0"/>
        <w:autoSpaceDE w:val="0"/>
        <w:widowControl/>
        <w:spacing w:line="260" w:lineRule="exact" w:before="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in replying thanked the commissioners for the welcome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addresses they had presented him. He thanked particularly the commissioners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Municipality for frankly confessing that khaddar and charkha were not much in use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jurisdiction of their municipality. He said that he used to take keen interest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 affairs even when he was in South Africa. He knew that towns played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prominent part in the affairs of the country and that almost all movements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modern world sprang from the towns. He was aware further that sense of civic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was to be awakened in their young men. But in the peculiar condition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India, towns were at the most only of secondary importance. India lived in villages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towns, sank into insignificance when compared with seven lakhs of villages.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importance of village life in India was not to be lost sight of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commissioners of the municipalities. There was a growing tendency in this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part of the educated men to cut off all their connection with villages and wipe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out of their memory. This tendency was to be checked. In Europe the villages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depended for everything upon the towns which were the centres of all sorts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activites. But in India it was the villages which nourished the towns and as such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duty of every townsman to see that the healthy growth of the villagers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interfered with in any way. One wondered how India could be so poor in spite of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exports exceeding her imports. The reason was that crores of rupees went out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to add to the prosperity of other people while the majority of their own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know what it was to have two full meals a day. Whatever little money was left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country went to the coffers of merchants and middle men. He (Mahatmaji)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envy their lot but the poor villages were not to be forgotten. They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starving while they were supplying the townspeople not only with food but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other luxuries. It was to find out a few morsels of food for these hungry millions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was asking them to take to the charkha. The poor, weak, miserable villagers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eat and live if only they all used khaddar in preference to all other cloth.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wished them all to work at the charkha as a sacred duty but if they could not do so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wear khaddar at least. He said that he was glad that they had introduced spinning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a small scale in their jurisdiction but the work remained still incomplete. All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activities would remain incomplete until they perfected the khaddar organization. He </w:t>
      </w:r>
      <w:r>
        <w:rPr>
          <w:rFonts w:ascii="Times" w:hAnsi="Times" w:eastAsia="Times"/>
          <w:b w:val="0"/>
          <w:i w:val="0"/>
          <w:color w:val="000000"/>
          <w:sz w:val="18"/>
        </w:rPr>
        <w:t>himself would not be satisfied till then. To work for khaddar was to work for the poor.</w:t>
      </w:r>
    </w:p>
    <w:p>
      <w:pPr>
        <w:autoSpaceDN w:val="0"/>
        <w:autoSpaceDE w:val="0"/>
        <w:widowControl/>
        <w:spacing w:line="220" w:lineRule="exact" w:before="42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the meeting, held in the morning in the Dhanbad town hall, Gandhiji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presented addresses by the Dhanbad Municipality and the Local Board.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addressed altogether five meetings at Dhanbad,  Jharia and other places.</w:t>
      </w:r>
    </w:p>
    <w:p>
      <w:pPr>
        <w:autoSpaceDN w:val="0"/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716" w:right="133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was why he had been devoting all his time and energy to the work. It was their </w:t>
      </w:r>
      <w:r>
        <w:rPr>
          <w:rFonts w:ascii="Times" w:hAnsi="Times" w:eastAsia="Times"/>
          <w:b w:val="0"/>
          <w:i w:val="0"/>
          <w:color w:val="000000"/>
          <w:sz w:val="18"/>
        </w:rPr>
        <w:t>duty to take up that work for the sake of the poor, for the country and for God.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Concluding, he thanked them once more for the warm reception they had </w:t>
      </w:r>
      <w:r>
        <w:rPr>
          <w:rFonts w:ascii="Times" w:hAnsi="Times" w:eastAsia="Times"/>
          <w:b w:val="0"/>
          <w:i w:val="0"/>
          <w:color w:val="000000"/>
          <w:sz w:val="18"/>
        </w:rPr>
        <w:t>accorded him.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>, 16-1-1927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44. SPEECH AT PUBLIC MEETING, KATRAS 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1927</w:t>
      </w:r>
    </w:p>
    <w:p>
      <w:pPr>
        <w:autoSpaceDN w:val="0"/>
        <w:autoSpaceDE w:val="0"/>
        <w:widowControl/>
        <w:spacing w:line="24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he was glad to see them there . Last time when he was at Jharia,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 opportunity to go to that place [Katras]. Jharia, he said, was a place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attracted people, both capitalists and labourers, from all parts of India. Labourers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the chief inhabitants of that place and as such he wanted to speak a few words to </w:t>
      </w:r>
      <w:r>
        <w:rPr>
          <w:rFonts w:ascii="Times" w:hAnsi="Times" w:eastAsia="Times"/>
          <w:b w:val="0"/>
          <w:i w:val="0"/>
          <w:color w:val="000000"/>
          <w:sz w:val="18"/>
        </w:rPr>
        <w:t>them.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he said that he used to call himself also a labourer. If anybody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enquired about his calling, he used to say that he was a weaver, or a cultivator.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rather like to be called a scavenger. The profession of a scavenger was not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looked down upon. He did a great benefit to human society. His profession was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cleanse the most dirty portion of a house. Society was, therefore, highly indebted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him. His was a profession of service and it was unwise to consider him low.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(speaker’s) mother, in fact, every mother, did the same thing as a scavenger. Did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hate their mothers for that reason? If his own mother had not done the work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scavenger for him in his boyhood, he could not have lived so long and come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midst to address them. It was not due to the profession that a scavenger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looked down upon. Unless the heart of a man was dirty, there was no reason why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considered low, no matter how low his profession might be. His appeal,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to the scavengers as a matter of fact, to all labourers, was that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begin to cleanse themselves simultaneously with cleansing the household of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persons. He was aware that the labourers were addicted to drinking, gambling,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smoking and other evil habits. They must be free of all these vices. He was in favour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total prohibition, but as long as that could not be achieved,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try to get rid of that pernicious habit. Credit lay in a man’s abstinence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midst of all sorts of temptations. He appealed to them to give up drinking for </w:t>
      </w:r>
      <w:r>
        <w:rPr>
          <w:rFonts w:ascii="Times" w:hAnsi="Times" w:eastAsia="Times"/>
          <w:b w:val="0"/>
          <w:i w:val="0"/>
          <w:color w:val="000000"/>
          <w:sz w:val="18"/>
        </w:rPr>
        <w:t>God’s sake as well as for their own sake.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gambling, he said that was a most vicious practice. The Pandavas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lost their all on that account. But they recovered at last because they were on the side </w:t>
      </w:r>
      <w:r>
        <w:rPr>
          <w:rFonts w:ascii="Times" w:hAnsi="Times" w:eastAsia="Times"/>
          <w:b w:val="0"/>
          <w:i w:val="0"/>
          <w:color w:val="000000"/>
          <w:sz w:val="18"/>
        </w:rPr>
        <w:t>of truth. Yudhishthira was himself repentant for what he did. Referring to their lustful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meeting was held in a spacious </w:t>
      </w:r>
      <w:r>
        <w:rPr>
          <w:rFonts w:ascii="Times" w:hAnsi="Times" w:eastAsia="Times"/>
          <w:b w:val="0"/>
          <w:i/>
          <w:color w:val="000000"/>
          <w:sz w:val="18"/>
        </w:rPr>
        <w:t>pandal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Gandhiji spoke after an address </w:t>
      </w:r>
      <w:r>
        <w:rPr>
          <w:rFonts w:ascii="Times" w:hAnsi="Times" w:eastAsia="Times"/>
          <w:b w:val="0"/>
          <w:i w:val="0"/>
          <w:color w:val="000000"/>
          <w:sz w:val="18"/>
        </w:rPr>
        <w:t>of welcome in Hindi was presented to him.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10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habit, he said that he was aware that there were people who used to leave their wives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destroy their health and wealth after vile prostitutes. That was a very bad habit. </w:t>
      </w:r>
      <w:r>
        <w:rPr>
          <w:rFonts w:ascii="Times" w:hAnsi="Times" w:eastAsia="Times"/>
          <w:b w:val="0"/>
          <w:i w:val="0"/>
          <w:color w:val="000000"/>
          <w:sz w:val="18"/>
        </w:rPr>
        <w:t>All women, other than one’s wife, were to be considered as sisters.</w:t>
      </w:r>
    </w:p>
    <w:p>
      <w:pPr>
        <w:autoSpaceDN w:val="0"/>
        <w:autoSpaceDE w:val="0"/>
        <w:widowControl/>
        <w:spacing w:line="264" w:lineRule="exact" w:before="1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Smoking of </w:t>
      </w:r>
      <w:r>
        <w:rPr>
          <w:rFonts w:ascii="Times" w:hAnsi="Times" w:eastAsia="Times"/>
          <w:b w:val="0"/>
          <w:i/>
          <w:color w:val="000000"/>
          <w:sz w:val="18"/>
        </w:rPr>
        <w:t>bidi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g</w:t>
      </w:r>
      <w:r>
        <w:rPr>
          <w:rFonts w:ascii="Times" w:hAnsi="Times" w:eastAsia="Times"/>
          <w:b w:val="0"/>
          <w:i/>
          <w:color w:val="000000"/>
          <w:sz w:val="18"/>
        </w:rPr>
        <w:t>anja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also to be given up. He could not understand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why people smoked </w:t>
      </w:r>
      <w:r>
        <w:rPr>
          <w:rFonts w:ascii="Times" w:hAnsi="Times" w:eastAsia="Times"/>
          <w:b w:val="0"/>
          <w:i/>
          <w:color w:val="000000"/>
          <w:sz w:val="18"/>
        </w:rPr>
        <w:t>ganja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He knew that even rich and learned men smoked cigarettes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bidis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But that was no reason why they also should be addicted to the same.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 reason why one man should be addicted to vicious habits because another 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used to them. His appeal to even the educated men was that they should give up </w:t>
      </w:r>
      <w:r>
        <w:rPr>
          <w:rFonts w:ascii="Times" w:hAnsi="Times" w:eastAsia="Times"/>
          <w:b w:val="0"/>
          <w:i w:val="0"/>
          <w:color w:val="000000"/>
          <w:sz w:val="18"/>
        </w:rPr>
        <w:t>smoking.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he said that labourers should remember that there were men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poorer than them. They (the labourers) had money to spend over wine,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gambling, smoking and all that, but there were people in villages who could not 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sufficient food and clothing to keep themselves alive. They could at least earn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15 to 20 rupees, but their brothers in villages could seldom see the face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pice. Had they any feeling for them? They themselves were poor. Was it not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reasonable, then, that they should realize the miseries of those who were poorer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them, he asked, If they felt like that, it was their duty to wear khaddar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exclusively. They should clothe themselves with khaddar woven with pure yarn spun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their poor sisters in villages. Whatever they paid for khaddar was paid to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poor creatures. Women who could not earn even a penny were earning about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annas a day each. He was appealing to them for that money to be paid to their poor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fellow beings. They could help them with that money by wearing khaddar. The law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 was that man should sympathize with his fellow-creatures in distress.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appealed, therefore, in God’s name to them to exclude all clothes except khaddar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 him with money in cash, no matter how little it was, to carry on that work.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 worth Rs. 96  thousand was produced in Bihar the previous year and about 60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thousand worth was sold within a period of six months. All this money went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homes of the poor. A good deal of money was now spent over the selling of khaddar.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they purchased khaddar as they purchased foreign cloth, much of that money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saved and utilized for the purpose of production. If they decided to do that,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entire amount of khaddar required in the country could be produced here without any </w:t>
      </w:r>
      <w:r>
        <w:rPr>
          <w:rFonts w:ascii="Times" w:hAnsi="Times" w:eastAsia="Times"/>
          <w:b w:val="0"/>
          <w:i w:val="0"/>
          <w:color w:val="000000"/>
          <w:sz w:val="18"/>
        </w:rPr>
        <w:t>difficulty. What was necessary was their sympathy and support; would they deny that?</w:t>
      </w:r>
    </w:p>
    <w:p>
      <w:pPr>
        <w:autoSpaceDN w:val="0"/>
        <w:autoSpaceDE w:val="0"/>
        <w:widowControl/>
        <w:spacing w:line="24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the ladies he said that, if they wanted swaraj, which term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synonymous with </w:t>
      </w:r>
      <w:r>
        <w:rPr>
          <w:rFonts w:ascii="Times" w:hAnsi="Times" w:eastAsia="Times"/>
          <w:b w:val="0"/>
          <w:i/>
          <w:color w:val="000000"/>
          <w:sz w:val="18"/>
        </w:rPr>
        <w:t>Ramraj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they should each be like Sita. Sita was pure of heart, she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kept her body clean by wearing hand-spun and hand-woven khaddar. She lived 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when the charkha was to be found in every household and every woman used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spin. That time was to be revived again. The charkha should even now find as </w:t>
      </w:r>
      <w:r>
        <w:rPr>
          <w:rFonts w:ascii="Times" w:hAnsi="Times" w:eastAsia="Times"/>
          <w:b w:val="0"/>
          <w:i w:val="0"/>
          <w:color w:val="000000"/>
          <w:sz w:val="18"/>
        </w:rPr>
        <w:t>important a place as the household hearth.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others, the Mahatma said that, if they wanted freedom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>have to undergo considerable sacrifice. The minimum they could do was to put on</w:t>
      </w:r>
    </w:p>
    <w:p>
      <w:pPr>
        <w:autoSpaceDN w:val="0"/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56" w:right="133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10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khaddar. The khaddar movement must receive their whole-hearted support; they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render every possible financial support to that cause. He then narrated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 in which the All-India Deshbandhu Memorial Fund was inaugurated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appealed to the audience to honour the sacred memory of the departed great by </w:t>
      </w:r>
      <w:r>
        <w:rPr>
          <w:rFonts w:ascii="Times" w:hAnsi="Times" w:eastAsia="Times"/>
          <w:b w:val="0"/>
          <w:i w:val="0"/>
          <w:color w:val="000000"/>
          <w:sz w:val="18"/>
        </w:rPr>
        <w:t>contributing to that fund.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he said that the Deshbandhu Memorial Fund was to be utilized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purpose of spreading khaddar. They had already got some money for the Fund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 they had undertaken demanded more and more money.  Sixty crores of rupees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annually went out of the country; their aim was to keep that money here. A huge sum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was, therefore, to be spent over that. Their task was great, but he hoped to fulfil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their help. Everyone could pay to that fund without any difficulty;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servants could contribute to that. He hoped that he would not go </w:t>
      </w:r>
      <w:r>
        <w:rPr>
          <w:rFonts w:ascii="Times" w:hAnsi="Times" w:eastAsia="Times"/>
          <w:b w:val="0"/>
          <w:i w:val="0"/>
          <w:color w:val="000000"/>
          <w:sz w:val="18"/>
        </w:rPr>
        <w:t>disappointed from that place.</w:t>
      </w:r>
    </w:p>
    <w:p>
      <w:pPr>
        <w:autoSpaceDN w:val="0"/>
        <w:autoSpaceDE w:val="0"/>
        <w:widowControl/>
        <w:spacing w:line="240" w:lineRule="exact" w:before="40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untouchability, he said that Swami Shraddhanand sacrificed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 for that cause, They should remove this blot at least for the sake of Swamiji.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Hinduism had nothing to do with that pernicious system.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never taught a man </w:t>
      </w:r>
      <w:r>
        <w:rPr>
          <w:rFonts w:ascii="Times" w:hAnsi="Times" w:eastAsia="Times"/>
          <w:b w:val="0"/>
          <w:i w:val="0"/>
          <w:color w:val="000000"/>
          <w:sz w:val="18"/>
        </w:rPr>
        <w:t>to consider another as untouchable.</w:t>
      </w:r>
    </w:p>
    <w:p>
      <w:pPr>
        <w:autoSpaceDN w:val="0"/>
        <w:autoSpaceDE w:val="0"/>
        <w:widowControl/>
        <w:spacing w:line="24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Hindu-Muslim unity, he said that both the communities were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 through the process of purification before they could hope to attain that unity.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Muslims, he said that, if anyone of them considered the murder of Swamiji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praiseworthy act on the part of the murderer, it was a great mistake. He claimed to be a </w:t>
      </w:r>
      <w:r>
        <w:rPr>
          <w:rFonts w:ascii="Times" w:hAnsi="Times" w:eastAsia="Times"/>
          <w:b w:val="0"/>
          <w:i/>
          <w:color w:val="000000"/>
          <w:sz w:val="18"/>
        </w:rPr>
        <w:t>sanatani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Hindu, but he had studied the Koran with as much reverence as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nowhere found in the Koran any approval of such dastardly deeds.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contrary, there were passages there distinctly against violence. If violence was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committed, it was to be committed upon one’s  own self for the purpose of fighting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evils in oneself, not upon another person. Hindus had become weak and cowardly;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could they expect to rise in spite of their weaknesses? The real </w:t>
      </w:r>
      <w:r>
        <w:rPr>
          <w:rFonts w:ascii="Times" w:hAnsi="Times" w:eastAsia="Times"/>
          <w:b w:val="0"/>
          <w:i/>
          <w:color w:val="000000"/>
          <w:sz w:val="18"/>
        </w:rPr>
        <w:t>shuddhi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work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 of self-purification and it was the duty of everyone of them to go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process. He prayed to God to help them in their work.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>, 19-1-1927</w:t>
      </w:r>
    </w:p>
    <w:p>
      <w:pPr>
        <w:autoSpaceDN w:val="0"/>
        <w:autoSpaceDE w:val="0"/>
        <w:widowControl/>
        <w:spacing w:line="292" w:lineRule="exact" w:before="350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45.  SPEECH AT PUBLIC MEETING, JHARIA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4" w:after="0"/>
        <w:ind w:left="0" w:right="10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1927</w:t>
      </w:r>
    </w:p>
    <w:p>
      <w:pPr>
        <w:autoSpaceDN w:val="0"/>
        <w:autoSpaceDE w:val="0"/>
        <w:widowControl/>
        <w:spacing w:line="260" w:lineRule="exact" w:before="48" w:after="0"/>
        <w:ind w:left="10" w:right="10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Gandhi, in addressing the meeting, said that he was glad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of the Employees’ Association had complied with his request and did not </w:t>
      </w:r>
      <w:r>
        <w:rPr>
          <w:rFonts w:ascii="Times" w:hAnsi="Times" w:eastAsia="Times"/>
          <w:b w:val="0"/>
          <w:i w:val="0"/>
          <w:color w:val="000000"/>
          <w:sz w:val="18"/>
        </w:rPr>
        <w:t>read the address written in English. He had received two addresses in the morning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meeting, a purse of Rs. 885 was presented to Gandhiji and some </w:t>
      </w:r>
      <w:r>
        <w:rPr>
          <w:rFonts w:ascii="Times" w:hAnsi="Times" w:eastAsia="Times"/>
          <w:b w:val="0"/>
          <w:i w:val="0"/>
          <w:color w:val="000000"/>
          <w:sz w:val="18"/>
        </w:rPr>
        <w:t>money collected on the spot.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meeting an address of welcome was presented to Gandhiji by the </w:t>
      </w:r>
      <w:r>
        <w:rPr>
          <w:rFonts w:ascii="Times" w:hAnsi="Times" w:eastAsia="Times"/>
          <w:b w:val="0"/>
          <w:i w:val="0"/>
          <w:color w:val="000000"/>
          <w:sz w:val="18"/>
        </w:rPr>
        <w:t>members of the Indian Colliery Employees’ Association, Jharia.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3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were written in English . But he objected to the third, because there were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in the meeting who could understand that language. He would have very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appreciated the address if it was written either in Hindi or in Bengali. He had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quarrel with the English language; it was, indeed, a good language. He claimed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knowledge of it. If he had any ill feeling against the English language,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have conducted an English paper. But all occasions were not favourable for using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language.  They had their lingua franca, that is, Hindi. They could very well 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language on interprovincial matters no matter if it was faulty. A man was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judged by his words, they were to see whether his heart was sincere. He himself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speak grammatically incorrect Hindi, hut his motive was honest and that was </w:t>
      </w:r>
      <w:r>
        <w:rPr>
          <w:rFonts w:ascii="Times" w:hAnsi="Times" w:eastAsia="Times"/>
          <w:b w:val="0"/>
          <w:i w:val="0"/>
          <w:color w:val="000000"/>
          <w:sz w:val="18"/>
        </w:rPr>
        <w:t>enough to recommend his speech to them.</w:t>
      </w:r>
    </w:p>
    <w:p>
      <w:pPr>
        <w:autoSpaceDN w:val="0"/>
        <w:autoSpaceDE w:val="0"/>
        <w:widowControl/>
        <w:spacing w:line="26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he said that Jharia was a place where people, Hindus, Muslims,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Sikhs, Christians, Marwaris, Gujaratis, Bengalis, Biharis, in fact, people from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 of India flocked together.  He hoped that they all lived together on friendly </w:t>
      </w:r>
      <w:r>
        <w:rPr>
          <w:rFonts w:ascii="Times" w:hAnsi="Times" w:eastAsia="Times"/>
          <w:b w:val="0"/>
          <w:i w:val="0"/>
          <w:color w:val="000000"/>
          <w:sz w:val="18"/>
        </w:rPr>
        <w:t>terms without bearing ill will to anyone.</w:t>
      </w:r>
    </w:p>
    <w:p>
      <w:pPr>
        <w:autoSpaceDN w:val="0"/>
        <w:autoSpaceDE w:val="0"/>
        <w:widowControl/>
        <w:spacing w:line="28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he narrated the havoc caused to India by imported cloth. He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was but natural and desirable that man should try to do good to all, irrespective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their nationality and religion. But is was monstrous for a man to help others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 way as to incur irreparable loss to his own house. Why did they put on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 then? Was it to help the weavers of Manchester? Certainly not. The one answer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found to this question was that is was a fashion to put on foreign clothes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khaddar was rough and coarse. But would they refuse the bread prepared by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mothers if it was bad and go begging from door to door for the better bread? Khaddar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gift of their motherland and therefore sacred to them. They might demand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mothers for better bread; but, as long as that was not ready, they had no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alternative but to take that contentedly. Similarly, they might try to improve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quality of khaddar but as long as that could not be done, they had to remain content </w:t>
      </w:r>
      <w:r>
        <w:rPr>
          <w:rFonts w:ascii="Times" w:hAnsi="Times" w:eastAsia="Times"/>
          <w:b w:val="0"/>
          <w:i w:val="0"/>
          <w:color w:val="000000"/>
          <w:sz w:val="18"/>
        </w:rPr>
        <w:t>with what was available, no matter how coarse it was.</w:t>
      </w:r>
    </w:p>
    <w:p>
      <w:pPr>
        <w:autoSpaceDN w:val="0"/>
        <w:autoSpaceDE w:val="0"/>
        <w:widowControl/>
        <w:spacing w:line="26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he said that a characteristic feature of Indian civilization was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man was to help his fellowmen in distress. By wearing khaddar, they could perform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religious duty, namely, helping the poor. Their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taught them that a man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perform </w:t>
      </w:r>
      <w:r>
        <w:rPr>
          <w:rFonts w:ascii="Times" w:hAnsi="Times" w:eastAsia="Times"/>
          <w:b w:val="0"/>
          <w:i/>
          <w:color w:val="000000"/>
          <w:sz w:val="18"/>
        </w:rPr>
        <w:t>yajna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committed sin thereby. Spinning at the wheel was </w:t>
      </w:r>
      <w:r>
        <w:rPr>
          <w:rFonts w:ascii="Times" w:hAnsi="Times" w:eastAsia="Times"/>
          <w:b w:val="0"/>
          <w:i/>
          <w:color w:val="000000"/>
          <w:sz w:val="18"/>
        </w:rPr>
        <w:t>yajna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them; a spinning-wheel was to be kept in every household as a sacred altar. He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was just coming from the local khadi Bhandar. He had seen that khaddar worth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Rs. 1,000 was kept in stock in that shop and even that could not be consumed.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did not know how many rupees worth of foreign cloth was sold in Jharia, but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sure that the sale of foreign cloth exceeded that of khaddar many times. It was a </w:t>
      </w:r>
      <w:r>
        <w:rPr>
          <w:rFonts w:ascii="Times" w:hAnsi="Times" w:eastAsia="Times"/>
          <w:b w:val="0"/>
          <w:i w:val="0"/>
          <w:color w:val="000000"/>
          <w:sz w:val="18"/>
        </w:rPr>
        <w:t>matter of great regret to him that even such a small khaddar shop could not be</w:t>
      </w:r>
    </w:p>
    <w:p>
      <w:pPr>
        <w:autoSpaceDN w:val="0"/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56" w:right="133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conducted in Jharia. He appealed to all to make it a point to wear khaddar. He requested </w:t>
      </w:r>
      <w:r>
        <w:rPr>
          <w:rFonts w:ascii="Times" w:hAnsi="Times" w:eastAsia="Times"/>
          <w:b w:val="0"/>
          <w:i w:val="0"/>
          <w:color w:val="000000"/>
          <w:sz w:val="18"/>
        </w:rPr>
        <w:t>them to solemnly promise to discard all foreign cloth and habitually wear khaddar.</w:t>
      </w:r>
    </w:p>
    <w:p>
      <w:pPr>
        <w:autoSpaceDN w:val="0"/>
        <w:autoSpaceDE w:val="0"/>
        <w:widowControl/>
        <w:spacing w:line="260" w:lineRule="exact" w:before="4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the labourers, he asked them to observe temperance and put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 in preference to all other cloth. They would thereby be giving food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clothing to hundreds of their own hungry men and women who could not earn even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single pice for want of occupation. Mahatmaji next touched upon untouchability and </w:t>
      </w:r>
      <w:r>
        <w:rPr>
          <w:rFonts w:ascii="Times" w:hAnsi="Times" w:eastAsia="Times"/>
          <w:b w:val="0"/>
          <w:i w:val="0"/>
          <w:color w:val="000000"/>
          <w:sz w:val="18"/>
        </w:rPr>
        <w:t>Hindu-Muslim tension.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the address, he said that he was glad that the work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 was improving and he congratulated the organizers on their success.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second, namely, the relations between the capitalist and the labourer,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assured them that his sympathy was always with the poor labourers and that his aim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to establish harmony and peace between the employer and the employee. He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had, of course, done something for the labourers of Jamshedpur but he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fully aware of local conditions. In Jamshedpur the leaders of the labourers included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his own men and even his friend and brother, Mr. Andrews. Nevertheless,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help was at any time necessary, he would try to do what little he could. He,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course, did not believe that all capitalists were bad and oppressive; on the contrary,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knew many who had really the good of the employees at heart. He was for equal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legitimate rights for all. He advised the labourers to be on the right path and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sure that truth would triumph at last. He concluded his speech by once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appealing for money.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>, 19-1-1927</w:t>
      </w:r>
    </w:p>
    <w:p>
      <w:pPr>
        <w:autoSpaceDN w:val="0"/>
        <w:autoSpaceDE w:val="0"/>
        <w:widowControl/>
        <w:spacing w:line="292" w:lineRule="exact" w:before="370" w:after="0"/>
        <w:ind w:left="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46.  SPEECH AT PUBLIC MEETING, AURANGABAD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4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1927</w:t>
      </w:r>
    </w:p>
    <w:p>
      <w:pPr>
        <w:autoSpaceDN w:val="0"/>
        <w:autoSpaceDE w:val="0"/>
        <w:widowControl/>
        <w:spacing w:line="280" w:lineRule="exact" w:before="48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when he toured in Bihar on a previous occasion he had not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opportunity to come to that place. He was glad, therefore, to meet them there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thanked them for coming over to that place from distant villages. He said that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visit was intended to appeal to them to do some little work for India and for </w:t>
      </w:r>
      <w:r>
        <w:rPr>
          <w:rFonts w:ascii="Times" w:hAnsi="Times" w:eastAsia="Times"/>
          <w:b w:val="0"/>
          <w:i w:val="0"/>
          <w:color w:val="000000"/>
          <w:sz w:val="18"/>
        </w:rPr>
        <w:t>themselves and hoped that they would not disappoint him.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he said, was a poor country. Those who lived in the towns could scarcely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imagine how poor the villagers were; even those villagers who had come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did not know that there were men living in far-off villages who were poorer </w:t>
      </w:r>
      <w:r>
        <w:rPr>
          <w:rFonts w:ascii="Times" w:hAnsi="Times" w:eastAsia="Times"/>
          <w:b w:val="0"/>
          <w:i w:val="0"/>
          <w:color w:val="000000"/>
          <w:sz w:val="18"/>
        </w:rPr>
        <w:t>than them even. These poor people lived in woeful obscurity dragging somehow or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the end of the speech Gandhiji was presented a purse of Rs. 1,001.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About 10,000 people were present at the meeting which was held in the open </w:t>
      </w:r>
      <w:r>
        <w:rPr>
          <w:rFonts w:ascii="Times" w:hAnsi="Times" w:eastAsia="Times"/>
          <w:b w:val="0"/>
          <w:i w:val="0"/>
          <w:color w:val="000000"/>
          <w:sz w:val="18"/>
        </w:rPr>
        <w:t>maidan near the Dak Bungalow and which Gandhiji addressed for about half an hour.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4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9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their miserable existence to a melancholy close. The people of the towns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depended for their livelihood upon the villagers who, in their turn, got money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miserable creatures. They produced wealth for the whole country, while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had no means to keep their bodies and souls together. The railways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might bring some amount of wealth to a fortunate few, but they deprived the real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producers of wealth of even their means of livelihood. He appealed to them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 of God for those poor, wretched and miserable villagers who were the very </w:t>
      </w:r>
      <w:r>
        <w:rPr>
          <w:rFonts w:ascii="Times" w:hAnsi="Times" w:eastAsia="Times"/>
          <w:b w:val="0"/>
          <w:i w:val="0"/>
          <w:color w:val="000000"/>
          <w:sz w:val="18"/>
        </w:rPr>
        <w:t>backbone of Indian society.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he described how the imports of foreign cloth had contributed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misery and poverty of their people and explained how a check on that unlimited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 might give an effective check to the growing poverty of the country.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effective weapon he had devised to fight the course of such unnatural events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spinning-wheel and he said he had come to recommend that to them.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confident that if they could effectively boycott foreign cloth and take exclusively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khaddar, they could proceed a long way towards their goal, namely, swaraj. But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significance of khaddar was not recognized, there were other grounds strong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enough to recommend it. If khaddar was not to be used as a political weapon,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use it with a view to helping thousands of their poor countrymen. The charkha,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said, was their </w:t>
      </w:r>
      <w:r>
        <w:rPr>
          <w:rFonts w:ascii="Times" w:hAnsi="Times" w:eastAsia="Times"/>
          <w:b w:val="0"/>
          <w:i/>
          <w:color w:val="000000"/>
          <w:sz w:val="18"/>
        </w:rPr>
        <w:t>Annapurna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because it had the power to give food and drink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almost an unlimited number of poor men. The poverty of their people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universally recognized fact; even English chroniclers had in their books testified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fact that there were thousands of people in India who did not know what it was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two full meals a day. He himself had seen with his own eyes in Orissa what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so long read only in books. People in Orissa were so poor that they had really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 of subsistence. Was it not their duty to help them?—he asked. If they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 them in any other way, they might help them by wearing khadi. The work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 could be done by all-Hindus and Muslims, males and females, men and boys.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Bengalis and the Punjabis, all could join this work and contribute their mite to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success. There was no ban even upon Government servants in respect of wearing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khadi. Khaddar produced by their own brothers and sisters in the peaceful atmosphere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villages situated far off from the din and bustle of modern industrialism, deserved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sympathy and encouragement from them. It was sanctified with their memories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past; it was their religious duty to put on khaddar in preference to every other </w:t>
      </w:r>
      <w:r>
        <w:rPr>
          <w:rFonts w:ascii="Times" w:hAnsi="Times" w:eastAsia="Times"/>
          <w:b w:val="0"/>
          <w:i w:val="0"/>
          <w:color w:val="000000"/>
          <w:sz w:val="18"/>
        </w:rPr>
        <w:t>kind of cloth.</w:t>
      </w:r>
    </w:p>
    <w:p>
      <w:pPr>
        <w:autoSpaceDN w:val="0"/>
        <w:autoSpaceDE w:val="0"/>
        <w:widowControl/>
        <w:spacing w:line="24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he said that money spent on foreign cloth went into the pockets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weavers of Manchester and Lancashire, while that spent over Indian mill-made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 filled the already-full coffers of the Ahmedabad merchants. It pained him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that in spite of there being expert manufacturers in India, Indians had to pay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money to foreign manufacturers. The East India Company might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responsible for the extinction of their industry during the first period of their reign.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might have put an end to their textile industry by violence and their undesirable </w:t>
      </w:r>
      <w:r>
        <w:rPr>
          <w:rFonts w:ascii="Times" w:hAnsi="Times" w:eastAsia="Times"/>
          <w:b w:val="0"/>
          <w:i w:val="0"/>
          <w:color w:val="000000"/>
          <w:sz w:val="18"/>
        </w:rPr>
        <w:t>methods. But who was responsible for the continuance of that state of things, he</w:t>
      </w:r>
    </w:p>
    <w:p>
      <w:pPr>
        <w:autoSpaceDN w:val="0"/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56" w:right="133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asked. If they even now began to patronize khaddar, Indian cloth might once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the observed of all observers of the world. They should take to spinning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 as a means of </w:t>
      </w:r>
      <w:r>
        <w:rPr>
          <w:rFonts w:ascii="Times" w:hAnsi="Times" w:eastAsia="Times"/>
          <w:b w:val="0"/>
          <w:i/>
          <w:color w:val="000000"/>
          <w:sz w:val="18"/>
        </w:rPr>
        <w:t>prayashchitta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Even the rich men should begin to spin, not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money, but for setting an example to the credulous and imitative people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villages. Hinduism strictly enjoined upon everyone to perform </w:t>
      </w:r>
      <w:r>
        <w:rPr>
          <w:rFonts w:ascii="Times" w:hAnsi="Times" w:eastAsia="Times"/>
          <w:b w:val="0"/>
          <w:i/>
          <w:color w:val="000000"/>
          <w:sz w:val="18"/>
        </w:rPr>
        <w:t>yajna. Yajna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performed not in the interest of one’s own self, but in the interest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others. In the present circumstances of India, no other work could be more beneficial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poor villagers than spinning and it was therefore the best possible </w:t>
      </w:r>
      <w:r>
        <w:rPr>
          <w:rFonts w:ascii="Times" w:hAnsi="Times" w:eastAsia="Times"/>
          <w:b w:val="0"/>
          <w:i/>
          <w:color w:val="000000"/>
          <w:sz w:val="18"/>
        </w:rPr>
        <w:t>yajna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</w:t>
      </w:r>
      <w:r>
        <w:rPr>
          <w:rFonts w:ascii="Times" w:hAnsi="Times" w:eastAsia="Times"/>
          <w:b w:val="0"/>
          <w:i w:val="0"/>
          <w:color w:val="000000"/>
          <w:sz w:val="18"/>
        </w:rPr>
        <w:t>the Indians.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92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Proceeding, the Mahatma said that in Bihar alone they had distributed 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29,000 and Rs. 36,000 among the spinners and weavers, respectively. It seemed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that the people of Bihar had love for khaddar, but if all of them had patronized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might have distributed more wealth among the poor inhabitants of the province.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one hundred years ago, Patna used to produce very fine khadi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exported to foreign countries and the people of those countries used that cloth 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 of luxury. The wheel had turned and India instead of exporting fine cloth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countries consumed imported cloth worth crores of rupees and the people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felt proud to wear fine foreign cloth. They as people of Bihar mush remember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progress that the textile industry had made in Patna in the past and it was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duty to revive those good old days. They could do so by patronizing khaddar in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manner. Khaddar had made progress; fine khaddar was now available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price also had considerably gone down as compared with what it was in 1921. If the </w:t>
      </w:r>
      <w:r>
        <w:rPr>
          <w:rFonts w:ascii="Times" w:hAnsi="Times" w:eastAsia="Times"/>
          <w:b w:val="0"/>
          <w:i w:val="0"/>
          <w:color w:val="000000"/>
          <w:sz w:val="18"/>
        </w:rPr>
        <w:t>people made adequate response it might still be made cheaper.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appealed for funds for the All-India Spinners’ Association and then </w:t>
      </w:r>
      <w:r>
        <w:rPr>
          <w:rFonts w:ascii="Times" w:hAnsi="Times" w:eastAsia="Times"/>
          <w:b w:val="0"/>
          <w:i w:val="0"/>
          <w:color w:val="000000"/>
          <w:sz w:val="18"/>
        </w:rPr>
        <w:t>dealt with the problem of untouchability and the problem of Hindu-Muslim unity.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swaraj which had ever been the dream of his life had almost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1921-22. The real </w:t>
      </w:r>
      <w:r>
        <w:rPr>
          <w:rFonts w:ascii="Times" w:hAnsi="Times" w:eastAsia="Times"/>
          <w:b w:val="0"/>
          <w:i/>
          <w:color w:val="000000"/>
          <w:sz w:val="18"/>
        </w:rPr>
        <w:t>shuddhi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work, namely, the process of purification, had begun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time. A wave of enthusiasm had swept over the country and that was why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come almost near their goal. The same chapter was to be repeated again, but that </w:t>
      </w:r>
      <w:r>
        <w:rPr>
          <w:rFonts w:ascii="Times" w:hAnsi="Times" w:eastAsia="Times"/>
          <w:b w:val="0"/>
          <w:i w:val="0"/>
          <w:color w:val="000000"/>
          <w:sz w:val="18"/>
        </w:rPr>
        <w:t>could not be done till dissensions and disunions kept them hopelessly divided.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he said that those who entered the Councils did it with the sincere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 of doing good to the country and they might do some good work as well.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many could go to the Councils and how many were there who had right of voting,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asked. Sixty lakhs of voters did not constitute the whole of India; his aim was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raise the thirty crores of Indian people. Khaddar, he believed, might serve as a link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rich and the poor; the spinning-wheel might bring about unity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harmony among the entire population of India. He appealed once more to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contribute to the funds of the All-India Spinners’ Association and prayed to God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 them in doing their duty.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>, 21-1-1927</w:t>
      </w:r>
    </w:p>
    <w:p>
      <w:pPr>
        <w:autoSpaceDN w:val="0"/>
        <w:autoSpaceDE w:val="0"/>
        <w:widowControl/>
        <w:spacing w:line="240" w:lineRule="exact" w:before="3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the end of the meeting, Gandhiji was presented a purse of Rs. 2501.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47. ENTRY IN VISITORS’ BOOK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86" w:lineRule="exact" w:before="86" w:after="0"/>
        <w:ind w:left="2710" w:right="0" w:firstLine="3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AYA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Pausa Sud 12, 1983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15,1927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very happy to see this library. While thanking the donor, I </w:t>
      </w:r>
      <w:r>
        <w:rPr>
          <w:rFonts w:ascii="Times" w:hAnsi="Times" w:eastAsia="Times"/>
          <w:b w:val="0"/>
          <w:i w:val="0"/>
          <w:color w:val="000000"/>
          <w:sz w:val="22"/>
        </w:rPr>
        <w:t>pray for the progress of the library.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2509</w:t>
      </w:r>
    </w:p>
    <w:p>
      <w:pPr>
        <w:autoSpaceDN w:val="0"/>
        <w:autoSpaceDE w:val="0"/>
        <w:widowControl/>
        <w:spacing w:line="292" w:lineRule="exact" w:before="5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 TELEGRAM TO MANIBEHN PATEL</w:t>
      </w:r>
    </w:p>
    <w:p>
      <w:pPr>
        <w:autoSpaceDN w:val="0"/>
        <w:autoSpaceDE w:val="0"/>
        <w:widowControl/>
        <w:spacing w:line="226" w:lineRule="exact" w:before="146" w:after="0"/>
        <w:ind w:left="485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AYA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1927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 DELIGHTFUL   LETTER.  MASTER  CARDING  GINNING  SOON.</w:t>
      </w:r>
    </w:p>
    <w:p>
      <w:pPr>
        <w:autoSpaceDN w:val="0"/>
        <w:autoSpaceDE w:val="0"/>
        <w:widowControl/>
        <w:spacing w:line="266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49.  SPEECH AT MEETING, GAYA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1927</w:t>
      </w:r>
    </w:p>
    <w:p>
      <w:pPr>
        <w:autoSpaceDN w:val="0"/>
        <w:autoSpaceDE w:val="0"/>
        <w:widowControl/>
        <w:spacing w:line="24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Mahatmaji, speaking in Hindi, regretted that the address presented to him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behalf of the municipality was written in English. He said that whenever he found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opportunity he had repeatedly asked the people to present him addresses either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vernacular of their province or in the national language of India, namely, Hindi.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 spite against the English language; he himself used that language on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occasions, but it was undesirable that they should use it while addressing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men. He requested the municipality to use Hindi whenever they presented any address, </w:t>
      </w:r>
      <w:r>
        <w:rPr>
          <w:rFonts w:ascii="Times" w:hAnsi="Times" w:eastAsia="Times"/>
          <w:b w:val="0"/>
          <w:i w:val="0"/>
          <w:color w:val="000000"/>
          <w:sz w:val="18"/>
        </w:rPr>
        <w:t>not merely to himself, but to any other Indian leader.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he said that Gaya was really a sacred place to the Hindus, a place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pilgrimage for them. But it pained him to see the deplorable state of the roads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sacred city which was frequented by people from all parts of the country.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 that morning to see some of the roads in Gaya. They surpassed in dirtiness </w:t>
      </w:r>
      <w:r>
        <w:rPr>
          <w:rFonts w:ascii="Times" w:hAnsi="Times" w:eastAsia="Times"/>
          <w:b w:val="0"/>
          <w:i w:val="0"/>
          <w:color w:val="000000"/>
          <w:sz w:val="18"/>
        </w:rPr>
        <w:t>even the roads of Ahmedabad, which was an old city and home of many poor people,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3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the Munnalal Library at Gaya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There was no </w:t>
      </w:r>
      <w:r>
        <w:rPr>
          <w:rFonts w:ascii="Times" w:hAnsi="Times" w:eastAsia="Times"/>
          <w:b w:val="0"/>
          <w:i/>
          <w:color w:val="000000"/>
          <w:sz w:val="18"/>
        </w:rPr>
        <w:t>Pausa Sud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12 in this year. Gandhiji was in Gaya on January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15, 1927 which corresponded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Pausa Sud </w:t>
      </w:r>
      <w:r>
        <w:rPr>
          <w:rFonts w:ascii="Times" w:hAnsi="Times" w:eastAsia="Times"/>
          <w:b w:val="0"/>
          <w:i w:val="0"/>
          <w:color w:val="000000"/>
          <w:sz w:val="18"/>
        </w:rPr>
        <w:t>13.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the meeting, Gandhiji was presented addresses by the Municipality and </w:t>
      </w:r>
      <w:r>
        <w:rPr>
          <w:rFonts w:ascii="Times" w:hAnsi="Times" w:eastAsia="Times"/>
          <w:b w:val="0"/>
          <w:i w:val="0"/>
          <w:color w:val="000000"/>
          <w:sz w:val="18"/>
        </w:rPr>
        <w:t>the District Board.</w:t>
      </w:r>
    </w:p>
    <w:p>
      <w:pPr>
        <w:autoSpaceDN w:val="0"/>
        <w:autoSpaceDE w:val="0"/>
        <w:widowControl/>
        <w:spacing w:line="294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716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fact might be an excuse for the municipality of that place. He regretted to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had never before seen such dirty roads in any part of India. Gaya, being a place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all-India interest, its municipality ought to have been an ideal one, but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sadly disappointed. He said that the commissioners should be up and doing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reforming the municipal arrangements of that great city. How could they do so?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to achieve that end, the commissioners should themselves take up the work.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Mere dependence upon paid sweepers and scavengers would not better the situation.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rather request the chairman and the commissioners of the Board to take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broomsticks and buckets of water themselves and proceed to cleanse the roads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latrines of the city. Towns were of considerable importance to the development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Growth of civic responsibilities in the people was an urgent necessity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political emancipation. He said that the case of Gaya was not an exception.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many other municipalities in India which were guilty of such bad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administration. But the exceptional character of Gaya city demanded it to be free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evils. There was nothing to be ashamed of in sweeping the streets; he himself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done it in many places; he had done it even in Bihar, in Champaran. He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lover of Western civilization; he would rather oppose all Western influences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tended to injure the vital interests of India. But he would welcome all that was good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Western culture. In respect of municipal administration, they had much to learn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Western people. Glasgow and Birmingham were formerly as dirty as Gaya,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 even worse. But the way in which the municipal administrators of those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places had reformed them was worthy to be imitated by the municipal commissioners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India. He hoped that the Gaya Municipality will be prompt in reforming the state </w:t>
      </w:r>
      <w:r>
        <w:rPr>
          <w:rFonts w:ascii="Times" w:hAnsi="Times" w:eastAsia="Times"/>
          <w:b w:val="0"/>
          <w:i w:val="0"/>
          <w:color w:val="000000"/>
          <w:sz w:val="18"/>
        </w:rPr>
        <w:t>of that city.</w:t>
      </w:r>
    </w:p>
    <w:p>
      <w:pPr>
        <w:autoSpaceDN w:val="0"/>
        <w:autoSpaceDE w:val="0"/>
        <w:widowControl/>
        <w:spacing w:line="240" w:lineRule="exact" w:before="4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he regretted that the Chairman of the Municipality did not inform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in the morning that he and his colleagues could not agree on two points, namely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 and removal of untouchability. In that case he might make time to try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convince them on those two points. If they wanted to create a link between them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villagers, the charkha and khaddar were unavoidable for them. As regards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untouchability, he did not think that there was any necessity of arguing 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point, after the death of Swami Shraddhanand. He claimed to be </w:t>
      </w:r>
      <w:r>
        <w:rPr>
          <w:rFonts w:ascii="Times" w:hAnsi="Times" w:eastAsia="Times"/>
          <w:b w:val="0"/>
          <w:i/>
          <w:color w:val="000000"/>
          <w:sz w:val="18"/>
        </w:rPr>
        <w:t>sanatani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never found any of the Hindu scriptures sanctioning untouchability in the form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which it was practised by them. If untouchability was not removed, Hindu society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altogether perish in the near future. There were only three religions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world, namely, Christianity, Islam and Hinduism. He would regard Buddhism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Sikhism as branches of Hinduism, as the Hindu Mahasabha had defined it.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mighty Hindu society was fast disintegrating. Christianity and Islam, in fact,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entire non-Hindu population of the world, were keenly watching the movements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 society. If they wanted to justify their existence and revive their old glory, </w:t>
      </w:r>
      <w:r>
        <w:rPr>
          <w:rFonts w:ascii="Times" w:hAnsi="Times" w:eastAsia="Times"/>
          <w:b w:val="0"/>
          <w:i w:val="0"/>
          <w:color w:val="000000"/>
          <w:sz w:val="18"/>
        </w:rPr>
        <w:t>it was their clear duty to remove that blot from Hinduism.</w:t>
      </w:r>
    </w:p>
    <w:p>
      <w:pPr>
        <w:autoSpaceDN w:val="0"/>
        <w:autoSpaceDE w:val="0"/>
        <w:widowControl/>
        <w:spacing w:line="24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received that morning a cable from Mr. Andrews. If they continued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tyrannize upon the so-called untouchables, how could they expect to receive proper </w:t>
      </w:r>
      <w:r>
        <w:rPr>
          <w:rFonts w:ascii="Times" w:hAnsi="Times" w:eastAsia="Times"/>
          <w:b w:val="0"/>
          <w:i w:val="0"/>
          <w:color w:val="000000"/>
          <w:sz w:val="18"/>
        </w:rPr>
        <w:t>treatment at the hands of the white men in South Africa? Sjt. Gokhale had rightly said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3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10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one of his addresses that it was but quite natural that the white people should look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 upon the Indians who so inhumanly treated certain sections of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people. So long as the removal of untouchability was not achieved and the khaddar </w:t>
      </w:r>
      <w:r>
        <w:rPr>
          <w:rFonts w:ascii="Times" w:hAnsi="Times" w:eastAsia="Times"/>
          <w:b w:val="0"/>
          <w:i w:val="0"/>
          <w:color w:val="000000"/>
          <w:sz w:val="18"/>
        </w:rPr>
        <w:t>movement was not made to succeed, all their works would remain incomplete.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he thanked the District Board for taking up khaddar work,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he was sorry that spinning could not be made popular with school-children.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not surprised, for he knew the habit of children. In order to make them spin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regularly, the teachers should have to spin themselves. The example of teachers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prompt the students to cling to the charkha as a plaything and they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create wonders while playing with the same.  He reminded the people of the good 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days of their textile industry and asked them to endeavour their best to bring back </w:t>
      </w:r>
      <w:r>
        <w:rPr>
          <w:rFonts w:ascii="Times" w:hAnsi="Times" w:eastAsia="Times"/>
          <w:b w:val="0"/>
          <w:i w:val="0"/>
          <w:color w:val="000000"/>
          <w:sz w:val="18"/>
        </w:rPr>
        <w:t>those days.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>, 21-1-1927</w:t>
      </w:r>
    </w:p>
    <w:p>
      <w:pPr>
        <w:autoSpaceDN w:val="0"/>
        <w:autoSpaceDE w:val="0"/>
        <w:widowControl/>
        <w:spacing w:line="292" w:lineRule="exact" w:before="350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50. SPEECH AT PUBLIC MEETING, RAMNA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1927</w:t>
      </w:r>
    </w:p>
    <w:p>
      <w:pPr>
        <w:autoSpaceDN w:val="0"/>
        <w:autoSpaceDE w:val="0"/>
        <w:widowControl/>
        <w:spacing w:line="260" w:lineRule="exact" w:before="5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he was reminded by the chairman of the municipality as well as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president of the Hindu Sabha that Gaya was a sacred place of pilgrimage, hallowed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association of Lord Buddha. But it pained him to see the miserable state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latrines and the roads of Gaya dirtier than those which he had ever seen in his life.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he had reminded the commissioners of their duty, but, if the people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developed sufficient sense of responsibility, it was impossible for the municipality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discharge its duty. Where the people were alert, the commissioners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neglect their duty, for it was in the hands of the people themselves to replace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commissioners by new and better ones. He had advised the commissioners to sweep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cleanse the roads, he would advise all the people to join them in their work.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Keeping the roads clean was as much the duty of the citizens as of the scavengers;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latter could not discharge their duty if the former did not heartily co-operate with </w:t>
      </w:r>
      <w:r>
        <w:rPr>
          <w:rFonts w:ascii="Times" w:hAnsi="Times" w:eastAsia="Times"/>
          <w:b w:val="0"/>
          <w:i w:val="0"/>
          <w:color w:val="000000"/>
          <w:sz w:val="18"/>
        </w:rPr>
        <w:t>them.</w:t>
      </w:r>
    </w:p>
    <w:p>
      <w:pPr>
        <w:autoSpaceDN w:val="0"/>
        <w:autoSpaceDE w:val="0"/>
        <w:widowControl/>
        <w:spacing w:line="26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Hindu Sabha address, he said he was glad that the Sabha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trying to free the Hindus of cowardice. But he had found that the Hindus alone were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cowards. Cowardice had become the attribute of Indians as a whole. If they could get </w:t>
      </w:r>
      <w:r>
        <w:rPr>
          <w:rFonts w:ascii="Times" w:hAnsi="Times" w:eastAsia="Times"/>
          <w:b w:val="0"/>
          <w:i w:val="0"/>
          <w:color w:val="000000"/>
          <w:sz w:val="18"/>
        </w:rPr>
        <w:t>rid of this evil, there could be no power on earth to check their forward march.</w:t>
      </w:r>
    </w:p>
    <w:p>
      <w:pPr>
        <w:autoSpaceDN w:val="0"/>
        <w:autoSpaceDE w:val="0"/>
        <w:widowControl/>
        <w:spacing w:line="260" w:lineRule="exact" w:before="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He thanked the Hindu Sabha for working for khaddar and removal of untou-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chability. Untouchability, he had told them on a former occasion, was no part of </w:t>
      </w:r>
      <w:r>
        <w:rPr>
          <w:rFonts w:ascii="Times" w:hAnsi="Times" w:eastAsia="Times"/>
          <w:b w:val="0"/>
          <w:i w:val="0"/>
          <w:color w:val="000000"/>
          <w:sz w:val="18"/>
        </w:rPr>
        <w:t>Hinduism. They should hang down their head in shame before the world for indulging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Over 10,000 people attended the meeting at which an address of welcome </w:t>
      </w:r>
      <w:r>
        <w:rPr>
          <w:rFonts w:ascii="Times" w:hAnsi="Times" w:eastAsia="Times"/>
          <w:b w:val="0"/>
          <w:i w:val="0"/>
          <w:color w:val="000000"/>
          <w:sz w:val="18"/>
        </w:rPr>
        <w:t>was presented to Gandhiji by the local Hindu Sabha.</w:t>
      </w:r>
    </w:p>
    <w:p>
      <w:pPr>
        <w:autoSpaceDN w:val="0"/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44" w:right="133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that sin.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taught them that man should not differentiate between a Brahmin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a </w:t>
      </w:r>
      <w:r>
        <w:rPr>
          <w:rFonts w:ascii="Times" w:hAnsi="Times" w:eastAsia="Times"/>
          <w:b w:val="0"/>
          <w:i/>
          <w:color w:val="000000"/>
          <w:sz w:val="18"/>
        </w:rPr>
        <w:t>Chandal</w:t>
      </w:r>
      <w:r>
        <w:rPr>
          <w:rFonts w:ascii="Times" w:hAnsi="Times" w:eastAsia="Times"/>
          <w:b w:val="0"/>
          <w:i w:val="0"/>
          <w:color w:val="000000"/>
          <w:sz w:val="18"/>
        </w:rPr>
        <w:t>. The interpretation which he would give to that verse was that man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serve both Brahmin and </w:t>
      </w:r>
      <w:r>
        <w:rPr>
          <w:rFonts w:ascii="Times" w:hAnsi="Times" w:eastAsia="Times"/>
          <w:b w:val="0"/>
          <w:i/>
          <w:color w:val="000000"/>
          <w:sz w:val="18"/>
        </w:rPr>
        <w:t>Chandal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alike and hate none. According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Hinduism, there were only four </w:t>
      </w:r>
      <w:r>
        <w:rPr>
          <w:rFonts w:ascii="Times" w:hAnsi="Times" w:eastAsia="Times"/>
          <w:b w:val="0"/>
          <w:i/>
          <w:color w:val="000000"/>
          <w:sz w:val="18"/>
        </w:rPr>
        <w:t>varnas</w:t>
      </w:r>
      <w:r>
        <w:rPr>
          <w:rFonts w:ascii="Times" w:hAnsi="Times" w:eastAsia="Times"/>
          <w:b w:val="0"/>
          <w:i w:val="0"/>
          <w:color w:val="000000"/>
          <w:sz w:val="18"/>
        </w:rPr>
        <w:t>; there could not be a fifth one.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he said that </w:t>
      </w:r>
      <w:r>
        <w:rPr>
          <w:rFonts w:ascii="Times" w:hAnsi="Times" w:eastAsia="Times"/>
          <w:b w:val="0"/>
          <w:i/>
          <w:color w:val="000000"/>
          <w:sz w:val="18"/>
        </w:rPr>
        <w:t>shuddhi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him was synonymous with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atmashuddhi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self-purification. They would work this </w:t>
      </w:r>
      <w:r>
        <w:rPr>
          <w:rFonts w:ascii="Times" w:hAnsi="Times" w:eastAsia="Times"/>
          <w:b w:val="0"/>
          <w:i/>
          <w:color w:val="000000"/>
          <w:sz w:val="18"/>
        </w:rPr>
        <w:t>shuddhi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loving the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untouchables. Swami   Shraddhanand had died for religion. The one burning passion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life had been the regeneration of the untouchables. They should do away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evil at least for the sake of the great Swami. He (the Mahatma) had of course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honest difference of opinion with Swamiji with regard to </w:t>
      </w:r>
      <w:r>
        <w:rPr>
          <w:rFonts w:ascii="Times" w:hAnsi="Times" w:eastAsia="Times"/>
          <w:b w:val="0"/>
          <w:i/>
          <w:color w:val="000000"/>
          <w:sz w:val="18"/>
        </w:rPr>
        <w:t>shuddhi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he (Swamiji)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understood it. He said: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no secret of the fact that I did not approve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aspects of the </w:t>
      </w:r>
      <w:r>
        <w:rPr>
          <w:rFonts w:ascii="Times" w:hAnsi="Times" w:eastAsia="Times"/>
          <w:b w:val="0"/>
          <w:i/>
          <w:color w:val="000000"/>
          <w:sz w:val="22"/>
        </w:rPr>
        <w:t>shuddhi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work. After much prayerful study of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 I have come to the conclusion that there is no room in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conversion such as they have in Islam and Christianity. I am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on a prayerful reading of the Koran that there is no warrant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</w:t>
      </w:r>
      <w:r>
        <w:rPr>
          <w:rFonts w:ascii="Times" w:hAnsi="Times" w:eastAsia="Times"/>
          <w:b w:val="0"/>
          <w:i/>
          <w:color w:val="000000"/>
          <w:sz w:val="22"/>
        </w:rPr>
        <w:t>tabligh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 being promoted today. It is possible that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mistaken. Let God correct me in that case. I for myself would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protect my religion with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—the way of prayerful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which is the royal road to success in any noble object.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memorial that the Hindus can raise to Swamiji is to rid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curse of untouchability. Let both Hindus and Mussalmans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cleanse their hearts with the purifying blood of Swamiji’s sacrifice.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free to read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Koran of my own accord.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 Hindu compel me to read the one or a Mussalman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other? Why should I need a Christian to compel me to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Bible? No one may stand between a man and his religion or God.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no inkling of religion, whose heart is arid and purified—how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 he purify (by proselytizing) others? But that is my opinion.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a votary of liberty I have in spite of my opinion insisted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Shraddhanandji had as much right to propagate the Vedic dharma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Mussalman to propagate that of the Koran. And if Shraddhanandji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assassinated for his </w:t>
      </w:r>
      <w:r>
        <w:rPr>
          <w:rFonts w:ascii="Times" w:hAnsi="Times" w:eastAsia="Times"/>
          <w:b w:val="0"/>
          <w:i/>
          <w:color w:val="000000"/>
          <w:sz w:val="22"/>
        </w:rPr>
        <w:t>shuddhi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work, it did no credit to Islam.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is proud of the sacrifice and has been enriched by it. Let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secretly approve of the act or believe that it has done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to Islam. Let not a single Hindu harbour any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retaliation. If the Hindu and the Mussalman rid themselves of mutual </w:t>
      </w:r>
      <w:r>
        <w:rPr>
          <w:rFonts w:ascii="Times" w:hAnsi="Times" w:eastAsia="Times"/>
          <w:b w:val="0"/>
          <w:i w:val="0"/>
          <w:color w:val="000000"/>
          <w:sz w:val="22"/>
        </w:rPr>
        <w:t>distrust and fear, there is no power that can stop their freedom. We are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paragraph that follows has been extracted from Mahadev Desai’s “Wee-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kly Letter” 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1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makers of our own slavery. I had sealed my lips up to now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burning topic. It is Shraddhanandji’s sacrifice that has compelled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open them to a certain extent. But I can give no guidance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atmosphere. I shall only send my prayers to God that He may rid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fear and hatred and distrust, and make us rely solely on the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of love.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the protection of cows, he observed that it was a non-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controversial matter and he was glad that they were doing so. The Hindus themselves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responsible for the present condition of Indian cows. If they did not sell their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cows to the butchers for money, if they took proper care of the milch cows, their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 could not be so deplorable. He had heard that there was a </w:t>
      </w:r>
      <w:r>
        <w:rPr>
          <w:rFonts w:ascii="Times" w:hAnsi="Times" w:eastAsia="Times"/>
          <w:b w:val="0"/>
          <w:i/>
          <w:color w:val="000000"/>
          <w:sz w:val="18"/>
        </w:rPr>
        <w:t>goshala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Gaya.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were many such in India. If they could properly conduct them, they could easily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maintain old and decrepit cows out of the income derived from milk, milk-products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hides of dead cows which could be made payable by establishing tanneries.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Continuing, Mahatmaji appealed to the people to help the poor villagers by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habitually wearing khadi. Charkha, he said, was their </w:t>
      </w:r>
      <w:r>
        <w:rPr>
          <w:rFonts w:ascii="Times" w:hAnsi="Times" w:eastAsia="Times"/>
          <w:b w:val="0"/>
          <w:i/>
          <w:color w:val="000000"/>
          <w:sz w:val="18"/>
        </w:rPr>
        <w:t>kamadhenu</w:t>
      </w:r>
      <w:r>
        <w:rPr>
          <w:rFonts w:ascii="Times" w:hAnsi="Times" w:eastAsia="Times"/>
          <w:b w:val="0"/>
          <w:i w:val="0"/>
          <w:color w:val="000000"/>
          <w:sz w:val="18"/>
        </w:rPr>
        <w:t>. It had the power to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feed thousands of poor, starving villagers. He regretted that even a small khaddar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shop could not be conducted in a town like Gaya. It pained him to see a small khaddar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shop amidst a number of big shops full of foreign cloth. He longed to see that day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all the big shops in the market would be stocked with khaddar, while there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remain only one or two small shops with foreign and Indian mill-made cloth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even those few not properly conducted.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Concluding, he appealed to the people in the name of God, to contribute what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little they could to the Deshbandhu Memorial Fund for khaddar work and thus give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financial help to the poor people of their country. . . .</w:t>
      </w:r>
    </w:p>
    <w:p>
      <w:pPr>
        <w:autoSpaceDN w:val="0"/>
        <w:autoSpaceDE w:val="0"/>
        <w:widowControl/>
        <w:spacing w:line="294" w:lineRule="exact" w:before="2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21-1-1927; also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27-1-1927</w:t>
      </w:r>
    </w:p>
    <w:p>
      <w:pPr>
        <w:autoSpaceDN w:val="0"/>
        <w:autoSpaceDE w:val="0"/>
        <w:widowControl/>
        <w:spacing w:line="292" w:lineRule="exact" w:before="350" w:after="0"/>
        <w:ind w:left="0" w:right="14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51. LETTER TO MIRABEHN</w:t>
      </w:r>
    </w:p>
    <w:p>
      <w:pPr>
        <w:autoSpaceDN w:val="0"/>
        <w:autoSpaceDE w:val="0"/>
        <w:widowControl/>
        <w:spacing w:line="294" w:lineRule="exact" w:before="64" w:after="0"/>
        <w:ind w:left="0" w:right="1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16,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MIRA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giving a description of your mishap, etc.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the Bihar itinerary was sent to you, but I now remember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even ready when the first dates were sent. The Bihar dates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sent to you yesterday. I take it that you are using your map to </w:t>
      </w:r>
      <w:r>
        <w:rPr>
          <w:rFonts w:ascii="Times" w:hAnsi="Times" w:eastAsia="Times"/>
          <w:b w:val="0"/>
          <w:i w:val="0"/>
          <w:color w:val="000000"/>
          <w:sz w:val="22"/>
        </w:rPr>
        <w:t>locate the places and I suggest your writing the stations in Hindi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postmark</w:t>
      </w:r>
    </w:p>
    <w:p>
      <w:pPr>
        <w:autoSpaceDN w:val="0"/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24" w:right="133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characters as an interesting and useful exercise.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90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being written just after prayer time 5 a.m. for we are just </w:t>
      </w:r>
      <w:r>
        <w:rPr>
          <w:rFonts w:ascii="Times" w:hAnsi="Times" w:eastAsia="Times"/>
          <w:b w:val="0"/>
          <w:i w:val="0"/>
          <w:color w:val="000000"/>
          <w:sz w:val="22"/>
        </w:rPr>
        <w:t>going far away.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C.W. 5197. Courtesy:  Mirabehn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52. LETTER TO DAHYABHAI M. PATEL</w:t>
      </w:r>
    </w:p>
    <w:p>
      <w:pPr>
        <w:autoSpaceDN w:val="0"/>
        <w:autoSpaceDE w:val="0"/>
        <w:widowControl/>
        <w:spacing w:line="266" w:lineRule="exact" w:before="106" w:after="0"/>
        <w:ind w:left="4610" w:right="0" w:firstLine="1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16,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DAHYABHAI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50" w:val="left"/>
          <w:tab w:pos="31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There is no doubt that the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cultivators is deteriorating in these times. But the causes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deterioration go deeper than you think. Impatience will harm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Anger does not mend matters. If you realize that the remedy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not with the Government but with the cultivators, you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ahead with your work without feeling unhappy all the time. If I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moment free, I will write about the subject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cutting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Prajabandhu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did not get the one you say you </w:t>
      </w:r>
      <w:r>
        <w:rPr>
          <w:rFonts w:ascii="Times" w:hAnsi="Times" w:eastAsia="Times"/>
          <w:b w:val="0"/>
          <w:i w:val="0"/>
          <w:color w:val="000000"/>
          <w:sz w:val="22"/>
        </w:rPr>
        <w:t>sent before this. I think I shall come upon it by and by.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 C.W. 2698. Courtesy:  Dahyabhai M. Patel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LETTER TO V. G. DESAI</w:t>
      </w:r>
    </w:p>
    <w:p>
      <w:pPr>
        <w:autoSpaceDN w:val="0"/>
        <w:autoSpaceDE w:val="0"/>
        <w:widowControl/>
        <w:spacing w:line="294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16,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VALJI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had also got your telegram. Every effort is </w:t>
      </w:r>
      <w:r>
        <w:rPr>
          <w:rFonts w:ascii="Times" w:hAnsi="Times" w:eastAsia="Times"/>
          <w:b w:val="0"/>
          <w:i w:val="0"/>
          <w:color w:val="000000"/>
          <w:sz w:val="22"/>
        </w:rPr>
        <w:t>being made to send you all the original writings.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engage you for translation work. I am writing to Kaka </w:t>
      </w:r>
      <w:r>
        <w:rPr>
          <w:rFonts w:ascii="Times" w:hAnsi="Times" w:eastAsia="Times"/>
          <w:b w:val="0"/>
          <w:i w:val="0"/>
          <w:color w:val="000000"/>
          <w:sz w:val="22"/>
        </w:rPr>
        <w:t>about it. The series being contributed by Shankerlal’s brother-in-law</w:t>
      </w:r>
    </w:p>
    <w:p>
      <w:pPr>
        <w:autoSpaceDN w:val="0"/>
        <w:autoSpaceDE w:val="0"/>
        <w:widowControl/>
        <w:spacing w:line="220" w:lineRule="exact" w:before="30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Gujarati weekly of Ahmedabad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postmark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continue for a long time and I feel that you can be utilized in that </w:t>
      </w:r>
      <w:r>
        <w:rPr>
          <w:rFonts w:ascii="Times" w:hAnsi="Times" w:eastAsia="Times"/>
          <w:b w:val="0"/>
          <w:i w:val="0"/>
          <w:color w:val="000000"/>
          <w:sz w:val="22"/>
        </w:rPr>
        <w:t>work. I am writing to Kaka as he is the editor.</w:t>
      </w:r>
    </w:p>
    <w:p>
      <w:pPr>
        <w:autoSpaceDN w:val="0"/>
        <w:tabs>
          <w:tab w:pos="550" w:val="left"/>
          <w:tab w:pos="710" w:val="left"/>
          <w:tab w:pos="1930" w:val="left"/>
          <w:tab w:pos="4890" w:val="left"/>
        </w:tabs>
        <w:autoSpaceDE w:val="0"/>
        <w:widowControl/>
        <w:spacing w:line="284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you remember that March 11 is the date fixed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[All-India] Cow-protection [Association]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the names of the members and written to them. Sunday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despatched the Association circular regarding the meeting, </w:t>
      </w:r>
      <w:r>
        <w:rPr>
          <w:rFonts w:ascii="Times" w:hAnsi="Times" w:eastAsia="Times"/>
          <w:b w:val="0"/>
          <w:i w:val="0"/>
          <w:color w:val="000000"/>
          <w:sz w:val="22"/>
        </w:rPr>
        <w:t>and finalized the accounts by obtaining details from Revashan-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kerbhai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Ashram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Are you taking care of your health?</w:t>
      </w:r>
    </w:p>
    <w:p>
      <w:pPr>
        <w:autoSpaceDN w:val="0"/>
        <w:autoSpaceDE w:val="0"/>
        <w:widowControl/>
        <w:spacing w:line="220" w:lineRule="exact" w:before="4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HAISHRI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ALJI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ESAI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 C.W. 7390. Courtesy:  V. G. Desai</w:t>
      </w:r>
    </w:p>
    <w:p>
      <w:pPr>
        <w:autoSpaceDN w:val="0"/>
        <w:autoSpaceDE w:val="0"/>
        <w:widowControl/>
        <w:spacing w:line="292" w:lineRule="exact" w:before="342" w:after="0"/>
        <w:ind w:left="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54.  SPEECH AT WOMEN’S MEETING, SONEPUR 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6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1927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Sita. Do you imagine she went about with Rama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 years’ forest wanderings with heavy ornaments like you?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they add to your beauty? Sita cared for the beauty of her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covered her body with pure khaddar. The heavy ornaments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are not only ugly but harmful inasmuch as they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receptacles of dirt. Free yourselves of these shackles and </w:t>
      </w:r>
      <w:r>
        <w:rPr>
          <w:rFonts w:ascii="Times" w:hAnsi="Times" w:eastAsia="Times"/>
          <w:b w:val="0"/>
          <w:i w:val="0"/>
          <w:color w:val="000000"/>
          <w:sz w:val="22"/>
        </w:rPr>
        <w:t>relieve the poverty of people who have no clothes, much less orna-</w:t>
      </w:r>
      <w:r>
        <w:rPr>
          <w:rFonts w:ascii="Times" w:hAnsi="Times" w:eastAsia="Times"/>
          <w:b w:val="0"/>
          <w:i w:val="0"/>
          <w:color w:val="000000"/>
          <w:sz w:val="22"/>
        </w:rPr>
        <w:t>ments, to wear.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27-1-1927</w:t>
      </w:r>
    </w:p>
    <w:p>
      <w:pPr>
        <w:autoSpaceDN w:val="0"/>
        <w:autoSpaceDE w:val="0"/>
        <w:widowControl/>
        <w:spacing w:line="240" w:lineRule="exact" w:before="16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was then secretary of the Association.</w:t>
      </w:r>
    </w:p>
    <w:p>
      <w:pPr>
        <w:autoSpaceDN w:val="0"/>
        <w:autoSpaceDE w:val="0"/>
        <w:widowControl/>
        <w:spacing w:line="220" w:lineRule="exact" w:before="2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Revashanker J. Zaveri, who was then the treasurer of the Association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Sabarmati Ashram, the headquarters of the Association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Extracted from Mahadev Desai’s “Weekly Letter”</w:t>
      </w:r>
    </w:p>
    <w:p>
      <w:pPr>
        <w:autoSpaceDN w:val="0"/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34" w:right="135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7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55.  SPEECH AT PUBLIC MEETING, CHHAPRA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1927</w:t>
      </w:r>
    </w:p>
    <w:p>
      <w:pPr>
        <w:autoSpaceDN w:val="0"/>
        <w:autoSpaceDE w:val="0"/>
        <w:widowControl/>
        <w:spacing w:line="280" w:lineRule="exact" w:before="5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made a joint reply. After having thanked the Boards for kindly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presenting him the addresses, he said that although he would speak a few words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subjects also, his visit was mainly intended to preach the message of khaddar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charkha. He said that one of the addresses referred to his efforts to root 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evil of untouchability. It was the burning desire of his heart to wipe out that blot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society. Swami Shraddhanand, he said, who died in his attempts to do so, 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say that unless one untouchable was kept as family member in the house of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every Indian leader, they could not say that untouchability was removed. The fifth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their own creation; the Shastras never sanctioned it. If the leaders kept the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untouchables in their houses, there was no reason why people should blame them.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‘Serve the untouchables’ was the lesson of Swami Shraddhanand’s life.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learn further the lesson of fearlessness from his life and that of the evils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communalism from his death. He said that Hindu-Muslim unity was a dire necessity </w:t>
      </w:r>
      <w:r>
        <w:rPr>
          <w:rFonts w:ascii="Times" w:hAnsi="Times" w:eastAsia="Times"/>
          <w:b w:val="0"/>
          <w:i w:val="0"/>
          <w:color w:val="000000"/>
          <w:sz w:val="18"/>
        </w:rPr>
        <w:t>for them. Unless that was attained they could not even dream of swaraj.</w:t>
      </w:r>
    </w:p>
    <w:p>
      <w:pPr>
        <w:autoSpaceDN w:val="0"/>
        <w:autoSpaceDE w:val="0"/>
        <w:widowControl/>
        <w:spacing w:line="26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he said that the poverty of their country was a universally </w:t>
      </w:r>
      <w:r>
        <w:rPr>
          <w:rFonts w:ascii="Times" w:hAnsi="Times" w:eastAsia="Times"/>
          <w:b w:val="0"/>
          <w:i w:val="0"/>
          <w:color w:val="000000"/>
          <w:sz w:val="18"/>
        </w:rPr>
        <w:t>admitted fact. If they were true to their religion and true to their country, they could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but have sympathy with the poor. The best way they could help the poor was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wearing khadi. They should not spend even a cowrie over foreign or Indian mill-made </w:t>
      </w:r>
      <w:r>
        <w:rPr>
          <w:rFonts w:ascii="Times" w:hAnsi="Times" w:eastAsia="Times"/>
          <w:b w:val="0"/>
          <w:i w:val="0"/>
          <w:color w:val="000000"/>
          <w:sz w:val="18"/>
        </w:rPr>
        <w:t>clothes.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appealed once more to them to put on khaddar in preference to all other </w:t>
      </w:r>
      <w:r>
        <w:rPr>
          <w:rFonts w:ascii="Times" w:hAnsi="Times" w:eastAsia="Times"/>
          <w:b w:val="0"/>
          <w:i w:val="0"/>
          <w:color w:val="000000"/>
          <w:sz w:val="18"/>
        </w:rPr>
        <w:t>clothes.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announced that he would himself sell khaddar in that meeting, 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few pieces of Khadi in his hand, he stood on the dais and called for </w:t>
      </w:r>
      <w:r>
        <w:rPr>
          <w:rFonts w:ascii="Times" w:hAnsi="Times" w:eastAsia="Times"/>
          <w:b w:val="0"/>
          <w:i w:val="0"/>
          <w:color w:val="000000"/>
          <w:sz w:val="18"/>
        </w:rPr>
        <w:t>purchasers. . . 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>, 21-1-1927</w:t>
      </w:r>
    </w:p>
    <w:p>
      <w:pPr>
        <w:autoSpaceDN w:val="0"/>
        <w:autoSpaceDE w:val="0"/>
        <w:widowControl/>
        <w:spacing w:line="220" w:lineRule="exact" w:before="1868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meeting, which was attended by about ten thousand people,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presented addresses in Hindi by the Municipality and the District Board. He later </w:t>
      </w:r>
      <w:r>
        <w:rPr>
          <w:rFonts w:ascii="Times" w:hAnsi="Times" w:eastAsia="Times"/>
          <w:b w:val="0"/>
          <w:i w:val="0"/>
          <w:color w:val="000000"/>
          <w:sz w:val="18"/>
        </w:rPr>
        <w:t>addressed a women’s meeting at the Town Hall before proceeding to Ekma.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3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56. SPEECH AT PUBLIC MEETING, SEWAN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16,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say that your sub-division is better than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so far as Hindu-Muslim unity is concerned. But can you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so united that your unity will stand the strain of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 elsewhere? I wish there can be at least one province,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district, one sub-division in this vast land which can proudly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power on earth can foment a Hindu-Muslim quarrel there.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we are living but disunited we are worse than dead.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>thinks that in quarrelling with the Mussalman he is benefiting Hindu-</w:t>
      </w:r>
      <w:r>
        <w:rPr>
          <w:rFonts w:ascii="Times" w:hAnsi="Times" w:eastAsia="Times"/>
          <w:b w:val="0"/>
          <w:i w:val="0"/>
          <w:color w:val="000000"/>
          <w:sz w:val="22"/>
        </w:rPr>
        <w:t>ism, and the Mussalman thinks that in fighting a Hindu he is bene-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fiting Islam. But each is ruining his faith. And the poison has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among the members of the communities themselves.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wonder. For one man cannot do right in one department of life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occupied in doing wrong in any other department. Life is one </w:t>
      </w:r>
      <w:r>
        <w:rPr>
          <w:rFonts w:ascii="Times" w:hAnsi="Times" w:eastAsia="Times"/>
          <w:b w:val="0"/>
          <w:i w:val="0"/>
          <w:color w:val="000000"/>
          <w:sz w:val="22"/>
        </w:rPr>
        <w:t>indivisible whole.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606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said at Comilla that the problem had passed out of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hands, and that God had taken it into His own. Maybe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springs from my egotism. But I do not think so. I have ample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With my hand on my breast, I can say that not a minute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am I forgetful of God. For over twenty years I have been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that I have done as in the presence of God.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I had made a mission of my life. I worked for it in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toiled for it here, I did penance for it, but God was not satisfied,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want me to take any credit for the work. And so I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washed my hands. I am helpless. I have exhausted all my effort.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a believer in God, as I never for a moment lose faith in Him,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content myself with the joy and sorrow that He wills for me,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helpless, but I never lose hope. Something within me tells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 must come and will come sooner than we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 to hope, that God will one day force it on us,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That is why I said that it has passed into the hands of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I said, might be taken to be an arrogant utterance—arrogant </w:t>
      </w:r>
      <w:r>
        <w:rPr>
          <w:rFonts w:ascii="Times" w:hAnsi="Times" w:eastAsia="Times"/>
          <w:b w:val="0"/>
          <w:i w:val="0"/>
          <w:color w:val="000000"/>
          <w:sz w:val="22"/>
        </w:rPr>
        <w:t>inasmuch as it implies that it is not in the power of any other man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Condensed summary of a speech delivered in Hindi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Sewan is a sub-divisional town in the district of Saran, which, according to </w:t>
      </w:r>
      <w:r>
        <w:rPr>
          <w:rFonts w:ascii="Times" w:hAnsi="Times" w:eastAsia="Times"/>
          <w:b w:val="0"/>
          <w:i/>
          <w:color w:val="000000"/>
          <w:sz w:val="18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18"/>
        </w:rPr>
        <w:t>, 21-1-1927, Gandhiji covered on January 16.</w:t>
      </w:r>
    </w:p>
    <w:p>
      <w:pPr>
        <w:autoSpaceDN w:val="0"/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756" w:right="135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the work, as if no one has worked for it more than I.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arrogance in the statement. Hundreds may have done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same earnestness, love and energy, but none with more.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all of them must be feeling as helpless as I. In 1920, I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not even the British Empire with all the resources of its 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diplomacy and organization could efface us, make us slaves,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divide Hindus from Mussalmans. But that was because I thought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godfearing then. We trusted one another and we relied on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another’s strength. But how am I to prevail upon you today to cast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fear, hatred and distrust? Shraddhanandji was not the enemy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Mussalmans. He was a warrior, he had the courage of his convictions.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Assassination was not the way to fight him. Let us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>Mussalmans both wash the sins of our heart with his blood.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is it that we should be fighting for? We Hindus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idol-worshippers. We may be mistaken. But when God gave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the right to make mistakes, when God suffers us to live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idol-worshippers, why should not the Mussalmans suffer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too? And if a Mussalman thinks that he must slaughter the cow,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 Hindu stay his hands by force? Why should he not fall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bended knees before him and plead with him? But we will do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Well then, God will one day make the Mussalman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do what we will not do today. If you are believers, I beseech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retire into yourselves and pray to the In-dweller to stay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from wrong and to make them do the right thing. Let that be </w:t>
      </w:r>
      <w:r>
        <w:rPr>
          <w:rFonts w:ascii="Times" w:hAnsi="Times" w:eastAsia="Times"/>
          <w:b w:val="0"/>
          <w:i w:val="0"/>
          <w:color w:val="000000"/>
          <w:sz w:val="22"/>
        </w:rPr>
        <w:t>our prayer every morning and evening. There is no other way.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27-1-1927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 LETTER TO MIRABEHN</w:t>
      </w:r>
    </w:p>
    <w:p>
      <w:pPr>
        <w:autoSpaceDN w:val="0"/>
        <w:autoSpaceDE w:val="0"/>
        <w:widowControl/>
        <w:spacing w:line="294" w:lineRule="exact" w:before="6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1927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MIRA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now on the north of the Ganges and therefore letters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 take longer to reach you. We are on Rajendra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Babu’s ancestral property in a remote village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though not remote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railway line.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your progress in Hindi now? Are you speaking it with-</w:t>
      </w:r>
      <w:r>
        <w:rPr>
          <w:rFonts w:ascii="Times" w:hAnsi="Times" w:eastAsia="Times"/>
          <w:b w:val="0"/>
          <w:i w:val="0"/>
          <w:color w:val="000000"/>
          <w:sz w:val="22"/>
        </w:rPr>
        <w:t>out reserve? Do you get much time to talk in Hindi? Or do you have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Jeeradei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carry on your work through English? I hope you have continued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weekly Hindi letter to the Ashram. It is fairly cold here.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never warm in the shade. The weather is also damp but bracing. One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feels like walking all day long and yet I can get but little [time].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there somewhere about 20th March. I suppose you would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want to be there till then but in no case if the place does not suit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3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86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have got the itinerary. If not, address your letters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Khadi Office, Muradpore, Patna. It is incessant wandering. By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[time you]r reply to this reaches me, it will be quite 10 days, I fear.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reach Patna 30th inst.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C.W. 5198.  Courtesy:  Mirabehn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MANIBEHN PATEL</w:t>
      </w:r>
    </w:p>
    <w:p>
      <w:pPr>
        <w:autoSpaceDN w:val="0"/>
        <w:autoSpaceDE w:val="0"/>
        <w:widowControl/>
        <w:spacing w:line="294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January 17,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MANI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There is nothing in your letter which you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back from others. However, no one else except Mahadev has </w:t>
      </w:r>
      <w:r>
        <w:rPr>
          <w:rFonts w:ascii="Times" w:hAnsi="Times" w:eastAsia="Times"/>
          <w:b w:val="0"/>
          <w:i w:val="0"/>
          <w:color w:val="000000"/>
          <w:sz w:val="22"/>
        </w:rPr>
        <w:t>read it.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Surely, I will never force you to marry, nor will Father.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my way I would rather force girls to remain unmarried.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girls themselves who compel me to force them to marry.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therefore, safe so far as I am concerned. I was being harassed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did not understand you and so I wrote to you to ascertain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desire and that too because I had observed your restlessness.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of young women (girls) whose restlessness is due to their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married, though they themselves are not aware of this.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cannot be so in your case. Still it was my duty to draw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problem, and I also wished to suggest that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in thinking of getting married even after having expressed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not to do so. Of course it would be different if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 vow. In that case, the heavens may fall but the vow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violated. Since, however, you have not taken a vow, even a person like </w:t>
      </w:r>
      <w:r>
        <w:rPr>
          <w:rFonts w:ascii="Times" w:hAnsi="Times" w:eastAsia="Times"/>
          <w:b w:val="0"/>
          <w:i w:val="0"/>
          <w:color w:val="000000"/>
          <w:sz w:val="22"/>
        </w:rPr>
        <w:t>me may ask you what you desire. Others may even urge you to get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in the printed source</w:t>
      </w:r>
    </w:p>
    <w:p>
      <w:pPr>
        <w:autoSpaceDN w:val="0"/>
        <w:autoSpaceDE w:val="0"/>
        <w:widowControl/>
        <w:spacing w:line="294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34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married. This does not mean that I want you to take a vow.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do when you feel that it is absolutely necessary. I shall never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compelled again to mention the subject of marriage to you;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but I shall even prevent others from doing so. You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get over your restlessness and so live always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unmarried state may win people’s respect.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in a spiritual sense, and in order that it may bring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benefit, you should observe it in the manner recently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complained by me in my autobiography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maintain a calm and cheerful temper, be industrious in your </w:t>
      </w:r>
      <w:r>
        <w:rPr>
          <w:rFonts w:ascii="Times" w:hAnsi="Times" w:eastAsia="Times"/>
          <w:b w:val="0"/>
          <w:i w:val="0"/>
          <w:color w:val="000000"/>
          <w:sz w:val="22"/>
        </w:rPr>
        <w:t>habits and cultivate a tolerant outlook.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Margopadeshika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several times over till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Understand the meaning of every word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>the rules explained in that book.</w:t>
      </w:r>
    </w:p>
    <w:p>
      <w:pPr>
        <w:autoSpaceDN w:val="0"/>
        <w:autoSpaceDE w:val="0"/>
        <w:widowControl/>
        <w:spacing w:line="260" w:lineRule="exact" w:before="40" w:after="22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a wire to you asking you to master ginning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carding. I have sent a wire to Narayandas too at Karachi. But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reply from him; whether or not I hear from him,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similar requests from others too. I intend to send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places from time to time for teaching spinning. I have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salary of Rs. 50 and travelling expenses. This will give you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too. We shall think afterwards what to do then.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up any work there for the present. You should,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drawing Rs. 30/-. You may save what you can from it. I will </w:t>
      </w:r>
      <w:r>
        <w:rPr>
          <w:rFonts w:ascii="Times" w:hAnsi="Times" w:eastAsia="Times"/>
          <w:b w:val="0"/>
          <w:i w:val="0"/>
          <w:color w:val="000000"/>
          <w:sz w:val="22"/>
        </w:rPr>
        <w:t>ask for an account later 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0"/>
        <w:gridCol w:w="2190"/>
        <w:gridCol w:w="2190"/>
      </w:tblGrid>
      <w:tr>
        <w:trPr>
          <w:trHeight w:hRule="exact" w:val="256"/>
        </w:trPr>
        <w:tc>
          <w:tcPr>
            <w:tcW w:type="dxa" w:w="3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ATEL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37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Ble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ssings from</w:t>
            </w:r>
          </w:p>
        </w:tc>
      </w:tr>
      <w:tr>
        <w:trPr>
          <w:trHeight w:hRule="exact" w:val="520"/>
        </w:trPr>
        <w:tc>
          <w:tcPr>
            <w:tcW w:type="dxa" w:w="2190"/>
            <w:vMerge/>
            <w:tcBorders/>
          </w:tcPr>
          <w:p/>
        </w:tc>
        <w:tc>
          <w:tcPr>
            <w:tcW w:type="dxa" w:w="2190"/>
            <w:vMerge/>
            <w:tcBorders/>
          </w:tcPr>
          <w:p/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3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240"/>
        </w:trPr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ATYAGRAHA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SHRAM</w:t>
            </w:r>
          </w:p>
        </w:tc>
        <w:tc>
          <w:tcPr>
            <w:tcW w:type="dxa" w:w="2190"/>
            <w:vMerge/>
            <w:tcBorders/>
          </w:tcPr>
          <w:p/>
        </w:tc>
        <w:tc>
          <w:tcPr>
            <w:tcW w:type="dxa" w:w="2190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ABARMATI</w:t>
            </w:r>
          </w:p>
        </w:tc>
        <w:tc>
          <w:tcPr>
            <w:tcW w:type="dxa" w:w="2190"/>
            <w:vMerge/>
            <w:tcBorders/>
          </w:tcPr>
          <w:p/>
        </w:tc>
        <w:tc>
          <w:tcPr>
            <w:tcW w:type="dxa" w:w="21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4" w:lineRule="exact" w:before="1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Patro—Manibehn Patelne, </w:t>
      </w:r>
      <w:r>
        <w:rPr>
          <w:rFonts w:ascii="Times" w:hAnsi="Times" w:eastAsia="Times"/>
          <w:b w:val="0"/>
          <w:i w:val="0"/>
          <w:color w:val="000000"/>
          <w:sz w:val="18"/>
        </w:rPr>
        <w:t>pp. 47-51</w:t>
      </w:r>
    </w:p>
    <w:p>
      <w:pPr>
        <w:autoSpaceDN w:val="0"/>
        <w:autoSpaceDE w:val="0"/>
        <w:widowControl/>
        <w:spacing w:line="240" w:lineRule="exact" w:before="1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Sanskrit Reader written by Dr. R. G. Bhandarkar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JAMNALAL BAJAJ</w:t>
      </w:r>
    </w:p>
    <w:p>
      <w:pPr>
        <w:autoSpaceDN w:val="0"/>
        <w:autoSpaceDE w:val="0"/>
        <w:widowControl/>
        <w:spacing w:line="294" w:lineRule="exact" w:before="64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Pausa Sud 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January 17,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sent you a telegram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stores at Gondia and Amaravati. If I have to visit Gondia, I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go there too. I have to leave Patna on the 31st evening.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catch the Bombay Mail at Mogulsarai on the 1st. I shall be reaching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Jabalpur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same day. That means that I shall be arriving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Gondia on the 2nd. I shall get a seat in the Bhusaval [Mail] at any rate </w:t>
      </w:r>
      <w:r>
        <w:rPr>
          <w:rFonts w:ascii="Times" w:hAnsi="Times" w:eastAsia="Times"/>
          <w:b w:val="0"/>
          <w:i w:val="0"/>
          <w:color w:val="000000"/>
          <w:sz w:val="22"/>
        </w:rPr>
        <w:t>on the 3rd.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Manilal. I have written to Kishorelal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connec-tion and have asked him to show the letter to you.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just now is that either Gomatibehn or Vijayalakshmi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ask Sushila, without mentioning the name, whether she intends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married. I gather from Kishorelal’s letter that none of the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yet thinking of getting married. If this is true, why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her to marry? Kishorelal believes that, if at all, Sushila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thinking of getting married. That is why it seems to me that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further in the matter after ascertaining whether she wishes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married. Meanwhile I will definitely come there. Perhaps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then know more clearly what to do.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tour in these parts is going on at great speed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arranged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Better arrangements . . 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made though today we are in </w:t>
      </w:r>
      <w:r>
        <w:rPr>
          <w:rFonts w:ascii="Times" w:hAnsi="Times" w:eastAsia="Times"/>
          <w:b w:val="0"/>
          <w:i w:val="0"/>
          <w:color w:val="000000"/>
          <w:sz w:val="22"/>
        </w:rPr>
        <w:t>Rajendra Babu’s village.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Although Janakibehn’s complaint of piles has become less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acute, it is better to consult a doctor and do as he suggests. I should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like you to postpone consulting a doctor.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Vinoba is keeping good health. I wish to hear about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Shivaji’s health too.</w:t>
      </w:r>
    </w:p>
    <w:p>
      <w:pPr>
        <w:autoSpaceDN w:val="0"/>
        <w:autoSpaceDE w:val="0"/>
        <w:widowControl/>
        <w:spacing w:line="220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2879</w:t>
      </w:r>
    </w:p>
    <w:p>
      <w:pPr>
        <w:autoSpaceDN w:val="0"/>
        <w:autoSpaceDE w:val="0"/>
        <w:widowControl/>
        <w:spacing w:line="24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itinerary of Gandhiji’s tour mentioned in the letter suggests that the let-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ter was written in January 1927. Although </w:t>
      </w:r>
      <w:r>
        <w:rPr>
          <w:rFonts w:ascii="Times" w:hAnsi="Times" w:eastAsia="Times"/>
          <w:b w:val="0"/>
          <w:i/>
          <w:color w:val="000000"/>
          <w:sz w:val="18"/>
        </w:rPr>
        <w:t>Pausa Sud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14 corresponded to January 16,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Monday was January 17.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Omission is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omission is in the source.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676" w:right="135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LETTER TO ASHRAM WOMEN</w:t>
      </w:r>
    </w:p>
    <w:p>
      <w:pPr>
        <w:autoSpaceDN w:val="0"/>
        <w:autoSpaceDE w:val="0"/>
        <w:widowControl/>
        <w:spacing w:line="294" w:lineRule="exact" w:before="6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Pausa Sud 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January 17,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90" w:lineRule="exact" w:before="0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8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always write to you on Mondays; but as I keep moving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to town, the day on which you receive my letters may vary.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was to the south of the Ganga. Yesterday I came over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north, crossing the river. From Patna we crossed over to the other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means of a boat. A car awaited us there and took us to Sonepur.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Soil here is not sticky like mud; it has a mixture of sand in it.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feels soft to the feet like velvet. Ba and I walked for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mile. We were not wearing sandals. We liked to walk on the sand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indeed. Mother Ganga prepares new soil every year in this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country. For hundreds of miles she carries mud and silt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and, depositing them here, she runs along to the sea as though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avoid feeling embarrassed by being told by anyone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>great good she was doing to the land.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are in Rajendra Babu’s village. Rajbansi Devi is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Chandramukhi and Vidyavati are at present in Chhapra,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he (i.e., Rajendra Babu) lives. We met them in Chhapra.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relatively good health—Chandramukhi slightly worse than she </w:t>
      </w:r>
      <w:r>
        <w:rPr>
          <w:rFonts w:ascii="Times" w:hAnsi="Times" w:eastAsia="Times"/>
          <w:b w:val="0"/>
          <w:i w:val="0"/>
          <w:color w:val="000000"/>
          <w:sz w:val="22"/>
        </w:rPr>
        <w:t>was in the Ashram and Vidyavati slightly better.</w:t>
      </w:r>
    </w:p>
    <w:p>
      <w:pPr>
        <w:autoSpaceDN w:val="0"/>
        <w:tabs>
          <w:tab w:pos="550" w:val="left"/>
          <w:tab w:pos="11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women’s meeting yesterday I started educating them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subject. The women here wear heavy silver ornaments; they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children dirty and do not comb their hair. I, therefore, criticized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habit of wearing ornaments. The result was that some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away their anklets, necklaces and so on to me, and promised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neither buy nor wear others in future. While doing this,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all of you. Ba is giving me great help in this work,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because she agrees with me in this. You can do work of this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I. But that requires self-sacrifice, enthusiasm,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opportunities. All this you can have there. Do we not sing </w:t>
      </w:r>
      <w:r>
        <w:rPr>
          <w:rFonts w:ascii="Times" w:hAnsi="Times" w:eastAsia="Times"/>
          <w:b w:val="0"/>
          <w:i/>
          <w:color w:val="000000"/>
          <w:sz w:val="22"/>
        </w:rPr>
        <w:t>atmavatsa-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We should regard all as ourselves. Then, on finding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rvabhuteshu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somebody’s children dirty, we would feel as if our own children were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( He sees rightly who) in all things sees himself.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dirty and so would feel ashamed; on finding someone else suffer </w:t>
      </w:r>
      <w:r>
        <w:rPr>
          <w:rFonts w:ascii="Times" w:hAnsi="Times" w:eastAsia="Times"/>
          <w:b w:val="0"/>
          <w:i w:val="0"/>
          <w:color w:val="000000"/>
          <w:sz w:val="22"/>
        </w:rPr>
        <w:t>would ourselves suffer and seek a remedy for the suffering.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exceeded my limit. Much as I like to exceed, I feel </w:t>
      </w:r>
      <w:r>
        <w:rPr>
          <w:rFonts w:ascii="Times" w:hAnsi="Times" w:eastAsia="Times"/>
          <w:b w:val="0"/>
          <w:i w:val="0"/>
          <w:color w:val="000000"/>
          <w:sz w:val="22"/>
        </w:rPr>
        <w:t>nervous when I look at the pile of correspondence lying before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out from a map where Patna, Sonepur, and Chhapra are </w:t>
      </w:r>
      <w:r>
        <w:rPr>
          <w:rFonts w:ascii="Times" w:hAnsi="Times" w:eastAsia="Times"/>
          <w:b w:val="0"/>
          <w:i w:val="0"/>
          <w:color w:val="000000"/>
          <w:sz w:val="22"/>
        </w:rPr>
        <w:t>situated. This is the land where King Janaka lived.</w:t>
      </w:r>
    </w:p>
    <w:p>
      <w:pPr>
        <w:autoSpaceDN w:val="0"/>
        <w:autoSpaceDE w:val="0"/>
        <w:widowControl/>
        <w:spacing w:line="220" w:lineRule="exact" w:before="46" w:after="2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84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whose permission did Gangabehn Zaveri let her foot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sprained? Well, God’s will be done! If one is negligent, one deserves </w:t>
      </w:r>
      <w:r>
        <w:rPr>
          <w:rFonts w:ascii="Times" w:hAnsi="Times" w:eastAsia="Times"/>
          <w:b w:val="0"/>
          <w:i w:val="0"/>
          <w:color w:val="000000"/>
          <w:sz w:val="22"/>
        </w:rPr>
        <w:t>punishment.</w:t>
      </w:r>
    </w:p>
    <w:p>
      <w:pPr>
        <w:autoSpaceDN w:val="0"/>
        <w:autoSpaceDE w:val="0"/>
        <w:widowControl/>
        <w:spacing w:line="266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/>
          <w:i w:val="0"/>
          <w:color w:val="000000"/>
          <w:sz w:val="16"/>
        </w:rPr>
        <w:t>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 G.N. 3635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 LETTER TO MIRABEHN</w:t>
      </w:r>
    </w:p>
    <w:p>
      <w:pPr>
        <w:autoSpaceDN w:val="0"/>
        <w:autoSpaceDE w:val="0"/>
        <w:widowControl/>
        <w:spacing w:line="294" w:lineRule="exact" w:before="6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18,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two more letters from you. Yes, you may go to Hardwar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you wish. You need not stay there for teaching carding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unless it is a help to learning Hindi. As you do not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getting much Hindi, it is better to go away at once. In no case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endanger your health. You will therefore judge for yourself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you think is best. You will of course tell Vidyavati exactly as </w:t>
      </w:r>
      <w:r>
        <w:rPr>
          <w:rFonts w:ascii="Times" w:hAnsi="Times" w:eastAsia="Times"/>
          <w:b w:val="0"/>
          <w:i w:val="0"/>
          <w:color w:val="000000"/>
          <w:sz w:val="22"/>
        </w:rPr>
        <w:t>you feel.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about the assassination makes me sad. I am hoping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probably did not understand what your informers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or feeling. Hatred is of course there or there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strife. But to think that youngsters can be infected makes one </w:t>
      </w:r>
      <w:r>
        <w:rPr>
          <w:rFonts w:ascii="Times" w:hAnsi="Times" w:eastAsia="Times"/>
          <w:b w:val="0"/>
          <w:i w:val="0"/>
          <w:color w:val="000000"/>
          <w:sz w:val="22"/>
        </w:rPr>
        <w:t>shudder.</w:t>
      </w:r>
    </w:p>
    <w:p>
      <w:pPr>
        <w:autoSpaceDN w:val="0"/>
        <w:autoSpaceDE w:val="0"/>
        <w:widowControl/>
        <w:spacing w:line="280" w:lineRule="exact" w:before="2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go to Swamiji’s house?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/>
          <w:i w:val="0"/>
          <w:color w:val="000000"/>
          <w:sz w:val="16"/>
        </w:rPr>
        <w:t>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C.W. 5199. Courtesy:  Mirabehn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postmark</w:t>
      </w:r>
    </w:p>
    <w:p>
      <w:pPr>
        <w:autoSpaceDN w:val="0"/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24" w:right="135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KHADI IN BIHAR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Rajendra Prasad has sent me the report on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branch of the A.I.S.A. for the year ending September 1926.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record of steady progress. After mentioning the vicissitudes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had to pass through in the early stages, the report says: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8 production and sale centres and 11 sale depots.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these there are sale agencies at 6 places and more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established. The agency has 65 wholetime workers including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honorary workers. Their average earnings are Rs. 25 per month.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year under review 2,698 spinners earned    Rs. 29,519; 489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weavers, Rs. 36,862; 6 tailors, Rs. 230 during two months; 8 dyers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printers Rs. 2,273 during six months including the cost of dyes;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40 washermen Rs. 1,951 during six months. It goes without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spinners and weavers too were not wholetime workers. They </w:t>
      </w:r>
      <w:r>
        <w:rPr>
          <w:rFonts w:ascii="Times" w:hAnsi="Times" w:eastAsia="Times"/>
          <w:b w:val="0"/>
          <w:i w:val="0"/>
          <w:color w:val="000000"/>
          <w:sz w:val="22"/>
        </w:rPr>
        <w:t>worked only during their spare time and irregularly.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report then says: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progress that has been made is not only in regard to increased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production and sale but also in regard to the quality of khaddar and reduction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its price.</w:t>
      </w:r>
    </w:p>
    <w:p>
      <w:pPr>
        <w:autoSpaceDN w:val="0"/>
        <w:autoSpaceDE w:val="0"/>
        <w:widowControl/>
        <w:spacing w:line="280" w:lineRule="exact" w:before="3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average price in 1923 was Rs. 1-0-5 per yard of fine cloth.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reduced to As. 13 in 1926. When the yarn was very weak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charge was 3 annas 3 pies per yard of 45 inches width.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the improvement in the yarn, it has now been reduced to 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 3 pies per yard of the same width. Nor is there any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getting sufficient weavers to weave hand-spun yarn.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weavers weave even up to 72 inches width and the variety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includes twills, coatings of various designs, etc. Dyeing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printing is being developed under the special care of a graduate of the </w:t>
      </w:r>
      <w:r>
        <w:rPr>
          <w:rFonts w:ascii="Times" w:hAnsi="Times" w:eastAsia="Times"/>
          <w:b w:val="0"/>
          <w:i w:val="0"/>
          <w:color w:val="000000"/>
          <w:sz w:val="22"/>
        </w:rPr>
        <w:t>Bihar Vidyapith.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report, after mentioning the work in different branches of </w:t>
      </w:r>
      <w:r>
        <w:rPr>
          <w:rFonts w:ascii="Times" w:hAnsi="Times" w:eastAsia="Times"/>
          <w:b w:val="0"/>
          <w:i w:val="0"/>
          <w:color w:val="000000"/>
          <w:sz w:val="22"/>
        </w:rPr>
        <w:t>the organization, says: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we could dispose of our present stock, it is expected that we shall be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able to reduce our prices still further by about 10 p.c.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statement, which gave figures of the production and sale of khaddar, is </w:t>
      </w:r>
      <w:r>
        <w:rPr>
          <w:rFonts w:ascii="Times" w:hAnsi="Times" w:eastAsia="Times"/>
          <w:b w:val="0"/>
          <w:i w:val="0"/>
          <w:color w:val="000000"/>
          <w:sz w:val="18"/>
        </w:rPr>
        <w:t>not reproduced here.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naturally dwells upon the successful peripatetic exhibitions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were held during the year, of which a detailed account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from time to time in these pages. The interesting report </w:t>
      </w:r>
      <w:r>
        <w:rPr>
          <w:rFonts w:ascii="Times" w:hAnsi="Times" w:eastAsia="Times"/>
          <w:b w:val="0"/>
          <w:i w:val="0"/>
          <w:color w:val="000000"/>
          <w:sz w:val="22"/>
        </w:rPr>
        <w:t>contains the following pregnant reflections:</w:t>
      </w:r>
    </w:p>
    <w:p>
      <w:pPr>
        <w:autoSpaceDN w:val="0"/>
        <w:autoSpaceDE w:val="0"/>
        <w:widowControl/>
        <w:spacing w:line="260" w:lineRule="exact" w:before="48" w:after="0"/>
        <w:ind w:left="550" w:right="9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province of Bihar is particularly suited for khaddar work.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population is agricultural; there is no industry in the province worth the name,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outside the coalfields of Chhotanagpur and apart from the great Tata Iron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Steel Works at Jamshedpur. The tradition of spinning is still extant in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parts of it and the number of weavers and looms is large enough to supply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almost the entire requirement of cloth of the province. Cotton, though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inferior quality, is also produced in many parts of it. The work of production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 is, therefore, not very difficult, although it requires organization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technical skill to improve its quality. It can be extended almost indefinitely, if </w:t>
      </w:r>
      <w:r>
        <w:rPr>
          <w:rFonts w:ascii="Times" w:hAnsi="Times" w:eastAsia="Times"/>
          <w:b w:val="0"/>
          <w:i w:val="0"/>
          <w:color w:val="000000"/>
          <w:sz w:val="18"/>
        </w:rPr>
        <w:t>sufficient capital and organizing and technical skill are forthcoming.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above narrative will show the progress made in reviving the ancient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practically all but dead industry of spinning in Bihar.   We have succeeded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touching but the merest fringe of the vast area in which spinning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be revived and made to furnish a much-needed occupation for the idle hours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our great agricultural population. That its possibilities are vast can hardly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denied. That some supplementary occupation, not to speak of income,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for the population will be apparent from the fact that the average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quantity of land actually cultivated with food and non-food crops is less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three-quarters of an acre per head. It is the yield of this small quantity of land,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nearly four-fifths of which are unirrigated and depend upon the freaks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monsoon, that is expected not only to keep the body and soul together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individual but also to supply him with cloth and other necessaries of life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meet among others all demands of the zamindar, the society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State. Looked at from this point of view the admittedly scanty earning of 7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pies per day by charkha is not after all so small and does afford, as experience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shown, substantial relief to a class of people who need such relief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get it through forced unemployment. It is believed that agriculture does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require more than a hundred days’ labour in the year but the work is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distributed that the agriculturist cannot leave his farm and seek work elsewhere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a distance. In fact, the nature of the work is such that it allows plenty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leisure but at short intervals and a supplementary industry, which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capable of being taken up and put aside to be resumed later at the stage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it was left, cannot be usefully taken up. Experience has shown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charkha alone can serve the purpose.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hoped that the appeal  made in the  report  to the public  for </w:t>
      </w:r>
      <w:r>
        <w:rPr>
          <w:rFonts w:ascii="Times" w:hAnsi="Times" w:eastAsia="Times"/>
          <w:b w:val="0"/>
          <w:i w:val="0"/>
          <w:color w:val="000000"/>
          <w:sz w:val="22"/>
        </w:rPr>
        <w:t>the purchase of khaddar will meet with the liberal response it deserves.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20-1-1927</w:t>
      </w:r>
    </w:p>
    <w:p>
      <w:pPr>
        <w:autoSpaceDN w:val="0"/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24" w:right="133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17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63. HINDI </w:t>
      </w:r>
      <w:r>
        <w:rPr>
          <w:rFonts w:ascii="Times" w:hAnsi="Times" w:eastAsia="Times"/>
          <w:b w:val="0"/>
          <w:i w:val="0"/>
          <w:color w:val="000000"/>
          <w:sz w:val="14"/>
        </w:rPr>
        <w:t>V</w:t>
      </w:r>
      <w:r>
        <w:rPr>
          <w:rFonts w:ascii="Times" w:hAnsi="Times" w:eastAsia="Times"/>
          <w:b w:val="0"/>
          <w:i/>
          <w:color w:val="000000"/>
          <w:sz w:val="24"/>
        </w:rPr>
        <w:t>. ENGLISH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Organizers of meetings seem to require constant reminders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English but Hindi or Hindustani is the common medium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among the masses. I have observed that unlike as in 1921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addresses hitherto presented to me during the tour have been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cases in English. The absurdity became patent when an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English on behalf of the employees of Jharia collieries was sought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read to me and that, at a big mass meeting attended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thousands, hardly fifty of whom could possibly understand English.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vast majority could have easily followed Hindi and a very large </w:t>
      </w:r>
      <w:r>
        <w:rPr>
          <w:rFonts w:ascii="Times" w:hAnsi="Times" w:eastAsia="Times"/>
          <w:b w:val="0"/>
          <w:i w:val="0"/>
          <w:color w:val="000000"/>
          <w:sz w:val="22"/>
        </w:rPr>
        <w:t>number could have understood Bengali. The officers of the associ-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 were from Bengal. If the English drafting was meant for me,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wholly unnecessary. They might have written the address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 and given me a translation in Hindi or even in English.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 English on that big audience would have been an insult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hope that the time is coming when, if the proceedings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 in a language the majority cannot understand,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such meetings. Be it said to the credit of the chairman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that he saw the absurdity as soon as I drew his attention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very courteously allowed the address to be taken as read. May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serve as a warning to all the organizers but more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>those in the Andhradesh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Tamil Nadu, Kerala and Karnatak.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difficulty. But they have had now for six years in their midst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efficient organization for the spread of Hindi. Their addresses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the vernaculars of their respective provinces with a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for my benefit. I have always made an exception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Dravida land and delivered my speeches in English wherever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 desired. But I do think that the time has come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dispense with English for big public meetings. Really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English-speaking leaders who are blocking the way to our rapid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among the masses by their refusal to learn Hindi which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easily picked up inside of three months even in Dravida land,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learners will give three hours per day. Let those who doubt give a trial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Hindi Prachar Karyalaya conducted in Madras under the aegis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Hindi Sahitya Sammelan, Prayag. They will find at the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in Triplicane and the branches in Andhradesh and elsewhere </w:t>
      </w:r>
      <w:r>
        <w:rPr>
          <w:rFonts w:ascii="Times" w:hAnsi="Times" w:eastAsia="Times"/>
          <w:b w:val="0"/>
          <w:i w:val="0"/>
          <w:color w:val="000000"/>
          <w:sz w:val="22"/>
        </w:rPr>
        <w:t>books and teachers that will satisfy them. There is no excuse save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35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idleness or disinclination for not knowing Hindi which is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>by over twenty crores of the people of Hindustan.</w:t>
      </w:r>
    </w:p>
    <w:p>
      <w:pPr>
        <w:autoSpaceDN w:val="0"/>
        <w:autoSpaceDE w:val="0"/>
        <w:widowControl/>
        <w:spacing w:line="294" w:lineRule="exact" w:before="0" w:after="0"/>
        <w:ind w:left="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20-1-1927</w:t>
      </w:r>
    </w:p>
    <w:p>
      <w:pPr>
        <w:autoSpaceDN w:val="0"/>
        <w:autoSpaceDE w:val="0"/>
        <w:widowControl/>
        <w:spacing w:line="292" w:lineRule="exact" w:before="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 NOTES</w:t>
      </w:r>
    </w:p>
    <w:p>
      <w:pPr>
        <w:autoSpaceDN w:val="0"/>
        <w:autoSpaceDE w:val="0"/>
        <w:widowControl/>
        <w:spacing w:line="266" w:lineRule="exact" w:before="206" w:after="0"/>
        <w:ind w:left="0" w:right="16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ESHBANDHU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EMORIAL</w:t>
      </w:r>
    </w:p>
    <w:p>
      <w:pPr>
        <w:autoSpaceDN w:val="0"/>
        <w:autoSpaceDE w:val="0"/>
        <w:widowControl/>
        <w:spacing w:line="26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readers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not forgotten the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Deshbandhu Memorial. When I suspended touring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Cawnpore Congress for one year, I knew that the collection of funds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All-India Deshbandhu Memorial to which I had pledged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would be suspended. But it was inevitable.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I had stated that, if God willed it, at the end of the year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resume my tour for the collection. I resumed it at Calcutta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collections that I am now making will be for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Memorial except where the donors otherwise specify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of their donations. And since the object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Memorial is village organization and that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movement, all these collections automatically become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Spinners’ Association which is the agency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Memorial collections are to be utilized for the purpose.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to this effect was passed by the All-India Deshbandhu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Committee at Cawnpore in 1925. I trust, therefore,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in charge of the organization of meetings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tour will take good care to inform those who may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of the object of the tour. There should be no desire to spring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surprise upon those who attend meetings by asking for subscription.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honest course is to let them know beforehand that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to pay. No one need pay unless he believes in the Memorial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object. I know, too, that a man may revere the memory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and still not believe in the spinning movement.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venture to remind such people of what were Deshbandhu’s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expressed to his wife, his sister and his trusted lieutenants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 Chandra Das Gupta of Khadi Pratishthan and to me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7 days before his death. He said that as soon as he descended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Darjeeling, he would throw himself heart and soul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movement. He could see that that was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movement we could undertake and that it was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method of village organization and village reconstruction. It </w:t>
      </w:r>
      <w:r>
        <w:rPr>
          <w:rFonts w:ascii="Times" w:hAnsi="Times" w:eastAsia="Times"/>
          <w:b w:val="0"/>
          <w:i w:val="0"/>
          <w:color w:val="000000"/>
          <w:sz w:val="22"/>
        </w:rPr>
        <w:t>was for that reason that he had asked me to send for Satis Babu with</w:t>
      </w:r>
    </w:p>
    <w:p>
      <w:pPr>
        <w:autoSpaceDN w:val="0"/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24" w:right="135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whom he had discussed the plan of working the spinning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was for the spinning movement that he had intended to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largest part of the money that had been collected for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reconstruction. The Spinners’ Association, therefore, is the natural </w:t>
      </w:r>
      <w:r>
        <w:rPr>
          <w:rFonts w:ascii="Times" w:hAnsi="Times" w:eastAsia="Times"/>
          <w:b w:val="0"/>
          <w:i w:val="0"/>
          <w:color w:val="000000"/>
          <w:sz w:val="22"/>
        </w:rPr>
        <w:t>outcome, if I may say so, of Deshbandhu’s wishes.</w:t>
      </w:r>
    </w:p>
    <w:p>
      <w:pPr>
        <w:autoSpaceDN w:val="0"/>
        <w:autoSpaceDE w:val="0"/>
        <w:widowControl/>
        <w:spacing w:line="266" w:lineRule="exact" w:before="108" w:after="0"/>
        <w:ind w:left="0" w:right="2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RGANIZERS</w:t>
      </w:r>
    </w:p>
    <w:p>
      <w:pPr>
        <w:autoSpaceDN w:val="0"/>
        <w:autoSpaceDE w:val="0"/>
        <w:widowControl/>
        <w:spacing w:line="28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goes well, I hope during the year to cover, besides Bihar,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Maharashtra, Madras Presidency including Karnatak, U.P.,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and Orissa. I should love to visit the other provinces also if </w:t>
      </w:r>
      <w:r>
        <w:rPr>
          <w:rFonts w:ascii="Times" w:hAnsi="Times" w:eastAsia="Times"/>
          <w:b w:val="0"/>
          <w:i w:val="0"/>
          <w:color w:val="000000"/>
          <w:sz w:val="22"/>
        </w:rPr>
        <w:t>time and health permit and if they intend to subscribe to the Memo-</w:t>
      </w:r>
      <w:r>
        <w:rPr>
          <w:rFonts w:ascii="Times" w:hAnsi="Times" w:eastAsia="Times"/>
          <w:b w:val="0"/>
          <w:i w:val="0"/>
          <w:color w:val="000000"/>
          <w:sz w:val="22"/>
        </w:rPr>
        <w:t>rial, that is, khadi work.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Orissa I have promised to go and pass there, so far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humanly possible, the month of November, not because I expect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large collections but because it is to my mind an epitome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distressful condition. Orissa regenerate is to me the regeneration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India. It is a land which need not be the poorest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Its people are in no way inferior to those of the other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They have a fine history all their own. They have magnificent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temples. They have the Lord of the Universe in their midst who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distinction between his creatures. And yet, sad to relate,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shadow of the mighty temple people die of hunger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thousands. It is a land of chronic poverty, chronic famine, and chronic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disease. Nowhere have I seen in the eyes of people so much blankness,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despair, so much lifelessness as in Orissa. I therefore look </w:t>
      </w:r>
      <w:r>
        <w:rPr>
          <w:rFonts w:ascii="Times" w:hAnsi="Times" w:eastAsia="Times"/>
          <w:b w:val="0"/>
          <w:i w:val="0"/>
          <w:color w:val="000000"/>
          <w:sz w:val="22"/>
        </w:rPr>
        <w:t>forward to my stay in November with sad pleasure.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province that can be, ought to be, easily organized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because the people have no work. The whole of Orissa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transplanted to the factories of Bengal or the factories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put together. It would be wrong even if it was possible. Happily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possible. The people must live on their own land and learn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resourceful, industrious, and learn even to be happy.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what happiness can be. Let the workers in Orissa,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their responsibility. I expect them to throw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and soul into the spinning movement. Let them not think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Orissa. Let them think of single villages where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themselves, and where they may, by prayerful and persistent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effort, lift the people out of the Slough of Despond into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stuck.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though, as I have said, I do not expect to make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collections, I shall welcome the only pies of the people who will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meetings, even as I welcomed them when I travelled in 1921.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sight of old people with their trembling fingers untying the knots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firmly held their pies and willingly surrendering them to 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to be forgotten. I want to see it again and renew, if a renewal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the determination that this winter of despair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into the summer of hope and happiness within a measurable </w:t>
      </w:r>
      <w:r>
        <w:rPr>
          <w:rFonts w:ascii="Times" w:hAnsi="Times" w:eastAsia="Times"/>
          <w:b w:val="0"/>
          <w:i w:val="0"/>
          <w:color w:val="000000"/>
          <w:sz w:val="22"/>
        </w:rPr>
        <w:t>distance of time.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ask the organizers also to bear in mind that the tour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almost incessant and that I must do my editing and attend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during the hours they may leave for me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trains? Besides Mondays, at least three hours should be left for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to the time required for ablutions and meals. All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demonstrations must be avoided. It is impossible after a strenuous </w:t>
      </w:r>
      <w:r>
        <w:rPr>
          <w:rFonts w:ascii="Times" w:hAnsi="Times" w:eastAsia="Times"/>
          <w:b w:val="0"/>
          <w:i w:val="0"/>
          <w:color w:val="000000"/>
          <w:sz w:val="22"/>
        </w:rPr>
        <w:t>day’s work to stand the strain of disturbance during sleeping hours.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this is to be a purely business tour, the meetings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 arranged and the audiences should be so seated as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passages for collectors to pass to and fro. All shoutings and noises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avoided. I have observed that where management is effi-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cient, collections mount up. The audiences have invariably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by me to be responsive. Though the thousands of the rich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welcome, I know that it is the coppers and the single rupees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people that bless the movement. It is theirs and let them freely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contribute to it their mite.</w:t>
      </w:r>
    </w:p>
    <w:p>
      <w:pPr>
        <w:autoSpaceDN w:val="0"/>
        <w:autoSpaceDE w:val="0"/>
        <w:widowControl/>
        <w:spacing w:line="294" w:lineRule="exact" w:before="66" w:after="0"/>
        <w:ind w:left="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20-1-1927</w:t>
      </w:r>
    </w:p>
    <w:p>
      <w:pPr>
        <w:autoSpaceDN w:val="0"/>
        <w:autoSpaceDE w:val="0"/>
        <w:widowControl/>
        <w:spacing w:line="292" w:lineRule="exact" w:before="350" w:after="0"/>
        <w:ind w:left="0" w:right="193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65. THE CENTRAL FACT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tour in so far as it has progressed up to now,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that spinning organizations have not an accurate register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and that the figures supplied and published by me from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time in these pages were based upon the deductions drawn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 wages paid to the spinners. For statistical information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calculation is sound enough because it must err on the right side,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understatement. But it is not good enough for the movement itself.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 movement depends for its permanence upon a vital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contact being established between the workers and the spinners; </w:t>
      </w:r>
      <w:r>
        <w:rPr>
          <w:rFonts w:ascii="Times" w:hAnsi="Times" w:eastAsia="Times"/>
          <w:b w:val="0"/>
          <w:i w:val="0"/>
          <w:color w:val="000000"/>
          <w:sz w:val="22"/>
        </w:rPr>
        <w:t>for then and then only shall we be able to understand the wants,</w:t>
      </w:r>
    </w:p>
    <w:p>
      <w:pPr>
        <w:autoSpaceDN w:val="0"/>
        <w:autoSpaceDE w:val="0"/>
        <w:widowControl/>
        <w:spacing w:line="294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24" w:right="140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aspirations and limitations of the spinners. The object is to penetrate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remotest Indian homes in the innumerable villages of India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 a ray of hope and light into these homes. This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do, if we do not establish a living touch with the spinners.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cannot, therefore, be satisfied with the work of middlemen whom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and do not know. We must be able to trace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pie till it is safely deposited in the hands of the spinners. And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 remembered that spinning is the central fact of the movement,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weaving, not dyeing, not printing, not even carding and ginning,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anterior though the last two processes are to spinning.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solution depends upon a supplementary employment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for the largest number of the semi-starved millions.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 by far the best is spinning and that alone, as will be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study of the figures for the various provinces given in these </w:t>
      </w:r>
      <w:r>
        <w:rPr>
          <w:rFonts w:ascii="Times" w:hAnsi="Times" w:eastAsia="Times"/>
          <w:b w:val="0"/>
          <w:i w:val="0"/>
          <w:color w:val="000000"/>
          <w:sz w:val="22"/>
        </w:rPr>
        <w:t>pages.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Bihar figures reproduced in this issue show 489 weavers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2,698 spinners. My own observation is that ten spinners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to feed one weaver both working for the same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The ultimate ambition is to teach the spinners carding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ginning so as to enable them to increase their earnings as spinners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much effort and without much training. This is being done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fairly large scale in Bihar, Bengal and the Madras Presidency.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 can justify its existence therefore only upon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achieving a progressive amelioration in the economic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masses who can be reached in no other way in a shorter time.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depends also for its increasing influence and vitality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fact of its tender care for the millions of whom it has as yet only </w:t>
      </w:r>
      <w:r>
        <w:rPr>
          <w:rFonts w:ascii="Times" w:hAnsi="Times" w:eastAsia="Times"/>
          <w:b w:val="0"/>
          <w:i w:val="0"/>
          <w:color w:val="000000"/>
          <w:sz w:val="22"/>
        </w:rPr>
        <w:t>touched but a small part.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have suggested to me that, if an accurate register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kept of every spinner, it would involve extra cost. Possibly, it will. </w:t>
      </w:r>
      <w:r>
        <w:rPr>
          <w:rFonts w:ascii="Times" w:hAnsi="Times" w:eastAsia="Times"/>
          <w:b w:val="0"/>
          <w:i w:val="0"/>
          <w:color w:val="000000"/>
          <w:sz w:val="22"/>
        </w:rPr>
        <w:t>Not being in charge of a single centre, I am unable fully to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the difficulty of keeping such registers. But I can say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fear of challenge that, whatever the cost may be, a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 of spinners is an absolute necessity until spinning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automatically working movement beyond risk of destruction.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 cost that the keeping of such a register may involve will be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 if we are to put the movement on a stable foundation.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an accurate and simultaneous entry of every pie received and </w:t>
      </w:r>
      <w:r>
        <w:rPr>
          <w:rFonts w:ascii="Times" w:hAnsi="Times" w:eastAsia="Times"/>
          <w:b w:val="0"/>
          <w:i w:val="0"/>
          <w:color w:val="000000"/>
          <w:sz w:val="22"/>
        </w:rPr>
        <w:t>spent in a banking corporation is to its honest  existence and steady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390" w:val="left"/>
          <w:tab w:pos="14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growth, an accurate register of spinners is to the honest existence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steady growth of the spinning movement. I hope therefore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organization will without any loss of time set about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full and up-to-date register of its spinners. Needless to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who will be incharge of the registers and who will 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the spinners must be men—and how nice if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women?—of unimpeachable character and purity. The discovery of </w:t>
      </w:r>
      <w:r>
        <w:rPr>
          <w:rFonts w:ascii="Times" w:hAnsi="Times" w:eastAsia="Times"/>
          <w:b w:val="0"/>
          <w:i w:val="0"/>
          <w:color w:val="000000"/>
          <w:sz w:val="22"/>
        </w:rPr>
        <w:t>this flaw in the movement was made by me through the hypersen-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sitiveness of the workers of Bengal. In my notice of the Abhoy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report,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made an incidental observation that our statements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figures must not contain “abouts” and “nearlies” and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general observation about the necessity of purity of character.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in making that observation no one in particular in mind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the juxtaposition of the general remark to the mention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the Abhoy Ashram some of its inmates suspected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were aimed at them. I had no difficulty in disabusing their </w:t>
      </w:r>
      <w:r>
        <w:rPr>
          <w:rFonts w:ascii="Times" w:hAnsi="Times" w:eastAsia="Times"/>
          <w:b w:val="0"/>
          <w:i w:val="0"/>
          <w:color w:val="000000"/>
          <w:sz w:val="22"/>
        </w:rPr>
        <w:t>minds of the suspicion; but the conversation enabled me to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and convince the members of the Ashram of the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accurate up-to-date register of spinners.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not sorry for the paragraph that I wrote in my notice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Abhoy Ashram, if only because it has led to the discovery of the flaw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human account-keeping. But let me reiterate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of all concerned that in this spinning movement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fraught with tremendous consequences, we cannot put too much stress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absolute necessity of members of our organizations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remaining beyond suspicion, and if we are to attain this standard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purity, we will have to develop a thick skin enough to stand and </w:t>
      </w:r>
      <w:r>
        <w:rPr>
          <w:rFonts w:ascii="Times" w:hAnsi="Times" w:eastAsia="Times"/>
          <w:b w:val="0"/>
          <w:i w:val="0"/>
          <w:color w:val="000000"/>
          <w:sz w:val="22"/>
        </w:rPr>
        <w:t>take in good part well-meant suggestions, criticisms and observations.</w:t>
      </w:r>
    </w:p>
    <w:p>
      <w:pPr>
        <w:autoSpaceDN w:val="0"/>
        <w:autoSpaceDE w:val="0"/>
        <w:widowControl/>
        <w:spacing w:line="294" w:lineRule="exact" w:before="0" w:after="0"/>
        <w:ind w:left="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20-1-1927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 A CANDID CRITIC</w:t>
      </w:r>
    </w:p>
    <w:p>
      <w:pPr>
        <w:autoSpaceDN w:val="0"/>
        <w:autoSpaceDE w:val="0"/>
        <w:widowControl/>
        <w:spacing w:line="294" w:lineRule="exact" w:before="64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not withhold the following letter from the readers 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perused your article ‘Swamiji the Martyr’ with the care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reverence it deserves. I have read it five times before attempting to criticize it.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is to avoid hasty criticism.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article is undoubtedly written in fascinating language. I envy your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style. It attracts, but to me it appears, that it is rather dangerously attractive.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“Abhoy Ashram Khadi Work”, 30-12-1926.</w:t>
      </w:r>
    </w:p>
    <w:p>
      <w:pPr>
        <w:autoSpaceDN w:val="0"/>
        <w:autoSpaceDE w:val="0"/>
        <w:widowControl/>
        <w:spacing w:line="294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24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criticism is based on my estimation of your character. I have often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debated with some friends on this subject. They hold that you are a statesman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garb of a saint—ready to forgo truth in the cause of your country.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contrary maintained that you are a saint—who has entered politics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fulfilment of your mission, to practise truth in the face of most trying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perplexing circumstances. I shall be very obliged to know if my estimation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correct. For if it is not, the criticism that follows has little value. I am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that a man of policy is within his rights to write in the manner you </w:t>
      </w:r>
      <w:r>
        <w:rPr>
          <w:rFonts w:ascii="Times" w:hAnsi="Times" w:eastAsia="Times"/>
          <w:b w:val="0"/>
          <w:i w:val="0"/>
          <w:color w:val="000000"/>
          <w:sz w:val="18"/>
        </w:rPr>
        <w:t>have done.</w:t>
      </w:r>
    </w:p>
    <w:p>
      <w:pPr>
        <w:autoSpaceDN w:val="0"/>
        <w:autoSpaceDE w:val="0"/>
        <w:widowControl/>
        <w:spacing w:line="240" w:lineRule="exact" w:before="40" w:after="0"/>
        <w:ind w:left="550" w:right="9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 agree with me that to suppress truth is a form of falsehood;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refuse to call a spade a spade when you feel it like that is cowardice; and that </w:t>
      </w:r>
      <w:r>
        <w:rPr>
          <w:rFonts w:ascii="Times" w:hAnsi="Times" w:eastAsia="Times"/>
          <w:b w:val="0"/>
          <w:i w:val="0"/>
          <w:color w:val="000000"/>
          <w:sz w:val="18"/>
        </w:rPr>
        <w:t>fearlessness and truth go together.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feel, Mahatmaji, that the murder of Swamiji was an inhuman, barbarous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cruel act of a Muslim ruffian and that the entire Muslim community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ashamed of it? Why do you refuse to characterize it as such? Instead of condemning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deed and  the doer, and those who are responsible for this act (those who describe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leaders as Kafirs— the hot Muslim propagandists and the mad Muslim priests),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begun to defend the murderer and hold an apology for the community. You </w:t>
      </w:r>
      <w:r>
        <w:rPr>
          <w:rFonts w:ascii="Times" w:hAnsi="Times" w:eastAsia="Times"/>
          <w:b w:val="0"/>
          <w:i w:val="0"/>
          <w:color w:val="000000"/>
          <w:sz w:val="18"/>
        </w:rPr>
        <w:t>never defended  Dyer. Is not a European a brother too?</w:t>
      </w:r>
    </w:p>
    <w:p>
      <w:pPr>
        <w:autoSpaceDN w:val="0"/>
        <w:autoSpaceDE w:val="0"/>
        <w:widowControl/>
        <w:spacing w:line="260" w:lineRule="exact" w:before="40" w:after="0"/>
        <w:ind w:left="55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say further, Islam means peace. Is this truth? Islam as taught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Koran and practised by Muslims ever since its birth never meant peace.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makes you write a thing so patently wrong? Buddhism, Christianity,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Hinduism of course teach peace, but not Islam. May I know what makes you </w:t>
      </w:r>
      <w:r>
        <w:rPr>
          <w:rFonts w:ascii="Times" w:hAnsi="Times" w:eastAsia="Times"/>
          <w:b w:val="0"/>
          <w:i w:val="0"/>
          <w:color w:val="000000"/>
          <w:sz w:val="18"/>
        </w:rPr>
        <w:t>think and write like this?</w:t>
      </w:r>
    </w:p>
    <w:p>
      <w:pPr>
        <w:autoSpaceDN w:val="0"/>
        <w:autoSpaceDE w:val="0"/>
        <w:widowControl/>
        <w:spacing w:line="260" w:lineRule="exact" w:before="40" w:after="0"/>
        <w:ind w:left="55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never minced matters when condemning the wrongs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you never minced matters when you condemned Arya Samaj, why </w:t>
      </w:r>
      <w:r>
        <w:rPr>
          <w:rFonts w:ascii="Times" w:hAnsi="Times" w:eastAsia="Times"/>
          <w:b w:val="0"/>
          <w:i w:val="0"/>
          <w:color w:val="000000"/>
          <w:sz w:val="18"/>
        </w:rPr>
        <w:t>fear to condemn Muslims for even proved wrongs?</w:t>
      </w:r>
    </w:p>
    <w:p>
      <w:pPr>
        <w:autoSpaceDN w:val="0"/>
        <w:autoSpaceDE w:val="0"/>
        <w:widowControl/>
        <w:spacing w:line="280" w:lineRule="exact" w:before="40" w:after="0"/>
        <w:ind w:left="550" w:right="94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sure if such a black act had been committed by a Hindu against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leader (which Heaven forbid!), you would have condemned the murderer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community in unsparing terms. You would have asked Hindus to repent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sack-cloth and ashes, to offer fasts, hold hartal, raise memorial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departed Muslim and many other things. Why do you accord preferential </w:t>
      </w:r>
      <w:r>
        <w:rPr>
          <w:rFonts w:ascii="Times" w:hAnsi="Times" w:eastAsia="Times"/>
          <w:b w:val="0"/>
          <w:i w:val="0"/>
          <w:color w:val="000000"/>
          <w:sz w:val="18"/>
        </w:rPr>
        <w:t>treatment to your ‘blood brothers’the Muslims?</w:t>
      </w:r>
    </w:p>
    <w:p>
      <w:pPr>
        <w:autoSpaceDN w:val="0"/>
        <w:autoSpaceDE w:val="0"/>
        <w:widowControl/>
        <w:spacing w:line="280" w:lineRule="exact" w:before="40" w:after="0"/>
        <w:ind w:left="550" w:right="9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truth-teller knows no fear, not even of the sword of Islam and I trust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 oblige me by giving reply to above in the columns of your esteemed </w:t>
      </w:r>
      <w:r>
        <w:rPr>
          <w:rFonts w:ascii="Times" w:hAnsi="Times" w:eastAsia="Times"/>
          <w:b w:val="0"/>
          <w:i w:val="0"/>
          <w:color w:val="000000"/>
          <w:sz w:val="18"/>
        </w:rPr>
        <w:t>weekly.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is frank and obviously in earnest and reflects the </w:t>
      </w:r>
      <w:r>
        <w:rPr>
          <w:rFonts w:ascii="Times" w:hAnsi="Times" w:eastAsia="Times"/>
          <w:b w:val="0"/>
          <w:i w:val="0"/>
          <w:color w:val="000000"/>
          <w:sz w:val="22"/>
        </w:rPr>
        <w:t>prevalent mood.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3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clothe me with sainthood is too early even if it is possible.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do not feel a saint in any shape or form. But I do feel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votary of Truth in spite of all my errors of unconscious omission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commission. The correspondent has judged rightly that I am not “a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statesman in the garb of a saint”. But since Truth is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wisdom, sometimes my acts appear to be consistent with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statesmanship. But I hope I have no policy in me save the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ahimsa. I will not sacrifice truth and ahimsa even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deliverance of my country or religion. This is as much as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>neither can be so delivered.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writing about the assassination of Swamiji,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 truth. I do believe the act to be all that the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describes. But I feel pity for the murderer even as I felt for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Dyer. Let not the correspondent forget that I refused to be party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agitation for the prosecution of General Dyer. I do claim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is just as much brother to me as a Mussalman Indian or a </w:t>
      </w:r>
      <w:r>
        <w:rPr>
          <w:rFonts w:ascii="Times" w:hAnsi="Times" w:eastAsia="Times"/>
          <w:b w:val="0"/>
          <w:i w:val="0"/>
          <w:color w:val="000000"/>
          <w:sz w:val="22"/>
        </w:rPr>
        <w:t>Hindu.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do feel about the assassin is that he is himself a victim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foul irreligious propaganda in the name of religion. Hence it is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held the newspapers that have corrupted the public mind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 murder. I do hold the maulvis and all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have indulged in exciting hatred against Swamiji to be responsible.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regard Islam to be a religion of peace in the same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Christianity, Buddhism and Hinduism are. No doubt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in degree, but the object of these religions is peace.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passages that can be quoted from the Koran to the contrary.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is it possible to quote passages from the Vedas to the contrary.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meaning of imprecations pronounced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Anaryas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Of course these passages bear today a different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at one time they did wear a dreadful aspect. What is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treatment of untouchables by us Hindus? Let not the pot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kettle black. The fact is that we are all growing. I have given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the followers of Islam are too free with the sword.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not due to the teaching of the Koran. That is due in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environment in which Islam was born. Christianity has a bloody </w:t>
      </w:r>
      <w:r>
        <w:rPr>
          <w:rFonts w:ascii="Times" w:hAnsi="Times" w:eastAsia="Times"/>
          <w:b w:val="0"/>
          <w:i w:val="0"/>
          <w:color w:val="000000"/>
          <w:sz w:val="22"/>
        </w:rPr>
        <w:t>record against it, not because Jesus was found wanting, but because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Non-Aryans</w:t>
      </w:r>
    </w:p>
    <w:p>
      <w:pPr>
        <w:autoSpaceDN w:val="0"/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34" w:right="135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environment in which it spread was not responsive to his lofty </w:t>
      </w:r>
      <w:r>
        <w:rPr>
          <w:rFonts w:ascii="Times" w:hAnsi="Times" w:eastAsia="Times"/>
          <w:b w:val="0"/>
          <w:i w:val="0"/>
          <w:color w:val="000000"/>
          <w:sz w:val="22"/>
        </w:rPr>
        <w:t>teaching.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two, Christianity and Islam, are after all religions of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They are yet in the course of being interpreted. I reject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of maulvis to give a final interpretation to the message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as I reject that of the Christian clergy to give a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to the message of Jesus. Both are being interpreted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lives of those who are living these messages in silence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self-dedication. Bluster is no religion nor is vast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stored in capacious brains. The seat of religion is in the heart. We </w:t>
      </w:r>
      <w:r>
        <w:rPr>
          <w:rFonts w:ascii="Times" w:hAnsi="Times" w:eastAsia="Times"/>
          <w:b w:val="0"/>
          <w:i w:val="0"/>
          <w:color w:val="000000"/>
          <w:sz w:val="22"/>
        </w:rPr>
        <w:t>Hindus, Christians, Mussalmans and others have to write the interpre-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 of our respective faiths with our own crimson blood and not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otherwise.</w:t>
      </w:r>
    </w:p>
    <w:p>
      <w:pPr>
        <w:autoSpaceDN w:val="0"/>
        <w:autoSpaceDE w:val="0"/>
        <w:widowControl/>
        <w:spacing w:line="294" w:lineRule="exact" w:before="6" w:after="0"/>
        <w:ind w:left="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20-1-1927</w:t>
      </w:r>
    </w:p>
    <w:p>
      <w:pPr>
        <w:autoSpaceDN w:val="0"/>
        <w:autoSpaceDE w:val="0"/>
        <w:widowControl/>
        <w:spacing w:line="292" w:lineRule="exact" w:before="37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67.  SPEECH AT MADHUBANI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1927</w:t>
      </w:r>
    </w:p>
    <w:p>
      <w:pPr>
        <w:autoSpaceDN w:val="0"/>
        <w:autoSpaceDE w:val="0"/>
        <w:widowControl/>
        <w:spacing w:line="258" w:lineRule="exact" w:before="5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in replying thanked the Boards for presenting him addresses.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thanked the boys of the Brahmacharya Ashram also for singing before him the sweet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Vedic hymns. He said that there was neither any necessity, nor had he so much time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disposal to reply separately to all the addresses presented to him. But one 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drawn his attention. He said that he was told in three or four addresses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attempts were being made to start Ayurvedic dispensaries in many parts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province. It seemed to him that the people of Bihar were interesting themselves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Ayurvedic system of treatment. He had expressed his opinion on the subject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occasions and he would like to draw their attention to that. He believed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a good deal of truth in that system, but he believed none the less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practitioners of that system had their own defects and joined the profession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 training. He admitted that the Western system of medical treatment was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defective, but he knew this also that the Indians did not do even half of what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of Europe were doing for the success of their medical science. But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opportunity to work for the improvement of that science. He requested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Municipalities and District Boards to see to this matter. He further requested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vaidyas </w:t>
      </w:r>
      <w:r>
        <w:rPr>
          <w:rFonts w:ascii="Times" w:hAnsi="Times" w:eastAsia="Times"/>
          <w:b w:val="0"/>
          <w:i w:val="0"/>
          <w:color w:val="000000"/>
          <w:sz w:val="18"/>
        </w:rPr>
        <w:t>to make a scientific study of the system. If there were defects in the system,</w:t>
      </w:r>
    </w:p>
    <w:p>
      <w:pPr>
        <w:autoSpaceDN w:val="0"/>
        <w:autoSpaceDE w:val="0"/>
        <w:widowControl/>
        <w:spacing w:line="230" w:lineRule="exact" w:before="33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the meeting, addresses were presented to Gandhiji on behalf of the Mun-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icipality, the District Board, the </w:t>
      </w:r>
      <w:r>
        <w:rPr>
          <w:rFonts w:ascii="Times" w:hAnsi="Times" w:eastAsia="Times"/>
          <w:b w:val="0"/>
          <w:i/>
          <w:color w:val="000000"/>
          <w:sz w:val="18"/>
        </w:rPr>
        <w:t>goshalas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Youngmen’s Debating Club and the </w:t>
      </w:r>
      <w:r>
        <w:rPr>
          <w:rFonts w:ascii="Times" w:hAnsi="Times" w:eastAsia="Times"/>
          <w:b w:val="0"/>
          <w:i w:val="0"/>
          <w:color w:val="000000"/>
          <w:sz w:val="18"/>
        </w:rPr>
        <w:t>Arya Samaj.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defects there certainly were, they should not try to conceal them; on the contrary, </w:t>
      </w:r>
      <w:r>
        <w:rPr>
          <w:rFonts w:ascii="Times" w:hAnsi="Times" w:eastAsia="Times"/>
          <w:b w:val="0"/>
          <w:i w:val="0"/>
          <w:color w:val="000000"/>
          <w:sz w:val="18"/>
        </w:rPr>
        <w:t>every effort should be made to remove them.</w:t>
      </w:r>
    </w:p>
    <w:p>
      <w:pPr>
        <w:autoSpaceDN w:val="0"/>
        <w:autoSpaceDE w:val="0"/>
        <w:widowControl/>
        <w:spacing w:line="27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he said that he was glad to learn that the organizers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Madhubani </w:t>
      </w:r>
      <w:r>
        <w:rPr>
          <w:rFonts w:ascii="Times" w:hAnsi="Times" w:eastAsia="Times"/>
          <w:b w:val="0"/>
          <w:i/>
          <w:color w:val="000000"/>
          <w:sz w:val="18"/>
        </w:rPr>
        <w:t>goshala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agreed with his views on the utilization of the hides of dead cattle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improvement of the cattle themselves.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Goshalas,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said, had two aspects, one </w:t>
      </w:r>
    </w:p>
    <w:p>
      <w:pPr>
        <w:autoSpaceDN w:val="0"/>
        <w:autoSpaceDE w:val="0"/>
        <w:widowControl/>
        <w:spacing w:line="270" w:lineRule="exact" w:before="30" w:after="0"/>
        <w:ind w:left="10" w:right="10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economic and the other religious. The question of cow-protection was a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controversial matter. He did not understand why there should be any quarrel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on that point. His views on </w:t>
      </w:r>
      <w:r>
        <w:rPr>
          <w:rFonts w:ascii="Times" w:hAnsi="Times" w:eastAsia="Times"/>
          <w:b w:val="0"/>
          <w:i/>
          <w:color w:val="000000"/>
          <w:sz w:val="18"/>
        </w:rPr>
        <w:t>kurbani,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said, remained unchanged.</w:t>
      </w:r>
    </w:p>
    <w:p>
      <w:pPr>
        <w:autoSpaceDN w:val="0"/>
        <w:autoSpaceDE w:val="0"/>
        <w:widowControl/>
        <w:spacing w:line="260" w:lineRule="exact" w:before="4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he said that the existing line of work of the </w:t>
      </w:r>
      <w:r>
        <w:rPr>
          <w:rFonts w:ascii="Times" w:hAnsi="Times" w:eastAsia="Times"/>
          <w:b w:val="0"/>
          <w:i/>
          <w:color w:val="000000"/>
          <w:sz w:val="18"/>
        </w:rPr>
        <w:t>goshala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defects in it. They should be maintained in the right and proper way.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organizers of these houses should be thoroughly acquainted with the treatment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animal diseases. They should know how to house and feed the cows, how to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milk cheaper for the poor village purchasers; in  fact, the conductors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goshalas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thoroughly study the science of cattle-keeping and then alone could the purpose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>goshalas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 served.</w:t>
      </w:r>
    </w:p>
    <w:p>
      <w:pPr>
        <w:autoSpaceDN w:val="0"/>
        <w:autoSpaceDE w:val="0"/>
        <w:widowControl/>
        <w:spacing w:line="260" w:lineRule="exact" w:before="6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Proceeding, he said that he had done all he could for the attainment of Hindu-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unity but had failed. For that reason he had given up reading newspapers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even. He had no time to read them either. His condition, he said, had become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king Janaka of Mithila who had looked indifferently when his own city was burning,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he had done all he could to prevent the fire. Similarly his (Mahatmaji’s) attitude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Hindu-Muslim differences was that of indifference for he knew that it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power to remedy it. He said he did not know how or when Hindu-Muslim 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come. The people of this country had gone mad; they were unhesitatingly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cutting the throats of each other. He could not be a party to it. His religion was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non-violence, his faith in non-violence remained as unshaken as it was before,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attempts were made by his friends to convince him of the utility of violence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special occasions. To him all things were not as they seemed and he believed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firmly that non-violence was the religion through which alone one could triumph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ultimately. For all those reasons, he said, he had stopped dealing with the subject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altogether. But he believed that the unity would certainly come one day, if not </w:t>
      </w:r>
      <w:r>
        <w:rPr>
          <w:rFonts w:ascii="Times" w:hAnsi="Times" w:eastAsia="Times"/>
          <w:b w:val="0"/>
          <w:i w:val="0"/>
          <w:color w:val="000000"/>
          <w:sz w:val="18"/>
        </w:rPr>
        <w:t>through the agency of man, through the agency of God.</w:t>
      </w:r>
    </w:p>
    <w:p>
      <w:pPr>
        <w:autoSpaceDN w:val="0"/>
        <w:autoSpaceDE w:val="0"/>
        <w:widowControl/>
        <w:spacing w:line="26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khaddar, he said that he was glad that a purse was presented to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khaddar work. But from Madhubani he expected much more. Madhubani, he said,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big khaddar centre. He saw that many poor spinners of the place came four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five miles walking on foot with their yarn to take cotton or money from the workers.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knew that there were people who were even poorer than they. While he was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Champaran he had heard a lady complain that she could not take her bath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Ganges and clean her clothes because she had no additional clothes to spare. This </w:t>
      </w:r>
      <w:r>
        <w:rPr>
          <w:rFonts w:ascii="Times" w:hAnsi="Times" w:eastAsia="Times"/>
          <w:b w:val="0"/>
          <w:i w:val="0"/>
          <w:color w:val="000000"/>
          <w:sz w:val="18"/>
        </w:rPr>
        <w:t>might have been an exaggeration but such cases were not absent. There was no other</w:t>
      </w:r>
    </w:p>
    <w:p>
      <w:pPr>
        <w:autoSpaceDN w:val="0"/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56" w:right="133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way to relieve the poverty of those people except by giving them an occupation and </w:t>
      </w:r>
      <w:r>
        <w:rPr>
          <w:rFonts w:ascii="Times" w:hAnsi="Times" w:eastAsia="Times"/>
          <w:b w:val="0"/>
          <w:i w:val="0"/>
          <w:color w:val="000000"/>
          <w:sz w:val="18"/>
        </w:rPr>
        <w:t>the best possible occupation they could give them was spinning.</w:t>
      </w:r>
    </w:p>
    <w:p>
      <w:pPr>
        <w:autoSpaceDN w:val="0"/>
        <w:autoSpaceDE w:val="0"/>
        <w:widowControl/>
        <w:spacing w:line="26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he said that he had just heard a hymn from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Isopanishad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meant that those who did not work stole other men’s property. What did it mean,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asked. It did not mean that he actually stole other men’s property but it meant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lived on the food earned by other men’s labour. As a matter of fact, no man had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to live, unless he worked not only for himself but for all men alike, for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individual is but a drop in the great ocean of humanity. Similarly,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taught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no man should eat unless he had performed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of the many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yajnas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sanctioned by that sacred book, that of working for others was the best. Spinning,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then, was the only work which could help thousands of people; it was the universal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18"/>
        </w:rPr>
        <w:t>which could be performed by all.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the ladies, he said that to him all who were clad in foreign clothes </w:t>
      </w:r>
      <w:r>
        <w:rPr>
          <w:rFonts w:ascii="Times" w:hAnsi="Times" w:eastAsia="Times"/>
          <w:b w:val="0"/>
          <w:i w:val="0"/>
          <w:color w:val="000000"/>
          <w:sz w:val="18"/>
        </w:rPr>
        <w:t>were naked, for nothing but khaddar could cover the nakedness of Indians.</w:t>
      </w:r>
    </w:p>
    <w:p>
      <w:pPr>
        <w:autoSpaceDN w:val="0"/>
        <w:autoSpaceDE w:val="0"/>
        <w:widowControl/>
        <w:spacing w:line="260" w:lineRule="exact" w:before="4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appealed to the people to look into the affairs of the local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 and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goshala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help them with money if they deserved it. It was the </w:t>
      </w:r>
      <w:r>
        <w:rPr>
          <w:rFonts w:ascii="Times" w:hAnsi="Times" w:eastAsia="Times"/>
          <w:b w:val="0"/>
          <w:i w:val="0"/>
          <w:color w:val="000000"/>
          <w:sz w:val="18"/>
        </w:rPr>
        <w:t>duty of a citizen, he said, to help his fellow-beings and institutions in distress.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concluded by appealing once more for money for khaddar work and asking </w:t>
      </w:r>
      <w:r>
        <w:rPr>
          <w:rFonts w:ascii="Times" w:hAnsi="Times" w:eastAsia="Times"/>
          <w:b w:val="0"/>
          <w:i w:val="0"/>
          <w:color w:val="000000"/>
          <w:sz w:val="18"/>
        </w:rPr>
        <w:t>people to purchase khadi which was stocked at the meeting.</w:t>
      </w:r>
    </w:p>
    <w:p>
      <w:pPr>
        <w:autoSpaceDN w:val="0"/>
        <w:autoSpaceDE w:val="0"/>
        <w:widowControl/>
        <w:spacing w:line="294" w:lineRule="exact" w:before="18" w:after="0"/>
        <w:ind w:left="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Searchlight, </w:t>
      </w:r>
      <w:r>
        <w:rPr>
          <w:rFonts w:ascii="Times" w:hAnsi="Times" w:eastAsia="Times"/>
          <w:b w:val="0"/>
          <w:i w:val="0"/>
          <w:color w:val="000000"/>
          <w:sz w:val="22"/>
        </w:rPr>
        <w:t>26-1-1927</w:t>
      </w:r>
    </w:p>
    <w:p>
      <w:pPr>
        <w:autoSpaceDN w:val="0"/>
        <w:autoSpaceDE w:val="0"/>
        <w:widowControl/>
        <w:spacing w:line="292" w:lineRule="exact" w:before="350" w:after="0"/>
        <w:ind w:left="6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68.  SPEECH AT PUBLIC MEETING, SAMASTIPUR</w:t>
      </w:r>
    </w:p>
    <w:p>
      <w:pPr>
        <w:autoSpaceDN w:val="0"/>
        <w:autoSpaceDE w:val="0"/>
        <w:widowControl/>
        <w:spacing w:line="270" w:lineRule="exact" w:before="8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1927</w:t>
      </w:r>
    </w:p>
    <w:p>
      <w:pPr>
        <w:autoSpaceDN w:val="0"/>
        <w:autoSpaceDE w:val="0"/>
        <w:widowControl/>
        <w:spacing w:line="260" w:lineRule="exact" w:before="50" w:after="0"/>
        <w:ind w:left="10" w:right="92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he was glad to see them once more. It was impossible for him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forget the people of Samastipur who had once brought him there in a special train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Bapu Brajkishore Prasad and others. He had, therefore, come to Samastipur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hope. His tour, he said, was intended to preach the message of khaddar. It pained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very much to see that most of the people who had come to see him had not put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khaddar. He had preached the message of khaddar for five long years from thousands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platforms but still the people were reluctant to use khadi. Bihar had the capacity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 as much khaddar as could be consumed in the province and if only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patronized that great cottage industry, thousands of their unemployed men and </w:t>
      </w:r>
      <w:r>
        <w:rPr>
          <w:rFonts w:ascii="Times" w:hAnsi="Times" w:eastAsia="Times"/>
          <w:b w:val="0"/>
          <w:i w:val="0"/>
          <w:color w:val="000000"/>
          <w:sz w:val="18"/>
        </w:rPr>
        <w:t>women—ginners, carders, spinners, weavers, and even bleachers and washermen—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be provided with food and clothing. Every farthing that they could spend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would go to the homes of their poor countrymen. It was their religious duty, </w:t>
      </w:r>
      <w:r>
        <w:rPr>
          <w:rFonts w:ascii="Times" w:hAnsi="Times" w:eastAsia="Times"/>
          <w:b w:val="0"/>
          <w:i w:val="0"/>
          <w:color w:val="000000"/>
          <w:sz w:val="18"/>
        </w:rPr>
        <w:t>therefore, to put on khadi and khadi alone.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he said that by purchasing mill-made cloth they were helping only </w:t>
      </w:r>
      <w:r>
        <w:rPr>
          <w:rFonts w:ascii="Times" w:hAnsi="Times" w:eastAsia="Times"/>
          <w:b w:val="0"/>
          <w:i w:val="0"/>
          <w:color w:val="000000"/>
          <w:sz w:val="18"/>
        </w:rPr>
        <w:t>the rich mill-owners of either Lancashire or Ahmedabad. He was intimately acquainted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3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9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condition of labourers through Anasuyabehn. He knew it definitely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labourers were little benefited by the huge amount of money that people spent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mill-made cloth. The rich mill-owners were not in need of money and they had a wide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market even outside India, but the poor countrymen of theirs were dying for a bit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rough bread. He knew how poor the people of Bihar were, for he had been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Champaran for a long time. Would they not be kind and sympathetic to these poor </w:t>
      </w:r>
      <w:r>
        <w:rPr>
          <w:rFonts w:ascii="Times" w:hAnsi="Times" w:eastAsia="Times"/>
          <w:b w:val="0"/>
          <w:i w:val="0"/>
          <w:color w:val="000000"/>
          <w:sz w:val="18"/>
        </w:rPr>
        <w:t>people, he asked.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he said that money was necessary for the furtherance of khaddar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work. In order to save crores of money permanently in the country, crores of money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to be invested in the beginning. He had come to their door to beg of them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money. He regretted that no khaddar was stocked   at the place of the meeting,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he was told on his arrival that there were khaddar shops in the town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khaddar would surely be stocked on the spot. Nevertheless he requested the </w:t>
      </w:r>
      <w:r>
        <w:rPr>
          <w:rFonts w:ascii="Times" w:hAnsi="Times" w:eastAsia="Times"/>
          <w:b w:val="0"/>
          <w:i w:val="0"/>
          <w:color w:val="000000"/>
          <w:sz w:val="18"/>
        </w:rPr>
        <w:t>people to go at once to the khaddar shop and clothe themselves in khadi.</w:t>
      </w:r>
    </w:p>
    <w:p>
      <w:pPr>
        <w:autoSpaceDN w:val="0"/>
        <w:autoSpaceDE w:val="0"/>
        <w:widowControl/>
        <w:spacing w:line="26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Concluding, Mahatmaji spoke a few words on the evils of untouchability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paid an eloquent tribute to Shraddhanand, the martyr, who had embraced death in his </w:t>
      </w:r>
      <w:r>
        <w:rPr>
          <w:rFonts w:ascii="Times" w:hAnsi="Times" w:eastAsia="Times"/>
          <w:b w:val="0"/>
          <w:i w:val="0"/>
          <w:color w:val="000000"/>
          <w:sz w:val="18"/>
        </w:rPr>
        <w:t>attempt to regenerate the untouchables.</w:t>
      </w:r>
    </w:p>
    <w:p>
      <w:pPr>
        <w:autoSpaceDN w:val="0"/>
        <w:autoSpaceDE w:val="0"/>
        <w:widowControl/>
        <w:spacing w:line="24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 address of welcome on behalf of the Municipality was then read by Babu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Giriwardhar, Chairman, to which Mahatmaji made a short reply. He expressed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satisfaction that there was no ill-feeling between the Hindu and the Mussalmans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Samastipur. It was a great thing. He hoped that that state of things would continue to </w:t>
      </w:r>
      <w:r>
        <w:rPr>
          <w:rFonts w:ascii="Times" w:hAnsi="Times" w:eastAsia="Times"/>
          <w:b w:val="0"/>
          <w:i w:val="0"/>
          <w:color w:val="000000"/>
          <w:sz w:val="18"/>
        </w:rPr>
        <w:t>exist.</w:t>
      </w:r>
    </w:p>
    <w:p>
      <w:pPr>
        <w:autoSpaceDN w:val="0"/>
        <w:autoSpaceDE w:val="0"/>
        <w:widowControl/>
        <w:spacing w:line="24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their desire to have a khaddar-producing centre at Samastipur,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if they sincerely desired such an organization, Rajendra Babu would surely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look into the matter. He hoped that if requisite amount of money was advanced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themselves, Rajendra Babu would be coming to their help with all the energy </w:t>
      </w:r>
      <w:r>
        <w:rPr>
          <w:rFonts w:ascii="Times" w:hAnsi="Times" w:eastAsia="Times"/>
          <w:b w:val="0"/>
          <w:i w:val="0"/>
          <w:color w:val="000000"/>
          <w:sz w:val="18"/>
        </w:rPr>
        <w:t>he possessed.</w:t>
      </w:r>
    </w:p>
    <w:p>
      <w:pPr>
        <w:autoSpaceDN w:val="0"/>
        <w:autoSpaceDE w:val="0"/>
        <w:widowControl/>
        <w:spacing w:line="24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national school, he regretted that it was not what it ought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been. He saw there certain charkhas and the students were also seen sitting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them, but it was all a mockery, a mere show. Neither the teacher nor the students knew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about spinning. He had given proper instructions to the head master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(the head master) had agreed to work according to that plan. He hoped that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>send him a satisfactory report within a month.</w:t>
      </w:r>
    </w:p>
    <w:p>
      <w:pPr>
        <w:autoSpaceDN w:val="0"/>
        <w:autoSpaceDE w:val="0"/>
        <w:widowControl/>
        <w:spacing w:line="26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he said that the municipalities could do a good deal of work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so desired. They could push on the khaddar work to the great profit of not only </w:t>
      </w:r>
      <w:r>
        <w:rPr>
          <w:rFonts w:ascii="Times" w:hAnsi="Times" w:eastAsia="Times"/>
          <w:b w:val="0"/>
          <w:i w:val="0"/>
          <w:color w:val="000000"/>
          <w:sz w:val="18"/>
        </w:rPr>
        <w:t>the work but of themselves also.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purse of Rs. 2,000 was then presented to him on which he remarked that </w:t>
      </w:r>
      <w:r>
        <w:rPr>
          <w:rFonts w:ascii="Times" w:hAnsi="Times" w:eastAsia="Times"/>
          <w:b w:val="0"/>
          <w:i w:val="0"/>
          <w:color w:val="000000"/>
          <w:sz w:val="18"/>
        </w:rPr>
        <w:t>Samastipur should not have contributed such a small amount.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26-1-1927</w:t>
      </w:r>
    </w:p>
    <w:p>
      <w:pPr>
        <w:autoSpaceDN w:val="0"/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56" w:right="133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TO ABBAS TYABJI</w:t>
      </w:r>
    </w:p>
    <w:p>
      <w:pPr>
        <w:autoSpaceDN w:val="0"/>
        <w:autoSpaceDE w:val="0"/>
        <w:widowControl/>
        <w:spacing w:line="266" w:lineRule="exact" w:before="6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KOLA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1927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BHRRR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note. Of course you had great </w:t>
      </w:r>
      <w:r>
        <w:rPr>
          <w:rFonts w:ascii="Times" w:hAnsi="Times" w:eastAsia="Times"/>
          <w:b w:val="0"/>
          <w:i w:val="0"/>
          <w:color w:val="000000"/>
          <w:sz w:val="22"/>
        </w:rPr>
        <w:t>success in Kathiawar. Ramdas told all about it.</w:t>
      </w:r>
    </w:p>
    <w:p>
      <w:pPr>
        <w:autoSpaceDN w:val="0"/>
        <w:tabs>
          <w:tab w:pos="550" w:val="left"/>
          <w:tab w:pos="12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Sohaila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certainly will have my blessings, if she and hers will </w:t>
      </w:r>
      <w:r>
        <w:rPr>
          <w:rFonts w:ascii="Times" w:hAnsi="Times" w:eastAsia="Times"/>
          <w:b w:val="0"/>
          <w:i w:val="0"/>
          <w:color w:val="000000"/>
          <w:sz w:val="22"/>
        </w:rPr>
        <w:t>behave themselves and wear khadi.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the letter you want for Dr. Mehta. But must you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Rangoon for the amount? Why can you not collect what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locally and the rest may be collected without your going to Rangoon,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you will allow Hindus to participate in the contributions?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if you go to Rangoon you will collect the small amount you </w:t>
      </w:r>
      <w:r>
        <w:rPr>
          <w:rFonts w:ascii="Times" w:hAnsi="Times" w:eastAsia="Times"/>
          <w:b w:val="0"/>
          <w:i w:val="0"/>
          <w:color w:val="000000"/>
          <w:sz w:val="22"/>
        </w:rPr>
        <w:t>mention in a few days.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HRRR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9557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LETTER TO MAGANLAL GANDHI</w:t>
      </w:r>
    </w:p>
    <w:p>
      <w:pPr>
        <w:autoSpaceDN w:val="0"/>
        <w:autoSpaceDE w:val="0"/>
        <w:widowControl/>
        <w:spacing w:line="266" w:lineRule="exact" w:before="106" w:after="0"/>
        <w:ind w:left="3530" w:right="0" w:firstLine="2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KOLA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7,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38" w:after="32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Radha’s, and also other letters, acquainting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with Rukhi’s progress. Now we need not worry on her account.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crushed under the triple burden of the doctor’s services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rendered by others. We ought not to think of repaying it.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thought of a token payment would be sinful. We can return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kindness only with a general awakening of our conscience. How can </w:t>
      </w:r>
      <w:r>
        <w:rPr>
          <w:rFonts w:ascii="Times" w:hAnsi="Times" w:eastAsia="Times"/>
          <w:b w:val="0"/>
          <w:i w:val="0"/>
          <w:color w:val="000000"/>
          <w:sz w:val="22"/>
        </w:rPr>
        <w:t>we make our young men and women see this? Had we been house-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holders, even a single such illness would have consumed what-ever </w:t>
      </w:r>
      <w:r>
        <w:rPr>
          <w:rFonts w:ascii="Times" w:hAnsi="Times" w:eastAsia="Times"/>
          <w:b w:val="0"/>
          <w:i w:val="0"/>
          <w:color w:val="000000"/>
          <w:sz w:val="22"/>
        </w:rPr>
        <w:t>Santok might have kept back. But there is no end to the illnesses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115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other.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92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90" w:val="left"/>
              </w:tabs>
              <w:autoSpaceDE w:val="0"/>
              <w:widowControl/>
              <w:spacing w:line="386" w:lineRule="exact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This was a form of greeting used by Gandhiji and Abbas Tyabji for each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Addressee's daughter who was engaged to Mahomed Habib of Aligarh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16" w:right="139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us. Why, even amongst those whom Santok regards as her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less misery.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that separate accounts of all these matters are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maintained; I mean they ought to be. I would say they are correctly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only if the rent and other items are correctly entered.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carrying rather a heavy burden. You alone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or could be lightened. How are things going on at Vijapur?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khadi has been lying with us? Hurry up with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our agricultural activities, which is to be sent to Sir Gangaram. I </w:t>
      </w:r>
      <w:r>
        <w:rPr>
          <w:rFonts w:ascii="Times" w:hAnsi="Times" w:eastAsia="Times"/>
          <w:b w:val="0"/>
          <w:i w:val="0"/>
          <w:color w:val="000000"/>
          <w:sz w:val="22"/>
        </w:rPr>
        <w:t>have another letter from him.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3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 should not expect a separate letter for some time, but she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write to me all the same.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7774. Courtesy: Radhabehn Chaudhri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LETTER TO MAGANLAL GANDHI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7,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serve us and others should attend to our comforts. Do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deserve all this? Please think over this. It will be long before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serve the world. At the moment we just accept what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offers us, claiming to be social workers. Let us live up to the world’s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 of us. May I hope you will contribute your full mite to </w:t>
      </w:r>
      <w:r>
        <w:rPr>
          <w:rFonts w:ascii="Times" w:hAnsi="Times" w:eastAsia="Times"/>
          <w:b w:val="0"/>
          <w:i w:val="0"/>
          <w:color w:val="000000"/>
          <w:sz w:val="22"/>
        </w:rPr>
        <w:t>achieve this?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8839. Courtesy: Radhabehn Chaudhri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accepting services this appears to have been written </w:t>
      </w:r>
      <w:r>
        <w:rPr>
          <w:rFonts w:ascii="Times" w:hAnsi="Times" w:eastAsia="Times"/>
          <w:b w:val="0"/>
          <w:i w:val="0"/>
          <w:color w:val="000000"/>
          <w:sz w:val="18"/>
        </w:rPr>
        <w:t>about the same time as the preceding letter.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earlier part of this letter is not available.</w:t>
      </w:r>
    </w:p>
    <w:p>
      <w:pPr>
        <w:autoSpaceDN w:val="0"/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7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LETTER TO ASHRAM WOMEN</w:t>
      </w:r>
    </w:p>
    <w:p>
      <w:pPr>
        <w:autoSpaceDN w:val="0"/>
        <w:autoSpaceDE w:val="0"/>
        <w:widowControl/>
        <w:spacing w:line="266" w:lineRule="exact" w:before="106" w:after="0"/>
        <w:ind w:left="3470" w:right="0" w:firstLine="2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KOLA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Silence 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February 7,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am observing my day of silence in the midst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our Ashram family. Kishorelalbhai, Gomatibehn, Nathji,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 Maher and Tara—are not all these to be regarded as belonging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 Ashram? And who would regard Nanabhai, his wife and Sushila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outsiders? So do not expect me to write anything except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them this week.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Gomatibehn is still having a little fever, and is confined to bed.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she is cheerful; no one could say from her face that she was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 from a long and serious illness. The reason for this cheerful-</w:t>
      </w:r>
      <w:r>
        <w:rPr>
          <w:rFonts w:ascii="Times" w:hAnsi="Times" w:eastAsia="Times"/>
          <w:b w:val="0"/>
          <w:i w:val="0"/>
          <w:color w:val="000000"/>
          <w:sz w:val="22"/>
        </w:rPr>
        <w:t>ness is her faith. May we all have such faith!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Kishorelalbhai is getting on as usual. It cannot be said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acquired more strength. He even had fever and shivering last </w:t>
      </w:r>
      <w:r>
        <w:rPr>
          <w:rFonts w:ascii="Times" w:hAnsi="Times" w:eastAsia="Times"/>
          <w:b w:val="0"/>
          <w:i w:val="0"/>
          <w:color w:val="000000"/>
          <w:sz w:val="22"/>
        </w:rPr>
        <w:t>night. The fever lasted for a short time and subsided.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there is illness among the dear ones, Nathji cannot but </w:t>
      </w:r>
      <w:r>
        <w:rPr>
          <w:rFonts w:ascii="Times" w:hAnsi="Times" w:eastAsia="Times"/>
          <w:b w:val="0"/>
          <w:i w:val="0"/>
          <w:color w:val="000000"/>
          <w:sz w:val="22"/>
        </w:rPr>
        <w:t>be in their midst.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Nanabhai is perpetually ill. He is down with asthma but his face </w:t>
      </w:r>
      <w:r>
        <w:rPr>
          <w:rFonts w:ascii="Times" w:hAnsi="Times" w:eastAsia="Times"/>
          <w:b w:val="0"/>
          <w:i w:val="0"/>
          <w:color w:val="000000"/>
          <w:sz w:val="22"/>
        </w:rPr>
        <w:t>shows great calm.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LETTER TO RAMDAS GANDHI</w:t>
      </w:r>
    </w:p>
    <w:p>
      <w:pPr>
        <w:autoSpaceDN w:val="0"/>
        <w:autoSpaceDE w:val="0"/>
        <w:widowControl/>
        <w:spacing w:line="266" w:lineRule="exact" w:before="106" w:after="0"/>
        <w:ind w:left="3530" w:right="0" w:firstLine="2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KOLA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7,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8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getting your letters. You should improve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a great deal. Today we are here in the midst of Gomatibehn, </w:t>
      </w:r>
      <w:r>
        <w:rPr>
          <w:rFonts w:ascii="Times" w:hAnsi="Times" w:eastAsia="Times"/>
          <w:b w:val="0"/>
          <w:i w:val="0"/>
          <w:color w:val="000000"/>
          <w:sz w:val="22"/>
        </w:rPr>
        <w:t>Kishorelalbhai and Tulsi Maher. And here too is Nathji.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6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tabs>
          <w:tab w:pos="550" w:val="left"/>
          <w:tab w:pos="1376" w:val="left"/>
          <w:tab w:pos="1388" w:val="left"/>
          <w:tab w:pos="1392" w:val="left"/>
        </w:tabs>
        <w:autoSpaceDE w:val="0"/>
        <w:widowControl/>
        <w:spacing w:line="296" w:lineRule="exact" w:before="0" w:after="0"/>
        <w:ind w:left="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Programme: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Bhusaval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Jalgaon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Chopda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Amalner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13-14      Dhulia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do not know the subsequent programme.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6853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LETTER TO</w:t>
      </w:r>
      <w:r>
        <w:rPr>
          <w:rFonts w:ascii="Times" w:hAnsi="Times" w:eastAsia="Times"/>
          <w:b w:val="0"/>
          <w:i/>
          <w:color w:val="000000"/>
          <w:sz w:val="24"/>
        </w:rPr>
        <w:t>ANASUYABEHN SARABHAI</w:t>
      </w:r>
    </w:p>
    <w:p>
      <w:pPr>
        <w:autoSpaceDN w:val="0"/>
        <w:autoSpaceDE w:val="0"/>
        <w:widowControl/>
        <w:spacing w:line="264" w:lineRule="exact" w:before="108" w:after="0"/>
        <w:ind w:left="3630" w:right="0" w:firstLine="2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KOLA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Silence Day, February 7, 1927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are in Akola. Kishorelal has been ill for a long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Gomatibehn is bed-ridden. His elder brother, Nanabhai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ill. In spite of all this the family’s tranquillity and faith in dharma </w:t>
      </w:r>
      <w:r>
        <w:rPr>
          <w:rFonts w:ascii="Times" w:hAnsi="Times" w:eastAsia="Times"/>
          <w:b w:val="0"/>
          <w:i w:val="0"/>
          <w:color w:val="000000"/>
          <w:sz w:val="22"/>
        </w:rPr>
        <w:t>is great. Meeting them is a rare pleasure.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summer heat has already started in this part of the country.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already asked you about Sparrow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Her letters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have shocked me. I have written to her. If she shows you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letter, read it. I was much distressed.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awaiting a detailed letter from you.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32826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TO V. A. SUNDARAM</w:t>
      </w:r>
    </w:p>
    <w:p>
      <w:pPr>
        <w:autoSpaceDN w:val="0"/>
        <w:autoSpaceDE w:val="0"/>
        <w:widowControl/>
        <w:spacing w:line="27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1927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SUNDARAM,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by Devdas’s side. His stay there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>do him good. You should have an operation without delay for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Helene Haussding</w:t>
      </w:r>
    </w:p>
    <w:p>
      <w:pPr>
        <w:autoSpaceDN w:val="0"/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724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Savitri’s tonsillitis. You had become irregular about sending me </w:t>
      </w:r>
      <w:r>
        <w:rPr>
          <w:rFonts w:ascii="Times" w:hAnsi="Times" w:eastAsia="Times"/>
          <w:b w:val="0"/>
          <w:i w:val="0"/>
          <w:color w:val="000000"/>
          <w:sz w:val="22"/>
        </w:rPr>
        <w:t>weekly verses. I am glad you have now recommenced.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3198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LETTER TO MANILAL GANDHI</w:t>
      </w:r>
    </w:p>
    <w:p>
      <w:pPr>
        <w:autoSpaceDN w:val="0"/>
        <w:autoSpaceDE w:val="0"/>
        <w:widowControl/>
        <w:spacing w:line="266" w:lineRule="exact" w:before="106" w:after="0"/>
        <w:ind w:left="3810" w:right="0" w:firstLine="1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Tuesday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February 8,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can let you have the news. I have almost settled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betrothal. But although you have given me the authority to finalize </w:t>
      </w:r>
      <w:r>
        <w:rPr>
          <w:rFonts w:ascii="Times" w:hAnsi="Times" w:eastAsia="Times"/>
          <w:b w:val="0"/>
          <w:i w:val="0"/>
          <w:color w:val="000000"/>
          <w:sz w:val="22"/>
        </w:rPr>
        <w:t>the matter I do not propose to exercise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letter from Sushila; she is Tarabehn’s elder sister.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 she is in good health though slightly hard of hearing. She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and Marathi. She also understands Hindi and a little English.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had her schooling up to the fourth form. I send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Sushila’s photograph. She is Kishorelalbhai’s niece. Her parents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alive. Sushila is good at painting and also tries a little music. She plays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harmonium. She is good at house work. She has herself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without any help. She has also been told that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engaged in South Africa. I would not have been able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 better match. Initially the suggestion came from Jamnalalji.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Sushila’s brother is to be operated upon. The marriage can be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11th of March if he recovers [by then], and you can set sail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If the operation is not successful marriage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postponed on account of the mourning.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you. I believe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no disease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syphilis or diabetes. I also told Sushila that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ever go astray </w:t>
      </w:r>
      <w:r>
        <w:rPr>
          <w:rFonts w:ascii="Times" w:hAnsi="Times" w:eastAsia="Times"/>
          <w:b w:val="0"/>
          <w:i w:val="0"/>
          <w:color w:val="000000"/>
          <w:sz w:val="22"/>
        </w:rPr>
        <w:t>she should try to stop you and if you persist she should leave you.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along with your approval I want a solemn assurance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shall honour Sushila’s freedom; that you shall treat </w:t>
      </w:r>
      <w:r>
        <w:rPr>
          <w:rFonts w:ascii="Times" w:hAnsi="Times" w:eastAsia="Times"/>
          <w:b w:val="0"/>
          <w:i w:val="0"/>
          <w:color w:val="000000"/>
          <w:sz w:val="22"/>
        </w:rPr>
        <w:t>her as your companion, never as a slave; that you shall take as much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Akola on February 8;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Mirabehn”, 7-2-1927.</w:t>
      </w:r>
    </w:p>
    <w:p>
      <w:pPr>
        <w:autoSpaceDN w:val="0"/>
        <w:autoSpaceDE w:val="0"/>
        <w:widowControl/>
        <w:spacing w:line="220" w:lineRule="exact" w:before="2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few lines are omitted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Two lines are omitted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line is omitted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care of her person as of your own; that you shall not force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to your passion, but that you shall take your pleasure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 consent. I would advise you to set certain limits to your </w:t>
      </w:r>
      <w:r>
        <w:rPr>
          <w:rFonts w:ascii="Times" w:hAnsi="Times" w:eastAsia="Times"/>
          <w:b w:val="0"/>
          <w:i w:val="0"/>
          <w:color w:val="000000"/>
          <w:sz w:val="22"/>
        </w:rPr>
        <w:t>enjoyment.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describing your good points I have let it be known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generous, guileless, and affectionate; that you have great love </w:t>
      </w:r>
      <w:r>
        <w:rPr>
          <w:rFonts w:ascii="Times" w:hAnsi="Times" w:eastAsia="Times"/>
          <w:b w:val="0"/>
          <w:i w:val="0"/>
          <w:color w:val="000000"/>
          <w:sz w:val="22"/>
        </w:rPr>
        <w:t>for the motherland and want to serve her.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carry a grave responsibility. Here is a devout family.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glad if we become related. They have left everything to 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never deceive me. I would be mortally hurt if Sushila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unhappiness. She has impressed me as an innocent girl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 name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know my attitude towards women. Men have not been treat-</w:t>
      </w:r>
      <w:r>
        <w:rPr>
          <w:rFonts w:ascii="Times" w:hAnsi="Times" w:eastAsia="Times"/>
          <w:b w:val="0"/>
          <w:i w:val="0"/>
          <w:color w:val="000000"/>
          <w:sz w:val="22"/>
        </w:rPr>
        <w:t>ing them well. I have proposed this alliance assuming you to be capa-</w:t>
      </w:r>
      <w:r>
        <w:rPr>
          <w:rFonts w:ascii="Times" w:hAnsi="Times" w:eastAsia="Times"/>
          <w:b w:val="0"/>
          <w:i w:val="0"/>
          <w:color w:val="000000"/>
          <w:sz w:val="22"/>
        </w:rPr>
        <w:t>ble of coming up to my ideals.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if you are agreeable to this engagement, wire to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 detailed letter. If you do not approve of this match or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accept the conditions I have laid down, wire to me: “Unable </w:t>
      </w:r>
      <w:r>
        <w:rPr>
          <w:rFonts w:ascii="Times" w:hAnsi="Times" w:eastAsia="Times"/>
          <w:b w:val="0"/>
          <w:i w:val="0"/>
          <w:color w:val="000000"/>
          <w:sz w:val="22"/>
        </w:rPr>
        <w:t>accept”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if you would say ‘Yes’, then wire, “Approve match,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your test”.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at length. Here is my address: 10th Jalgaon; 11th </w:t>
      </w:r>
      <w:r>
        <w:rPr>
          <w:rFonts w:ascii="Times" w:hAnsi="Times" w:eastAsia="Times"/>
          <w:b w:val="0"/>
          <w:i w:val="0"/>
          <w:color w:val="000000"/>
          <w:sz w:val="22"/>
        </w:rPr>
        <w:t>Jalgaon; 12th Chopda; 13th, 14th and 15th Dhulia.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fear of God in your heart, write to me only the truth. </w:t>
      </w:r>
      <w:r>
        <w:rPr>
          <w:rFonts w:ascii="Times" w:hAnsi="Times" w:eastAsia="Times"/>
          <w:b w:val="0"/>
          <w:i w:val="0"/>
          <w:color w:val="000000"/>
          <w:sz w:val="22"/>
        </w:rPr>
        <w:t>May God bless you.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9124. Courtesy: Sushilabehn Gandhi</w:t>
      </w:r>
    </w:p>
    <w:p>
      <w:pPr>
        <w:autoSpaceDN w:val="0"/>
        <w:autoSpaceDE w:val="0"/>
        <w:widowControl/>
        <w:spacing w:line="240" w:lineRule="exact" w:before="1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Sushila </w:t>
      </w:r>
      <w:r>
        <w:rPr>
          <w:rFonts w:ascii="Times" w:hAnsi="Times" w:eastAsia="Times"/>
          <w:b w:val="0"/>
          <w:i w:val="0"/>
          <w:color w:val="000000"/>
          <w:sz w:val="18"/>
        </w:rPr>
        <w:t>literally means ‘of virtuous character’.</w:t>
      </w:r>
    </w:p>
    <w:p>
      <w:pPr>
        <w:autoSpaceDN w:val="0"/>
        <w:autoSpaceDE w:val="0"/>
        <w:widowControl/>
        <w:spacing w:line="218" w:lineRule="exact" w:before="22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this word in English.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704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LETTER TO MATHURADAS TRIKUMJI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February 8,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always in my thoughts but I just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find time to write. I did not know that Mahadev too had not been </w:t>
      </w:r>
      <w:r>
        <w:rPr>
          <w:rFonts w:ascii="Times" w:hAnsi="Times" w:eastAsia="Times"/>
          <w:b w:val="0"/>
          <w:i w:val="0"/>
          <w:color w:val="000000"/>
          <w:sz w:val="22"/>
        </w:rPr>
        <w:t>able to write to you.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sent your letter to Pattani Saheb and asked him to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direct. The only reply he will send is that you should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Devdas has sent you Dr. Ansari’s letter. Let me know your </w:t>
      </w:r>
      <w:r>
        <w:rPr>
          <w:rFonts w:ascii="Times" w:hAnsi="Times" w:eastAsia="Times"/>
          <w:b w:val="0"/>
          <w:i w:val="0"/>
          <w:color w:val="000000"/>
          <w:sz w:val="22"/>
        </w:rPr>
        <w:t>decision after reading it.</w:t>
      </w:r>
    </w:p>
    <w:p>
      <w:pPr>
        <w:autoSpaceDN w:val="0"/>
        <w:tabs>
          <w:tab w:pos="550" w:val="left"/>
          <w:tab w:pos="19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do not know that Revashankarbhai is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Ceylon, taking Dhiru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along with him.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you do not write letters, Pyarelal must. Even other wise </w:t>
      </w:r>
      <w:r>
        <w:rPr>
          <w:rFonts w:ascii="Times" w:hAnsi="Times" w:eastAsia="Times"/>
          <w:b w:val="0"/>
          <w:i w:val="0"/>
          <w:color w:val="000000"/>
          <w:sz w:val="22"/>
        </w:rPr>
        <w:t>Pyarelal should write to me as a rule.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Dates: 10th Bhusaval, 11th Jalgaon, 12th Amalner,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13-14Dhulia. </w:t>
      </w:r>
      <w:r>
        <w:rPr>
          <w:rFonts w:ascii="Times" w:hAnsi="Times" w:eastAsia="Times"/>
          <w:b w:val="0"/>
          <w:i w:val="0"/>
          <w:color w:val="000000"/>
          <w:sz w:val="22"/>
        </w:rPr>
        <w:t>I do not know the names of the other places.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SPEECH AT NATIONAL SCHOOL, KHAMGAON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1927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why I have taken the trouble to carry 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that I have heard much praise of you, and what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now is not to criticize you, but because I appreciate your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wish to help you. I must inform you that I am not satisfied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standard of the most brilliant boy of the school.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either with his pronunciation or with the translation.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pronunciations were also bad. Only teachers who can teach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pronunciation, whether of Sanskrit or English, should be employed.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teachers are not available, then we should stop teaching.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forsaken satyagraha and so plan our work to please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anyhow. Let us follow truth in our system of education too. I will now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a little modification in your attitude to the charkha.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the charkha has a place on your programme,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out of the four or five things you teach here. Now I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the charkha has a place all its own, for reasons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obvious to you. For charkha is not one of the professions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teach. A profession is for earning a livelihood, and if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be taught as a profession it should have no place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syllabus. But it has a special purpose. When you put it in line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carpentry, clay-modelling, etc., you are guilty of a confusion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thought. Charkha is an instrument of service. In a national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where the nation expects us to train national servants,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of studies will centre round the charkha. It is a science in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a science which gives us a knowledge of the means of </w:t>
      </w:r>
      <w:r>
        <w:rPr>
          <w:rFonts w:ascii="Times" w:hAnsi="Times" w:eastAsia="Times"/>
          <w:b w:val="0"/>
          <w:i w:val="0"/>
          <w:color w:val="000000"/>
          <w:sz w:val="22"/>
        </w:rPr>
        <w:t>ameliorating the condition of the masses.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a cause is no longer a strong point in our life.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one who is devoted to his ideal and single-minded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pursuit of the Brahman. If you at all want to give a place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charkha, then it ought to have a special place. The distinctive 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national schools should be that we treat them as a great 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should train ourselves to run them accordingly. You must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how much the knowledge of English helps in the propagation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charkha, what support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to the charkha,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you can effect in it if you learn carpentry and smithy.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that we have not a national institution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 engineering is taught and where good spindles are made?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therefore you learn mechanics, concentrate on learning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true spindle and how to mend a wrong one. You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tell the circumference of an ideal wheel, the distance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axle and the poles, the number of revolutions of your spindle,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carpenter in a national school will not have as his ambition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of an ideal cabinet, but of an ideal charkha. In short,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study the charkha scientifically and with religious zeal, i.e., </w:t>
      </w:r>
      <w:r>
        <w:rPr>
          <w:rFonts w:ascii="Times" w:hAnsi="Times" w:eastAsia="Times"/>
          <w:b w:val="0"/>
          <w:i w:val="0"/>
          <w:color w:val="000000"/>
          <w:sz w:val="22"/>
        </w:rPr>
        <w:t>with a view to making it the mightiest lever of the nation’s salvation.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17-2-1927</w:t>
      </w:r>
    </w:p>
    <w:p>
      <w:pPr>
        <w:autoSpaceDN w:val="0"/>
        <w:autoSpaceDE w:val="0"/>
        <w:widowControl/>
        <w:spacing w:line="240" w:lineRule="exact" w:before="5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paragraph is taken from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20-2-1927.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7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79. SPEECH ON UNTOUCHABILITY, KHAMGAON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8, 1927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could think of anything that is untouchable it is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clothes. Anything that is prejudicial to the welfare of the nation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untouchable. Anything that is calculated to do the nation a disservice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untouchable. Liquor therefore is untouchable, foreign cloth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untouchable, but no human being is untouchable, and I regard it as </w:t>
      </w:r>
      <w:r>
        <w:rPr>
          <w:rFonts w:ascii="Times" w:hAnsi="Times" w:eastAsia="Times"/>
          <w:b w:val="0"/>
          <w:i w:val="0"/>
          <w:color w:val="000000"/>
          <w:sz w:val="22"/>
        </w:rPr>
        <w:t>fiendish or satanic to regard a fifth of the land as untouchable.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17-2-1927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SPEECH ON TILAK SWARAJ FUND, PACHORA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1927</w:t>
      </w:r>
    </w:p>
    <w:p>
      <w:pPr>
        <w:autoSpaceDN w:val="0"/>
        <w:autoSpaceDE w:val="0"/>
        <w:widowControl/>
        <w:spacing w:line="24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addressed the meeting emphasizing the need for khaddar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removal of untouchability. Some questions were put to him and he answered them.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important question was as to how the one crore of rupees collected for the Tilak </w:t>
      </w:r>
      <w:r>
        <w:rPr>
          <w:rFonts w:ascii="Times" w:hAnsi="Times" w:eastAsia="Times"/>
          <w:b w:val="0"/>
          <w:i w:val="0"/>
          <w:color w:val="000000"/>
          <w:sz w:val="18"/>
        </w:rPr>
        <w:t>Swaraj Fund had been spent.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replying to this question at length, Mahatmaji invited the curious to study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audit accounts published by the All-India Congress Committee. Every pie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properly accounted for. Did they distrust the honesty of the treasurers like Seth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Revashanker Jagjivan Zaveri and Seth Jamnalal Bajaj? The fact was that some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given their contributions specially earmarked for certain purposes and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spent for them. For example, Seth Revashankerbhai had himself given 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40,000 for educational purposes in Kathiawar. A gentleman in Bombay had given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three lakhs for the removal of untouchability and they were being properly used.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the treasurers as well as Mr. Shankerlal Banker, the Secretary of the All-India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Spinners’ Association, had given magnificent donations and it was not likely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be careless in the management of the funds. Capable business man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one of them was, he was, however, ready to admit that there were some losses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cases, but the total could not in any case exceed Rs. 50,000. They were due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inevitable risk that every business man has to face. In Bihar, for instance, khadi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sold on credit to a number of people who had failed to satisfy the obligations.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Andhra, good Konda Venkatappayya was imposed upon by certain people.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disbursed certain amounts, which could not be readily realized. He had put undue trust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them and they had deceived him. Everyone knew that he had not taken a single pie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himself. Then there were cases of loss, which the greatest carefulness on one’s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does not always succeed in avoiding. Recently Sjt. Mahadev Desai, who had been </w:t>
      </w:r>
      <w:r>
        <w:rPr>
          <w:rFonts w:ascii="Times" w:hAnsi="Times" w:eastAsia="Times"/>
          <w:b w:val="0"/>
          <w:i w:val="0"/>
          <w:color w:val="000000"/>
          <w:sz w:val="18"/>
        </w:rPr>
        <w:t>in the service for ten years, now as a trusted “hamal” (coolie) lost Rs. 400 at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Mahadev Desai’s “Weekly Letter”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Bhandara. Could he ask him to repay the amount? He was bound to enter it in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accounts as being lost, though Mahadev Desai himself was looking forward to make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good the loss as soon as possible.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things were bound to happen in the regular course of business and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even warn the audience that on rare occasions there might be even frauds. But,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knowing all these things, if they thought that good work was being done, they might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give whatever they could. He for himself was bound to trust the workers, whom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 trusted. Sjt. Dastane, for instance, was their worker. If he commanded their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trust, why should Gandhiji distrust him? Mahatmaji assured them that every pie would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credited and accounted for and every loss accurately shown.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Knowing all these things, if they wanted to subscribe to the Deshbandhu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Memorial Fund, which is the same as the Khaddar Fund, let them subscribe; and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assured them that whatever they gave would be carefully spent and accounted for in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best manner possible.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12-2-1927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BE IN TIME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eventful month of April will be soon on us with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memories of the birth of the nation accompanied by unparalleled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rejoicings in which lakhs upon lakhs of people took part and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the possibilities of what the nation, if it could only act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mind, could do. It is a month which showed also what haughty,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revengeful and merciless Imperialism could do to save itself. The 6th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13th of April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never-to-be-forgotten days in the life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Since then the nation has been struggling not to return evil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evil, not to act in a spirit of retaliation, but to use for self-purification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mingled crimson stream that flowed in Jallianwala. The nation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struggling to express itself in a non-violent spirit expressed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and khadi, the removal of untouchability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solidarity of the different sects and creeds. It is clear, however,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the only thing in which the whole nation can take part. 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act non-violently, we must act constructively, patiently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quiet and quenchless confidence in ourselves and in our method.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evolve unity, strength and iron discipline. We must learn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effect to our views in spite of the vast odds against us.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the British rule is imposed upon us because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commerce is forced upon us. If we could but purify British </w:t>
      </w:r>
      <w:r>
        <w:rPr>
          <w:rFonts w:ascii="Times" w:hAnsi="Times" w:eastAsia="Times"/>
          <w:b w:val="0"/>
          <w:i w:val="0"/>
          <w:color w:val="000000"/>
          <w:sz w:val="22"/>
        </w:rPr>
        <w:t>commerce, we would purify the British connection. Our commercial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1919</w:t>
      </w:r>
    </w:p>
    <w:p>
      <w:pPr>
        <w:autoSpaceDN w:val="0"/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72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transactions with the British as with the world should be on our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should therefore be mutually beneficial and absolutely voluntary.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Lancashire cloth is a symbol of our helpless exploitation, whereas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the symbol of self-help, self-reliance and freedom, not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individuals or groups, sects or clans, but of the whole nation.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in which the prince and the pauper, men and women,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girls, Hindus and Mussalmans, Christians, Parsis and Jews,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Englishmen, Americans and Japanese, if they wish well to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rid of the spirit of exploitation, can also take part. Thus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unique movement. It is good not merely for some, not merely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majority, hut it is good for all. We may do many other and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things during the forthcoming National Week. But let us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 khadi. Here are the ways: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 can, every one of us, buy as much khadi as we can.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sell as much khadi as we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 can spin as much yarn as we can.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 can give as much as we can to the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and collect from others.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if we have the will and the opportunity, we can </w:t>
      </w:r>
      <w:r>
        <w:rPr>
          <w:rFonts w:ascii="Times" w:hAnsi="Times" w:eastAsia="Times"/>
          <w:b w:val="0"/>
          <w:i w:val="0"/>
          <w:color w:val="000000"/>
          <w:sz w:val="22"/>
        </w:rPr>
        <w:t>dedicate ourselves wholly to khadi work.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write this, the question arises in my own mind: ‘But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immediate present, what about the Bengal detenus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pining away in their prison-cells without any knowledge of 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them, without any trial and without knowing how long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detained?’ My answer however is quite clear. If I could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more expeditious method of setting them free,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it and suggest it today; but there is not. Slow, as this may seem,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in my humble opinion, the surest and the quickest method.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therefore who have belief in khadi or who have no belief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else, do their best bit during the National Week.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 does not argue as he marches how success is going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achieved. But he is confident that if he only plays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part well, somehow or other the battle will be won. It is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that every one of us should act. It is not given to us to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future, But it is given to every one of us to know how to do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well. Let us then do that which we know is possible for us if we </w:t>
      </w:r>
      <w:r>
        <w:rPr>
          <w:rFonts w:ascii="Times" w:hAnsi="Times" w:eastAsia="Times"/>
          <w:b w:val="0"/>
          <w:i w:val="0"/>
          <w:color w:val="000000"/>
          <w:sz w:val="22"/>
        </w:rPr>
        <w:t>only will.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10-2-1927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NATIONAL LANGUAGE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my innocent paragraph about the evil habit of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at our public meetings, a habit happily growing less day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a correspondent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8" w:after="0"/>
        <w:ind w:left="550" w:right="20" w:firstLine="540"/>
        <w:jc w:val="both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18"/>
        </w:rPr>
        <w:t>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28th January quotes </w:t>
      </w:r>
      <w:r>
        <w:rPr>
          <w:rFonts w:ascii="Times" w:hAnsi="Times" w:eastAsia="Times"/>
          <w:b w:val="0"/>
          <w:i/>
          <w:color w:val="000000"/>
          <w:sz w:val="18"/>
        </w:rPr>
        <w:t>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extenso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suggesting that in your proposed tour to the Southern Presidency,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 that may be presented to you should be in the vernacular of the place.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suggest also that a Hindi translation of the address should be supplied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benefit. I observe further that you think that the time has come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India should dispense with English for large public meetings. According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you, it is the English-speaking leaders who are blocking the way to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rapid progress among the masses by their refusal to learn Hindi. But the truth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seems to be that, had it not been for this language, there would have been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active political life in India as we have it today. . . .Just as you say it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insult to inflict English on an audience composed of colliery workmen,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contend that to inflict any other language but English on an audience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composed of people collected from various parts of India will be an affront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latter. You will remember that the President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this year’s Congress was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instance called upon to speak in Hindi. It was only his rare courage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his rarer wit that saved him from what looked to be a very embarrassing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situation. Supposing the President addressed that body in his own vernacular,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many in the audience would have understood him? Or for the matter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how many of the delegates assembled would have sat through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speech? . . . So long therefore as a common Indian language suitable to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Burma is not agreed upon, English is bound to be and will be the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medium of communication among the Indian people. Instead of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setting your face against the use of the English language, and until such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common language is evolved for India, a man situated in your position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not add to the existing difficulties of the people by calling upon them </w:t>
      </w:r>
      <w:r>
        <w:rPr>
          <w:rFonts w:ascii="Times" w:hAnsi="Times" w:eastAsia="Times"/>
          <w:b w:val="0"/>
          <w:i w:val="0"/>
          <w:color w:val="000000"/>
          <w:sz w:val="18"/>
        </w:rPr>
        <w:t>to learn altogether a different language. . . .</w:t>
      </w:r>
    </w:p>
    <w:p>
      <w:pPr>
        <w:autoSpaceDN w:val="0"/>
        <w:autoSpaceDE w:val="0"/>
        <w:widowControl/>
        <w:spacing w:line="240" w:lineRule="exact" w:before="0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remark in your article that it would be difficult to approach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masses if English is used as the medium. I quite agree with you there.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masses should in the first instance be approached by people belonging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and who live in their midst. It is, of course, understood that when </w:t>
      </w:r>
      <w:r>
        <w:rPr>
          <w:rFonts w:ascii="Times" w:hAnsi="Times" w:eastAsia="Times"/>
          <w:b w:val="0"/>
          <w:i w:val="0"/>
          <w:color w:val="000000"/>
          <w:sz w:val="18"/>
        </w:rPr>
        <w:t>approaching them their own language will be used. . . 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publish the letter because it reflects an attitude with which one</w:t>
      </w:r>
    </w:p>
    <w:p>
      <w:pPr>
        <w:autoSpaceDN w:val="0"/>
        <w:autoSpaceDE w:val="0"/>
        <w:widowControl/>
        <w:spacing w:line="220" w:lineRule="exact" w:before="38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“Hindi v. English”, 20-1-1927.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S. Srinivasa Iyengar</w:t>
      </w:r>
    </w:p>
    <w:p>
      <w:pPr>
        <w:autoSpaceDN w:val="0"/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706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reckon. The correspondent in his eagerness to defend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laziness, for it is difficult otherwise to characterize his mentality,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missed the following fundamental facts: English is known hardly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per cent of the population. It will never be learnt by the masses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have to reckon daily more and more with the masses in all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transactions The Congress every year has delegates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 the majority of whom do not know and understand English,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it becomes a thoroughly democratic body, whose delegates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scavengers, cobblers, farmers, washermen, tailors and such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very few to know English. As against hardly one per 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total population knowing English, over 60 per cent of the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India at the present moment understand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rustic Hindustani. For an Indian it is any day infinitely easier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than English. These are the facts, but the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>has overlooked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in his zeal to make English the official language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Congress, the correspondent has forgotten the agitation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going on in the Congress ever since its inception for a wider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recognition of Hindustani as the common medium and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already a resolution of the Congress making Hindustani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medium. The correspondent seems to think that I decry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even learning English, which I have never done.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English-speaking Indians have rendered immense service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nobody can deny, but unfortunately it is equally undeniable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further progress is being blocked by us English-speaking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refusing to learn the language of the masses and to work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accordance with methods best suited to them. The instance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by the correspondent of Mr. Chen is beside the point.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he is doing, but I do know that he is not speaking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 masses through English. And all I have claimed is that 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mass meetings where the language of the province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by all, if any other language is to be adopted,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Hindustani. Surely, it is a proposition which does not admit of any </w:t>
      </w:r>
      <w:r>
        <w:rPr>
          <w:rFonts w:ascii="Times" w:hAnsi="Times" w:eastAsia="Times"/>
          <w:b w:val="0"/>
          <w:i w:val="0"/>
          <w:color w:val="000000"/>
          <w:sz w:val="22"/>
        </w:rPr>
        <w:t>challenge.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10-2-1927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SIR HABIBULLAH DEPUTATION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tender heartiest welcome to Sir Habibullah Deputation on its </w:t>
      </w:r>
      <w:r>
        <w:rPr>
          <w:rFonts w:ascii="Times" w:hAnsi="Times" w:eastAsia="Times"/>
          <w:b w:val="0"/>
          <w:i w:val="0"/>
          <w:color w:val="000000"/>
          <w:sz w:val="22"/>
        </w:rPr>
        <w:t>return home. The public have not yet sufficient knowledge for form-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a definite opinion about the results of the Deputation.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however certain that they have by their tact, ability and cohesion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contributed not a little to the peaceful atmosphere that reigned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whilst the Round Table Conference was going on.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hope that the atmosphere will be reflected in the result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deliberations. Not much importance need be attached to the cable-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 from South Africa attributing the opinion on the part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of the Indian settlers, rejecting the conclusions of the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Conference. It is as yet too early. The opinion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upon conjecture, for nobody knows what the conclusions 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therefore bound to suspend judgment till we have the full text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us of the agreement said to have been arrived at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parties. The ever-vigilant Mr. Andrews is there to watch Indian </w:t>
      </w:r>
      <w:r>
        <w:rPr>
          <w:rFonts w:ascii="Times" w:hAnsi="Times" w:eastAsia="Times"/>
          <w:b w:val="0"/>
          <w:i w:val="0"/>
          <w:color w:val="000000"/>
          <w:sz w:val="22"/>
        </w:rPr>
        <w:t>interests.</w:t>
      </w:r>
    </w:p>
    <w:p>
      <w:pPr>
        <w:autoSpaceDN w:val="0"/>
        <w:tabs>
          <w:tab w:pos="550" w:val="left"/>
          <w:tab w:pos="403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connection an Indian settler sends me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appropriate reflections on the deliberations: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Recent messages from South Africa through Reuter’s agency and Mr. C.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F. Andrews suggest that with the enhanced status acquired by the Union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South Africa. . . she has begun to view the Indian question. . . in a more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generous spirit. . . 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Round Table Conference too according to the Hon. Mr. Sastri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terminated successfully and Mr. Sastri has expressed his thorough satisfaction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agreement arrived at between the Union and the Indian Government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delegates. . . . We can only wish that his high hopes may be fulfilled. Mr.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Sastri has further advised the Indian settlers: “If you, our people from India,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play the game, it will not be long before you get your due. . . even in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measure that you expect.” Mr. Sastri has thus given the Indian settlers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hope that they would even be granted full civic rights. Whether Indians 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given full civic rights or not, even if the present policy of persecuting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driving Indians from pillar to post is abandoned and they are allowed to earn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“Honourable Compromise”, 24-2-1927.</w:t>
      </w:r>
    </w:p>
    <w:p>
      <w:pPr>
        <w:autoSpaceDN w:val="0"/>
        <w:autoSpaceDE w:val="0"/>
        <w:widowControl/>
        <w:spacing w:line="220" w:lineRule="exact" w:before="2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V. S. Srinivasa Sastri</w:t>
      </w:r>
    </w:p>
    <w:p>
      <w:pPr>
        <w:autoSpaceDN w:val="0"/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906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 honest livelihood undisturbed and unmolested,—the labours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 will not have been in vain.</w:t>
      </w: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were well to give the advice to play the game to the Union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Even while we are given the hope of a satisfactory settlement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question and while we are being told that a change of heart has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place, we find that the policy of depriving Indians of their means of livelihood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ousting them is being persistently pursued by the Provincial Governments </w:t>
      </w:r>
      <w:r>
        <w:rPr>
          <w:rFonts w:ascii="Times" w:hAnsi="Times" w:eastAsia="Times"/>
          <w:b w:val="0"/>
          <w:i w:val="0"/>
          <w:color w:val="000000"/>
          <w:sz w:val="18"/>
        </w:rPr>
        <w:t>with the sanction of the Union Government.</w:t>
      </w:r>
    </w:p>
    <w:p>
      <w:pPr>
        <w:autoSpaceDN w:val="0"/>
        <w:autoSpaceDE w:val="0"/>
        <w:widowControl/>
        <w:spacing w:line="240" w:lineRule="exact" w:before="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Town Council of Pietermaritzburg is clearing what it has chosen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term the European locality of every single Indian trader by refusing to grant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a renewal of his licence. Many old established firms have thus already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close down their businesses in those places without any compensation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whatsoever. From a report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December 31,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find that several tailors, shoemakers and barbers who were carrying on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respective occupations for the last ten, fifteen and twenty years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refused licences on the only ground that they were Indians, and on appeal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 of the Licensing Officer was upheld by the Town Council in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case, That this should happen just when the Conference was deliberating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little surprising and it is a glaring illustration of who has not been playing </w:t>
      </w:r>
      <w:r>
        <w:rPr>
          <w:rFonts w:ascii="Times" w:hAnsi="Times" w:eastAsia="Times"/>
          <w:b w:val="0"/>
          <w:i w:val="0"/>
          <w:color w:val="000000"/>
          <w:sz w:val="18"/>
        </w:rPr>
        <w:t>the game.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10-2-1927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MANIBEHN PATEL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Thursday, February 10, 1927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two letters from you, You have done well to begin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Hindi, Whatever you do, you should preserve your health,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I shall be free from anxiety,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spoil your handwriting. It does not matter if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more time on writing, Soon you will be able to write a good </w:t>
      </w:r>
      <w:r>
        <w:rPr>
          <w:rFonts w:ascii="Times" w:hAnsi="Times" w:eastAsia="Times"/>
          <w:b w:val="0"/>
          <w:i w:val="0"/>
          <w:color w:val="000000"/>
          <w:sz w:val="22"/>
        </w:rPr>
        <w:t>hand fast.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slivers are very good indeed, I wish that you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in every single process connected with cotton. You will be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to me as a spinning teacher in girls’ schools, and later on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worker for poor women if your health permits.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end to the work to be done among women, but this can be done only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“Indian”, a misprint,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17-2-1927, published this </w:t>
      </w:r>
      <w:r>
        <w:rPr>
          <w:rFonts w:ascii="Times" w:hAnsi="Times" w:eastAsia="Times"/>
          <w:b w:val="0"/>
          <w:i w:val="0"/>
          <w:color w:val="000000"/>
          <w:sz w:val="18"/>
        </w:rPr>
        <w:t>correction.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a limited extent by men.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everything that is wrong with the [Ashram]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kitchen, and gently draw Sankaran’s attention to it. You may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 the right method of doing things for a couple of days,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must not get mixed up with it every day. You have to learn to </w:t>
      </w:r>
      <w:r>
        <w:rPr>
          <w:rFonts w:ascii="Times" w:hAnsi="Times" w:eastAsia="Times"/>
          <w:b w:val="0"/>
          <w:i w:val="0"/>
          <w:color w:val="000000"/>
          <w:sz w:val="22"/>
        </w:rPr>
        <w:t>live with others. I shall be very pleased when I can place you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without hesitation as I can place Mahadev or Devdas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instance. I shall be satisfied when you do not hurt anyone’s feelings </w:t>
      </w:r>
      <w:r>
        <w:rPr>
          <w:rFonts w:ascii="Times" w:hAnsi="Times" w:eastAsia="Times"/>
          <w:b w:val="0"/>
          <w:i w:val="0"/>
          <w:color w:val="000000"/>
          <w:sz w:val="22"/>
        </w:rPr>
        <w:t>or feel hurt yourself.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556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Patro—Manibehn Patelne, pp. 52-3</w:t>
      </w:r>
    </w:p>
    <w:p>
      <w:pPr>
        <w:autoSpaceDN w:val="0"/>
        <w:autoSpaceDE w:val="0"/>
        <w:widowControl/>
        <w:spacing w:line="292" w:lineRule="exact" w:before="38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LETTER TO JAMNALAL BAJAJ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February 10,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Tulsi Maherji tells me that I should let you know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>about [supplying] cotton to him, and that you propose to act accor-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dingly. I am on my way to the station and will therefore write only </w:t>
      </w:r>
      <w:r>
        <w:rPr>
          <w:rFonts w:ascii="Times" w:hAnsi="Times" w:eastAsia="Times"/>
          <w:b w:val="0"/>
          <w:i w:val="0"/>
          <w:color w:val="000000"/>
          <w:sz w:val="22"/>
        </w:rPr>
        <w:t>this.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we should make up the deficit by drawing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Sangh or from the Ashram. If you have no objection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drawing on the Charkha Sangh and obtaining the Council’s sanction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later, you may do so. Or else debit it to the Ashram account and let </w:t>
      </w:r>
      <w:r>
        <w:rPr>
          <w:rFonts w:ascii="Times" w:hAnsi="Times" w:eastAsia="Times"/>
          <w:b w:val="0"/>
          <w:i w:val="0"/>
          <w:color w:val="000000"/>
          <w:sz w:val="22"/>
        </w:rPr>
        <w:t>him have the cotton.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Rs. 300. He wants to have a wagonload of cotton packed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gunny bags. You may let him have that much if it would not cost </w:t>
      </w:r>
      <w:r>
        <w:rPr>
          <w:rFonts w:ascii="Times" w:hAnsi="Times" w:eastAsia="Times"/>
          <w:b w:val="0"/>
          <w:i w:val="0"/>
          <w:color w:val="000000"/>
          <w:sz w:val="22"/>
        </w:rPr>
        <w:t>more than Rs. 800, over and above the Rs. 300.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think it advisable to send less cotton if there could be a saving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railway freight. He has asked for 50 Bengali maunds presuming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transport charges up to Raxaul will be the same for 50 maunds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25. If it is so it appears advisable to send 50 maunds. Now if I </w:t>
      </w:r>
      <w:r>
        <w:rPr>
          <w:rFonts w:ascii="Times" w:hAnsi="Times" w:eastAsia="Times"/>
          <w:b w:val="0"/>
          <w:i w:val="0"/>
          <w:color w:val="000000"/>
          <w:sz w:val="22"/>
        </w:rPr>
        <w:t>have left anything unsaid you should do as you think fit. Whatever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Tulsi Maher who was with Gandhiji on February 7;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“Letter to Mirabehn” 7-2-1927.</w:t>
      </w:r>
    </w:p>
    <w:p>
      <w:pPr>
        <w:autoSpaceDN w:val="0"/>
        <w:autoSpaceDE w:val="0"/>
        <w:widowControl/>
        <w:spacing w:line="294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704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think may be considered as my opinion.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go to Bombay take with you my things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books, clothes, etc. On reaching there get yourself promptly operated </w:t>
      </w:r>
      <w:r>
        <w:rPr>
          <w:rFonts w:ascii="Times" w:hAnsi="Times" w:eastAsia="Times"/>
          <w:b w:val="0"/>
          <w:i w:val="0"/>
          <w:color w:val="000000"/>
          <w:sz w:val="22"/>
        </w:rPr>
        <w:t>upon if the doctor so advises.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2883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86. SPEECH AT JALGAON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1927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of the special features of the tour was the auctioning of the caskets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containing addresses at the meetings where they were given. The beginning was made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Jalgaon and the process was continued until Dhulia.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know, friends, that excepting things which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artistic value and which I can hand over to Prof. Malkani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collecting such things at the Gujarat Vidyapith, I cannot afford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these caskets with me. For one thing I carry no steel trunks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nor have I any provision at the Ashram to keep them.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left for me therefore is to sell them. Don’t you think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 I am in any way disregarding or belittling the love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are being given. On the contrary, I propose to return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in the best manner I can, and that is by converting the caskets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money for the work which is nearest my heart and for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>are showering your love on me.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sentiment was appreciated everywhere, with the result that at a village like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Shahade a trifling casket fetched as much as Rs. 300, and at Dondaiche the plate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things fetched over Rs. 200.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24-2-1927</w:t>
      </w:r>
    </w:p>
    <w:p>
      <w:pPr>
        <w:autoSpaceDN w:val="0"/>
        <w:autoSpaceDE w:val="0"/>
        <w:widowControl/>
        <w:spacing w:line="220" w:lineRule="exact" w:before="196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Mahadev Desai’s “Weekly Letter”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N. R. Malkani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39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LETTER TO FULCHAND K. SHAH</w:t>
      </w:r>
    </w:p>
    <w:p>
      <w:pPr>
        <w:autoSpaceDN w:val="0"/>
        <w:autoSpaceDE w:val="0"/>
        <w:widowControl/>
        <w:spacing w:line="266" w:lineRule="exact" w:before="106" w:after="0"/>
        <w:ind w:left="3830" w:right="0" w:firstLine="1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HULIA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11,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BHIAISHRI FULCHAND,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Parishad’s stars, it appears,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favourable. We might therefore have to make some [propitiatory]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sacrifice. We have not yet been able to get a site for setting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pandal; surely we cannot afford to be so dependent. Why can we not </w:t>
      </w:r>
      <w:r>
        <w:rPr>
          <w:rFonts w:ascii="Times" w:hAnsi="Times" w:eastAsia="Times"/>
          <w:b w:val="0"/>
          <w:i w:val="0"/>
          <w:color w:val="000000"/>
          <w:sz w:val="22"/>
        </w:rPr>
        <w:t>hold the convention in some private premises? Why not at Umar-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sheth’s or some other farm? Why not at Ranavav? But a player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sees more than an onlooker. It is no use my arriving at any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am so far away. Please do whatever you think proper.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Devchandbhai asks for some dates during April or May. But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done. The position at the moment is that a date once cancelled is </w:t>
      </w:r>
      <w:r>
        <w:rPr>
          <w:rFonts w:ascii="Times" w:hAnsi="Times" w:eastAsia="Times"/>
          <w:b w:val="0"/>
          <w:i w:val="0"/>
          <w:color w:val="000000"/>
          <w:sz w:val="22"/>
        </w:rPr>
        <w:t>finally cancelled.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April to July all days are engaged. A few days in August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free. After that I shall be free only in early December.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 at the Ashram in the beginning of March. We shall meet </w:t>
      </w:r>
      <w:r>
        <w:rPr>
          <w:rFonts w:ascii="Times" w:hAnsi="Times" w:eastAsia="Times"/>
          <w:b w:val="0"/>
          <w:i w:val="0"/>
          <w:color w:val="000000"/>
          <w:sz w:val="22"/>
        </w:rPr>
        <w:t>then.</w:t>
      </w:r>
    </w:p>
    <w:p>
      <w:pPr>
        <w:autoSpaceDN w:val="0"/>
        <w:autoSpaceDE w:val="0"/>
        <w:widowControl/>
        <w:spacing w:line="220" w:lineRule="exact" w:before="26" w:after="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5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up to the 14th write to me at Dhulia.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2831. Courtesy: Sharadabehn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LETTER TO JANAKIDEVI BAJAJ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12,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JANAKIBEHN,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surprised that you faced the operation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courage. I would have been surprised to see you break down. I have </w:t>
      </w:r>
      <w:r>
        <w:rPr>
          <w:rFonts w:ascii="Times" w:hAnsi="Times" w:eastAsia="Times"/>
          <w:b w:val="0"/>
          <w:i w:val="0"/>
          <w:color w:val="000000"/>
          <w:sz w:val="22"/>
        </w:rPr>
        <w:t>always found you full of courage. May it endure for ever. Get well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appears that the letter was written before Gandhiji reached Dhulia on </w:t>
      </w:r>
      <w:r>
        <w:rPr>
          <w:rFonts w:ascii="Times" w:hAnsi="Times" w:eastAsia="Times"/>
          <w:b w:val="0"/>
          <w:i w:val="0"/>
          <w:color w:val="000000"/>
          <w:sz w:val="18"/>
        </w:rPr>
        <w:t>February 13.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operated upon on February 11.</w:t>
      </w:r>
    </w:p>
    <w:p>
      <w:pPr>
        <w:autoSpaceDN w:val="0"/>
        <w:autoSpaceDE w:val="0"/>
        <w:widowControl/>
        <w:spacing w:line="294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906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and after that observe the whole regimen strictly and never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ill. I am in need of many women who are strong in both body and </w:t>
      </w:r>
      <w:r>
        <w:rPr>
          <w:rFonts w:ascii="Times" w:hAnsi="Times" w:eastAsia="Times"/>
          <w:b w:val="0"/>
          <w:i w:val="0"/>
          <w:color w:val="000000"/>
          <w:sz w:val="22"/>
        </w:rPr>
        <w:t>mind.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2887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89. SPEECH ON KHADI, AMALNER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1927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Amalner for instance a doubt was expressed as to the utility of carrying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message of khaddar to a mill area like that place. “There are 2,000 labourers here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form the bulk of the population. Do you expect them to wear khadi? Do you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expect the mill-owners to wear khadi?”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gave a lengthy reply.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question that you may well ask, and yet should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ask at this time of the day. Truth has to be repeated a million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not understood by all. If only a single expression of truth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everyone should have been a believer in God by now.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is that the truth that God is one has a million times been told, but </w:t>
      </w:r>
      <w:r>
        <w:rPr>
          <w:rFonts w:ascii="Times" w:hAnsi="Times" w:eastAsia="Times"/>
          <w:b w:val="0"/>
          <w:i w:val="0"/>
          <w:color w:val="000000"/>
          <w:sz w:val="22"/>
        </w:rPr>
        <w:t>the hearts of only a few have been able to receive it.</w:t>
      </w:r>
    </w:p>
    <w:p>
      <w:pPr>
        <w:autoSpaceDN w:val="0"/>
        <w:tabs>
          <w:tab w:pos="550" w:val="left"/>
          <w:tab w:pos="5710" w:val="left"/>
          <w:tab w:pos="62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330 rupees that the labourers have contributed to the purse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for me worth their weight in gold. But it is not for the first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labourers are giving concrete expression to their sympathy.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mill-owners have done so and will do so in the conviction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helping a good cause, and the labourers are doing so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sympathy for a fellow-labourer like myself.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of one’s duty and the observance thereof are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If they went together we should have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those who know the value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who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it. Even so there are those who appreciate the message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but who are not able to conquer their love of ease and comfort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exclusively wear khadi. Many come and tell me: ‘We value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message, but show us the way to carry it out.’ And as honest </w:t>
      </w:r>
      <w:r>
        <w:rPr>
          <w:rFonts w:ascii="Times" w:hAnsi="Times" w:eastAsia="Times"/>
          <w:b w:val="0"/>
          <w:i w:val="0"/>
          <w:color w:val="000000"/>
          <w:sz w:val="22"/>
        </w:rPr>
        <w:t>conviction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be followed by practice sooner or later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fills me with more hope. You may be employing 2,000 </w:t>
      </w:r>
      <w:r>
        <w:rPr>
          <w:rFonts w:ascii="Times" w:hAnsi="Times" w:eastAsia="Times"/>
          <w:b w:val="0"/>
          <w:i w:val="0"/>
          <w:color w:val="000000"/>
          <w:sz w:val="22"/>
        </w:rPr>
        <w:t>labourers here but do not forget that you tear them from the soil, do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Mahadev Desai’s “Weekly Letter”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forget that your mills can provide only a handful with labour,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find employment for the millions who must be rooted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soil and who want more work. The question has been before the Royal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of Agriculture, the question is before the Viceroy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 any-one to find a better solution than the one I have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country. Dr. Roy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not carry his chemical works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famine areas in Bogra and Khulna; he had to fall back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spinn-ing-wheels. Let not your ambition be to concentrate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>of spindles in a mill, but to convert every home into a spinning mill.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‘Do I seek to destroy the mill industry?’ I have often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asked. If I did I should not have pressed for the abolition of the excise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I want the mill industry to prosper—only I do not want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 at the expense of the country. On the contrary if the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 demand that the industry should go, I should let it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slightest compunction. The mill-owners who support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my attitude and many want this movement to prosper, </w:t>
      </w:r>
      <w:r>
        <w:rPr>
          <w:rFonts w:ascii="Times" w:hAnsi="Times" w:eastAsia="Times"/>
          <w:b w:val="0"/>
          <w:i w:val="0"/>
          <w:color w:val="000000"/>
          <w:sz w:val="22"/>
        </w:rPr>
        <w:t>even if its prosperity should mean their loss.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ask how those who produce mill cloth may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else. Do you know that in Manchester the manufacturers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wear their own products? You need not mind your inability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produced by your own mills. The good Duchess of Sutherland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the miserable plight of the poor islanders of Hebrides and placed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spinning-wheels and looms at their disposal. The citizens of Man-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chester, including mill-owners, do wear the hand-spun stuffs prepared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Hebrides people, even at three times the cost of the mill stuff.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hanker after cheapness and fineness. If you want cheap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fine stuffs you must spin fine yarn as the late Jogesh Chatterji did </w:t>
      </w:r>
      <w:r>
        <w:rPr>
          <w:rFonts w:ascii="Times" w:hAnsi="Times" w:eastAsia="Times"/>
          <w:b w:val="0"/>
          <w:i w:val="0"/>
          <w:color w:val="000000"/>
          <w:sz w:val="22"/>
        </w:rPr>
        <w:t>or you must spend more money for it. Those who talk of swaraj can-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both cheapness and fineness. Think of the sacrifices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fighters have to make. In Queen Elizabeth’s time heavy duties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on foreign stuffs and heavy penalties were prescribed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 of Holland laces. Am I asking for much when I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your poor  and to purchase their khadi? Do not say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maintain the poor on charity. Only two classes of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>entitled to charity and no one else—the Brahmin who possesses not-</w:t>
      </w:r>
      <w:r>
        <w:rPr>
          <w:rFonts w:ascii="Times" w:hAnsi="Times" w:eastAsia="Times"/>
          <w:b w:val="0"/>
          <w:i w:val="0"/>
          <w:color w:val="000000"/>
          <w:sz w:val="22"/>
        </w:rPr>
        <w:t>hing and whose business it is to spread holy learning, and the cripple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C. Ray</w:t>
      </w:r>
    </w:p>
    <w:p>
      <w:pPr>
        <w:autoSpaceDN w:val="0"/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7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the blind. But at Jagannath Puri the iniquitous system of giving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doles to the able-bodied idle is going on to our eternal shame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humiliation, and it is to wipe out that shame that I am going about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the message of charkha up and down the whole country.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24-2-1927</w:t>
      </w:r>
    </w:p>
    <w:p>
      <w:pPr>
        <w:autoSpaceDN w:val="0"/>
        <w:autoSpaceDE w:val="0"/>
        <w:widowControl/>
        <w:spacing w:line="292" w:lineRule="exact" w:before="290" w:after="12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LETTER TO MIRABEHN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10"/>
        </w:trPr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Unrevised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ONDAICHE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362"/>
        </w:trPr>
        <w:tc>
          <w:tcPr>
            <w:tcW w:type="dxa" w:w="2172"/>
            <w:vMerge/>
            <w:tcBorders/>
          </w:tcPr>
          <w:p/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Sunday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February 13, 1927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 is Sunday morning before prayer whilst the others 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getting up.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the further itinerary.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latest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forgot to tell you how glad I was that Father and others were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coming nearer to you. It must be the natural result as you have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 nothing but pure affection daily growing purer. Knowing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affection grows purer if also more detached.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the changes in your vow. They are quite all right.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more today.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3530" w:val="left"/>
        </w:tabs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15th February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Dhulia 24th February Satara</w:t>
      </w:r>
    </w:p>
    <w:p>
      <w:pPr>
        <w:autoSpaceDN w:val="0"/>
        <w:tabs>
          <w:tab w:pos="1370" w:val="left"/>
          <w:tab w:pos="3530" w:val="left"/>
          <w:tab w:pos="4330" w:val="left"/>
          <w:tab w:pos="497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16th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Nasik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Belgaum</w:t>
      </w:r>
    </w:p>
    <w:p>
      <w:pPr>
        <w:autoSpaceDN w:val="0"/>
        <w:tabs>
          <w:tab w:pos="1370" w:val="left"/>
          <w:tab w:pos="3530" w:val="left"/>
          <w:tab w:pos="4330" w:val="left"/>
          <w:tab w:pos="497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17th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Ahmednagar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26th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Vengurla,</w:t>
      </w:r>
    </w:p>
    <w:p>
      <w:pPr>
        <w:autoSpaceDN w:val="0"/>
        <w:tabs>
          <w:tab w:pos="1370" w:val="left"/>
          <w:tab w:pos="497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18th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Kurduwadi,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Dist. Ratnagiri</w:t>
      </w:r>
    </w:p>
    <w:p>
      <w:pPr>
        <w:autoSpaceDN w:val="0"/>
        <w:tabs>
          <w:tab w:pos="3530" w:val="left"/>
          <w:tab w:pos="4330" w:val="left"/>
        </w:tabs>
        <w:autoSpaceDE w:val="0"/>
        <w:widowControl/>
        <w:spacing w:line="294" w:lineRule="exact" w:before="6" w:after="0"/>
        <w:ind w:left="1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Dist. Sholapur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27th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,,</w:t>
      </w:r>
    </w:p>
    <w:p>
      <w:pPr>
        <w:autoSpaceDN w:val="0"/>
        <w:tabs>
          <w:tab w:pos="3530" w:val="left"/>
          <w:tab w:pos="4330" w:val="left"/>
          <w:tab w:pos="497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19th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28th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Ratnagiri</w:t>
      </w:r>
    </w:p>
    <w:p>
      <w:pPr>
        <w:autoSpaceDN w:val="0"/>
        <w:tabs>
          <w:tab w:pos="1370" w:val="left"/>
          <w:tab w:pos="3530" w:val="left"/>
          <w:tab w:pos="497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20th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Sholapur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1st March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Chiplun,</w:t>
      </w:r>
    </w:p>
    <w:p>
      <w:pPr>
        <w:autoSpaceDN w:val="0"/>
        <w:tabs>
          <w:tab w:pos="497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21st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Dist. Ratnagiri</w:t>
      </w:r>
    </w:p>
    <w:p>
      <w:pPr>
        <w:autoSpaceDN w:val="0"/>
        <w:autoSpaceDE w:val="0"/>
        <w:widowControl/>
        <w:spacing w:line="294" w:lineRule="exact" w:before="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22nd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358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,,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Gulbarga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2nd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,,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Mahad,</w:t>
            </w:r>
          </w:p>
        </w:tc>
      </w:tr>
    </w:tbl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According to Mahadev Desai’s “Weekly Letter” (</w:t>
      </w:r>
      <w:r>
        <w:rPr>
          <w:rFonts w:ascii="Times" w:hAnsi="Times" w:eastAsia="Times"/>
          <w:b w:val="0"/>
          <w:i/>
          <w:color w:val="000000"/>
          <w:sz w:val="18"/>
        </w:rPr>
        <w:t>Young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18"/>
        </w:rPr>
        <w:t>24-2-1927)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was at Dondaiche on February 12; Sunday was February 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2"/>
        <w:gridCol w:w="1302"/>
        <w:gridCol w:w="1302"/>
        <w:gridCol w:w="1302"/>
        <w:gridCol w:w="1302"/>
      </w:tblGrid>
      <w:tr>
        <w:trPr>
          <w:trHeight w:hRule="exact" w:val="29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23rd ,, 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Pandharpur, 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3rd 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,,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Dist. Kolaba</w:t>
            </w:r>
          </w:p>
        </w:tc>
      </w:tr>
      <w:tr>
        <w:trPr>
          <w:trHeight w:hRule="exact" w:val="326"/>
        </w:trPr>
        <w:tc>
          <w:tcPr>
            <w:tcW w:type="dxa" w:w="1302"/>
            <w:vMerge/>
            <w:tcBorders/>
          </w:tcPr>
          <w:p/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Dist. Sholapur </w:t>
            </w:r>
          </w:p>
        </w:tc>
        <w:tc>
          <w:tcPr>
            <w:tcW w:type="dxa" w:w="1302"/>
            <w:vMerge/>
            <w:tcBorders/>
          </w:tcPr>
          <w:p/>
        </w:tc>
        <w:tc>
          <w:tcPr>
            <w:tcW w:type="dxa" w:w="1302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Bombay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5203. Courtesy: Mirabehn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LETTER TO KSHITISH CHANDRA DAS GUPTA</w:t>
      </w:r>
    </w:p>
    <w:p>
      <w:pPr>
        <w:autoSpaceDN w:val="0"/>
        <w:autoSpaceDE w:val="0"/>
        <w:widowControl/>
        <w:spacing w:line="266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HULIA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KSHITISH BABU,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 redirected to me at Dhulia. I am glad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Anil is better and entirely out of danger. I send you a copy of my </w:t>
      </w:r>
      <w:r>
        <w:rPr>
          <w:rFonts w:ascii="Times" w:hAnsi="Times" w:eastAsia="Times"/>
          <w:b w:val="0"/>
          <w:i w:val="0"/>
          <w:color w:val="000000"/>
          <w:sz w:val="22"/>
        </w:rPr>
        <w:t>itinerary. Please continue to advise me upon his progress.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learnt that Tarini Babu has left Wardha. I am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anxious about him than Anil because Tarini Babu’s disease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home in his body whereas Anil’s was a temporary crisis.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Tarini Babu therefore requires the best attention possible.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taking him to Dr. Bidhan Roy or Sir Nilaratan, if necessary,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note from Sir P. C. Roy. We must not hesitate to take the best advice </w:t>
      </w:r>
      <w:r>
        <w:rPr>
          <w:rFonts w:ascii="Times" w:hAnsi="Times" w:eastAsia="Times"/>
          <w:b w:val="0"/>
          <w:i w:val="0"/>
          <w:color w:val="000000"/>
          <w:sz w:val="22"/>
        </w:rPr>
        <w:t>available if we are to save him.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samples sent by you have not been forwarded to me.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he writing to the people at Jalgaon about it.</w:t>
      </w:r>
    </w:p>
    <w:p>
      <w:pPr>
        <w:autoSpaceDN w:val="0"/>
        <w:autoSpaceDE w:val="0"/>
        <w:widowControl/>
        <w:spacing w:line="230" w:lineRule="exact" w:before="6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value the note you have sent me about Mr. Chatterjee.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make use of it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give my respectful </w:t>
      </w:r>
      <w:r>
        <w:rPr>
          <w:rFonts w:ascii="Times" w:hAnsi="Times" w:eastAsia="Times"/>
          <w:b w:val="0"/>
          <w:i w:val="0"/>
          <w:color w:val="000000"/>
          <w:sz w:val="22"/>
        </w:rPr>
        <w:t>condolences to the family of the deceased.</w:t>
      </w:r>
    </w:p>
    <w:p>
      <w:pPr>
        <w:autoSpaceDN w:val="0"/>
        <w:autoSpaceDE w:val="0"/>
        <w:widowControl/>
        <w:spacing w:line="220" w:lineRule="exact" w:before="7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and other members are keeping well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at Sodepur is progressing. I know that the whole brunt now falls </w:t>
      </w:r>
      <w:r>
        <w:rPr>
          <w:rFonts w:ascii="Times" w:hAnsi="Times" w:eastAsia="Times"/>
          <w:b w:val="0"/>
          <w:i w:val="0"/>
          <w:color w:val="000000"/>
          <w:sz w:val="22"/>
        </w:rPr>
        <w:t>upon your shoulders, but thank God they are broad enough to bear it.</w:t>
      </w:r>
    </w:p>
    <w:p>
      <w:pPr>
        <w:autoSpaceDN w:val="0"/>
        <w:autoSpaceDE w:val="0"/>
        <w:widowControl/>
        <w:spacing w:line="220" w:lineRule="exact" w:before="46" w:after="30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694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Enclosure 1</w:t>
      </w:r>
    </w:p>
    <w:p>
      <w:pPr>
        <w:sectPr>
          <w:type w:val="continuous"/>
          <w:pgSz w:w="9360" w:h="12960"/>
          <w:pgMar w:top="694" w:right="1410" w:bottom="498" w:left="1440" w:header="720" w:footer="720" w:gutter="0"/>
          <w:cols w:num="2" w:equalWidth="0">
            <w:col w:w="3176" w:space="0"/>
            <w:col w:w="333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5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694" w:right="1410" w:bottom="498" w:left="1440" w:header="720" w:footer="720" w:gutter="0"/>
          <w:cols w:num="2" w:equalWidth="0">
            <w:col w:w="3176" w:space="0"/>
            <w:col w:w="3334" w:space="0"/>
          </w:cols>
          <w:docGrid w:linePitch="360"/>
        </w:sectPr>
      </w:pPr>
    </w:p>
    <w:p>
      <w:pPr>
        <w:autoSpaceDN w:val="0"/>
        <w:tabs>
          <w:tab w:pos="2710" w:val="left"/>
        </w:tabs>
        <w:autoSpaceDE w:val="0"/>
        <w:widowControl/>
        <w:spacing w:line="276" w:lineRule="exact" w:before="0" w:after="46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SHITISH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170,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ALCUTTA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[E</w:t>
      </w:r>
      <w:r>
        <w:rPr>
          <w:rFonts w:ascii="Times" w:hAnsi="Times" w:eastAsia="Times"/>
          <w:b w:val="0"/>
          <w:i w:val="0"/>
          <w:color w:val="000000"/>
          <w:sz w:val="16"/>
        </w:rPr>
        <w:t>NCLOSURE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1508"/>
        </w:trPr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4" w:lineRule="exact" w:before="0" w:after="0"/>
              <w:ind w:left="29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Programme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 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“A Great Spinner”, 17-2-1927.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70"/>
              </w:rPr>
              <w:t>}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6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Sholapur</w:t>
            </w:r>
          </w:p>
        </w:tc>
      </w:tr>
    </w:tbl>
    <w:p>
      <w:pPr>
        <w:autoSpaceDN w:val="0"/>
        <w:autoSpaceDE w:val="0"/>
        <w:widowControl/>
        <w:spacing w:line="294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type w:val="continuous"/>
          <w:pgSz w:w="9360" w:h="12960"/>
          <w:pgMar w:top="694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552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18th </w:t>
            </w:r>
          </w:p>
        </w:tc>
        <w:tc>
          <w:tcPr>
            <w:tcW w:type="dxa" w:w="3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428" w:right="432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Kurduwadi,        21st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Dist. Sholapur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5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Ratnagiri</w:t>
            </w:r>
          </w:p>
        </w:tc>
      </w:tr>
      <w:tr>
        <w:trPr>
          <w:trHeight w:hRule="exact" w:val="30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22nd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Gulbarga, 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3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27th </w:t>
            </w:r>
          </w:p>
        </w:tc>
        <w:tc>
          <w:tcPr>
            <w:tcW w:type="dxa" w:w="1303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23rd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Nizam State 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3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28th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,,</w:t>
            </w:r>
          </w:p>
        </w:tc>
      </w:tr>
      <w:tr>
        <w:trPr>
          <w:trHeight w:hRule="exact" w:val="296"/>
        </w:trPr>
        <w:tc>
          <w:tcPr>
            <w:tcW w:type="dxa" w:w="1303"/>
            <w:vMerge/>
            <w:tcBorders/>
          </w:tcPr>
          <w:p/>
        </w:tc>
        <w:tc>
          <w:tcPr>
            <w:tcW w:type="dxa" w:w="197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4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Pandharpur, </w:t>
            </w:r>
          </w:p>
        </w:tc>
        <w:tc>
          <w:tcPr>
            <w:tcW w:type="dxa" w:w="11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1-3-27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Chiplun</w:t>
            </w:r>
          </w:p>
        </w:tc>
      </w:tr>
      <w:tr>
        <w:trPr>
          <w:trHeight w:hRule="exact" w:val="30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24th </w:t>
            </w:r>
          </w:p>
        </w:tc>
        <w:tc>
          <w:tcPr>
            <w:tcW w:type="dxa" w:w="3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4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Dist. Sholapur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Dist. Ratnagiri</w:t>
            </w:r>
          </w:p>
        </w:tc>
      </w:tr>
      <w:tr>
        <w:trPr>
          <w:trHeight w:hRule="exact" w:val="296"/>
        </w:trPr>
        <w:tc>
          <w:tcPr>
            <w:tcW w:type="dxa" w:w="130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Satara 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2-3-27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Mahad,</w:t>
            </w:r>
          </w:p>
        </w:tc>
      </w:tr>
      <w:tr>
        <w:trPr>
          <w:trHeight w:hRule="exact" w:val="30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25th </w:t>
            </w:r>
          </w:p>
        </w:tc>
        <w:tc>
          <w:tcPr>
            <w:tcW w:type="dxa" w:w="3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4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Belgaum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Dist. Kolaba</w:t>
            </w:r>
          </w:p>
        </w:tc>
      </w:tr>
      <w:tr>
        <w:trPr>
          <w:trHeight w:hRule="exact" w:val="304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26th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Vengurla, 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3-3-27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Bombay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0" w:right="32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Dist. Ratnagiri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G.N. 8922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LETTER TO B. F. MADON</w:t>
      </w:r>
    </w:p>
    <w:p>
      <w:pPr>
        <w:autoSpaceDN w:val="0"/>
        <w:autoSpaceDE w:val="0"/>
        <w:widowControl/>
        <w:spacing w:line="224" w:lineRule="exact" w:before="108" w:after="0"/>
        <w:ind w:left="4730" w:right="0" w:firstLine="1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HULIA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13,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illuminating letter. Everything coming from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commands my attention because I like your straightforward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exposition of a subject which has been [made] unnecessarily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abstruse by economists. I am taking the liberty in anticipation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of sending your letter to Prof. Wadia so that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and appreciate your viewpoint. I would love to constitute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 bridge over the gulf that, without cause as it seems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separates economists and that makes it difficult for a layman to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very important subject. If all the principal economists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will agree on the fundamentals and issue a brief, reasoned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joint statement, it will prove very useful to students like me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opportunities of educating the popular mind.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this thunderbolt that Mr. Shroff has hurled in our midst? </w:t>
      </w:r>
      <w:r>
        <w:rPr>
          <w:rFonts w:ascii="Times" w:hAnsi="Times" w:eastAsia="Times"/>
          <w:b w:val="0"/>
          <w:i w:val="0"/>
          <w:color w:val="000000"/>
          <w:sz w:val="22"/>
        </w:rPr>
        <w:t>It is occasionally that I get a peep at the newspapers. Whenever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 you get a moment and have anything to pass on to a busy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me, please do not hesitate. For, though I am saying nothing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Press, I am watching everything with an absolutely open mind.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11777-A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LETTER TO P. A. WADIA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HULIA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1927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Mr. Madon’s letter and a copy of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speak for themselves. I therefore add nothing beyond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know that I can implicitly rely upon your doing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put this controversy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a high and moral level.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my itinerary up to the end of the month so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event of your wanting to say to me anything urgently you can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in direct touch with me without the intervention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>permanent address.</w:t>
      </w:r>
    </w:p>
    <w:p>
      <w:pPr>
        <w:autoSpaceDN w:val="0"/>
        <w:autoSpaceDE w:val="0"/>
        <w:widowControl/>
        <w:spacing w:line="220" w:lineRule="exact" w:before="46" w:after="30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906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Enclosure 1 + 1</w:t>
      </w:r>
    </w:p>
    <w:p>
      <w:pPr>
        <w:sectPr>
          <w:type w:val="continuous"/>
          <w:pgSz w:w="9360" w:h="12960"/>
          <w:pgMar w:top="906" w:right="1414" w:bottom="498" w:left="1440" w:header="720" w:footer="720" w:gutter="0"/>
          <w:cols w:num="2" w:equalWidth="0">
            <w:col w:w="3358" w:space="0"/>
            <w:col w:w="314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3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906" w:right="1414" w:bottom="498" w:left="1440" w:header="720" w:footer="720" w:gutter="0"/>
          <w:cols w:num="2" w:equalWidth="0">
            <w:col w:w="3358" w:space="0"/>
            <w:col w:w="314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P. A. W</w:t>
      </w:r>
      <w:r>
        <w:rPr>
          <w:rFonts w:ascii="Times" w:hAnsi="Times" w:eastAsia="Times"/>
          <w:b w:val="0"/>
          <w:i w:val="0"/>
          <w:color w:val="000000"/>
          <w:sz w:val="16"/>
        </w:rPr>
        <w:t>ADIA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ALABAR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11777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LETTER TO SUSHILABEHN MASHRUWALA</w:t>
      </w:r>
    </w:p>
    <w:p>
      <w:pPr>
        <w:autoSpaceDN w:val="0"/>
        <w:autoSpaceDE w:val="0"/>
        <w:widowControl/>
        <w:spacing w:line="294" w:lineRule="exact" w:before="14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13,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the telegram I have from Manilal, and also a copy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written to him; so you will now understand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from both of you. God alone would know how fortunate you </w:t>
      </w:r>
      <w:r>
        <w:rPr>
          <w:rFonts w:ascii="Times" w:hAnsi="Times" w:eastAsia="Times"/>
          <w:b w:val="0"/>
          <w:i w:val="0"/>
          <w:color w:val="000000"/>
          <w:sz w:val="22"/>
        </w:rPr>
        <w:t>are but Manilal, I think, has certainly been lucky in getting you.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ratio controversy;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Purushottamdas Thakurdas”,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22-2-1927 and “Letter to B. F. Madon”, 22-2-1927.</w:t>
      </w:r>
    </w:p>
    <w:p>
      <w:pPr>
        <w:autoSpaceDN w:val="0"/>
        <w:autoSpaceDE w:val="0"/>
        <w:widowControl/>
        <w:spacing w:line="220" w:lineRule="exact" w:before="2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Inferred from the contents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Manilal Gandhi”, 8-2-1927.</w:t>
      </w:r>
    </w:p>
    <w:p>
      <w:pPr>
        <w:autoSpaceDN w:val="0"/>
        <w:autoSpaceDE w:val="0"/>
        <w:widowControl/>
        <w:spacing w:line="294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type w:val="continuous"/>
          <w:pgSz w:w="9360" w:h="12960"/>
          <w:pgMar w:top="906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Get used to writing in ink. Try to improve your Gujarati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possible. Write to me if you get the time. Remember you can </w:t>
      </w:r>
      <w:r>
        <w:rPr>
          <w:rFonts w:ascii="Times" w:hAnsi="Times" w:eastAsia="Times"/>
          <w:b w:val="0"/>
          <w:i w:val="0"/>
          <w:color w:val="000000"/>
          <w:sz w:val="22"/>
        </w:rPr>
        <w:t>always write to me frankly.</w:t>
      </w:r>
    </w:p>
    <w:p>
      <w:pPr>
        <w:autoSpaceDN w:val="0"/>
        <w:autoSpaceDE w:val="0"/>
        <w:widowControl/>
        <w:spacing w:line="220" w:lineRule="exact" w:before="46" w:after="2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tour programme can be had from Nanabhai.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1122. Courtesy: Sushilabehn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LETTER TO NANABHAI I. MASHRUWALA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13,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NANABHAI,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at Jalgaon. Please go through the telegram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Manilal, which I got at Amalner, a copy of my letter to him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Sushila and then pass them on to Chi. Sushila.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Chi. Shanti is not to be operated upon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being, it would suit me if the marriage is solemnized at an early 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the eight days of Holi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come in the way. I am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reach Sabarmati on the 6th which will be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Phagan Sud </w:t>
      </w:r>
      <w:r>
        <w:rPr>
          <w:rFonts w:ascii="Times" w:hAnsi="Times" w:eastAsia="Times"/>
          <w:b w:val="0"/>
          <w:i w:val="0"/>
          <w:color w:val="000000"/>
          <w:sz w:val="22"/>
        </w:rPr>
        <w:t>3.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we discontinue consulting an astrologer for choosing a date.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 auspicious thing the sooner the better. But in these matters I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insist on my own views.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appreciate your wish to have Akola as the venue.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dates are fixed. Only this change could be made: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[Political] Conference has been postponed I am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4th to the 8th; on the 4th I reach Bombay. From Bombay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 away come up to Akola alongwith Manilal. Thus we can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marriage on the 6th when I reach there and having spent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 the 7th, my silence day, I can leave for Ahmedabad.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Ahmedabad by the 10th at the latest. I would like to put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minimum inconvenience. If you would have the date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6th that could be done if the marriage is performed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I happen to be. The other alternative is that you should</w:t>
      </w:r>
    </w:p>
    <w:p>
      <w:pPr>
        <w:autoSpaceDN w:val="0"/>
        <w:autoSpaceDE w:val="0"/>
        <w:widowControl/>
        <w:spacing w:line="220" w:lineRule="exact" w:before="28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Inferred from the contents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are considered inauspicious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1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the ceremony without my being present. You would all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be there. I know Ba would desire it, so would Manilal.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consider my presence indispensable. If you agree to this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find out a date that suits you and falls before March 11 you </w:t>
      </w:r>
      <w:r>
        <w:rPr>
          <w:rFonts w:ascii="Times" w:hAnsi="Times" w:eastAsia="Times"/>
          <w:b w:val="0"/>
          <w:i w:val="0"/>
          <w:color w:val="000000"/>
          <w:sz w:val="22"/>
        </w:rPr>
        <w:t>can have a day of your choice.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regard marriage as always indispensable.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indispensable it could only be a religious rite which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with or without the presence of elders. And it could be </w:t>
      </w:r>
      <w:r>
        <w:rPr>
          <w:rFonts w:ascii="Times" w:hAnsi="Times" w:eastAsia="Times"/>
          <w:b w:val="0"/>
          <w:i w:val="0"/>
          <w:color w:val="000000"/>
          <w:sz w:val="22"/>
        </w:rPr>
        <w:t>done any time. This is why I do not insist on my being there. I impor-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tune you for an early date because Manilal’s work in Natal suffers, </w:t>
      </w:r>
      <w:r>
        <w:rPr>
          <w:rFonts w:ascii="Times" w:hAnsi="Times" w:eastAsia="Times"/>
          <w:b w:val="0"/>
          <w:i w:val="0"/>
          <w:color w:val="000000"/>
          <w:sz w:val="22"/>
        </w:rPr>
        <w:t>and I want to send him off at the earliest opportunity.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consider all this and fix any day that suits you, and, if </w:t>
      </w:r>
      <w:r>
        <w:rPr>
          <w:rFonts w:ascii="Times" w:hAnsi="Times" w:eastAsia="Times"/>
          <w:b w:val="0"/>
          <w:i w:val="0"/>
          <w:color w:val="000000"/>
          <w:sz w:val="22"/>
        </w:rPr>
        <w:t>possible, send me a wire.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1"/>
        <w:gridCol w:w="2171"/>
        <w:gridCol w:w="2171"/>
      </w:tblGrid>
      <w:tr>
        <w:trPr>
          <w:trHeight w:hRule="exact" w:val="1620"/>
        </w:trPr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30" w:val="left"/>
              </w:tabs>
              <w:autoSpaceDE w:val="0"/>
              <w:widowControl/>
              <w:spacing w:line="260" w:lineRule="exact" w:before="38" w:after="0"/>
              <w:ind w:left="29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Here is my tour programme: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13, 14, 15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Dhulia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16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Nasik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17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Ahmednagar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18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Kurduwadi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19, 20, 21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Sholapur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8" w:after="0"/>
              <w:ind w:left="250" w:right="19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23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24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25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8" w:after="0"/>
              <w:ind w:left="21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Gulbarga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Pandharpur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Satara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Belgaum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1123. Courtesy: Sushilabehn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96. SPEECHES AT DHULIA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1927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programme at Dhulia was heavy, but everything was so ordered and quiet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Gandhiji could address six meetings during the day, spinning on his charkha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throughout the speeches! He said: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regard me as impertinent if I go on spinning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address you. I do so because of the wonderful stillness here,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think I can best respond to your affection by giving you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object-lesson in the thing I most believe in. When Dr. Tagore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Ashram some years ago,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asked him, after the morning prayers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Mahadev Desai’s “Weekly Letter”; the first speech is from the issue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February 24 and the other two from that of March 3.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1920.</w:t>
      </w:r>
    </w:p>
    <w:p>
      <w:pPr>
        <w:autoSpaceDN w:val="0"/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704" w:right="140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over, to address a few words to our boys. He said nothing, spoke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by way of apology, but sang one of his sweetest songs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sweetest way and was quiet. That to my mind was the acme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courtesy. He satisfied us with the best that his soul could give.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following him in turning my wheel before you, which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lyre and through which I think I can render the greatest service </w:t>
      </w:r>
      <w:r>
        <w:rPr>
          <w:rFonts w:ascii="Times" w:hAnsi="Times" w:eastAsia="Times"/>
          <w:b w:val="0"/>
          <w:i w:val="0"/>
          <w:color w:val="000000"/>
          <w:sz w:val="22"/>
        </w:rPr>
        <w:t>to India.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have been everywhere addresses from the local bodies. Let me summarize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reply to the Local Board address at Dhulia.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wanderings throughout the land I have not yet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a single local body which has been fanctioning of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initiative and which I could point to as an ideal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Lionel Curtis remarking on the contrast between an Indian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 English village said that whereas the one gives you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of general untidiness and reminds you of a village built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dunghill, the other gives an impression of cleanliness and health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 all around. Of course he knew nothing of the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villager, he did not know that his daily income was five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 of that of the English villager. But let us not ignore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substratum truth in his remark. There is no gainsaying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villager betrays a woeful ignorance of even the rudiments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sanitation. One could deplore the race prejudice amongst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African Europeans, but their attempts to keep their towns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and sanitary were heroic and worthy of imitation. Do not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politics occupy all your time and that you have no time for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It is a lame excuse. The capacity to look after the village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sanitation is included in our capacity for swaraj and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 it, nothing on earth can stand between us and swaraj.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sure that we shall be able to retain only as much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has won for us. Some of our local bodies keep only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roads clean as are likely to be used by Government officials,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regard for the roads which are used day and night by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and their bullocks, and which are always and everywhere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ill-kept. Can’t we make the roads more easy and better negotiable and </w:t>
      </w:r>
      <w:r>
        <w:rPr>
          <w:rFonts w:ascii="Times" w:hAnsi="Times" w:eastAsia="Times"/>
          <w:b w:val="0"/>
          <w:i w:val="0"/>
          <w:color w:val="000000"/>
          <w:sz w:val="22"/>
        </w:rPr>
        <w:t>make the villagers’ and the bullocks’ lot a little less irksome? . . 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Dhulia the merchants had insisted on voting him an exclusive address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 exclusive purse, and in the address Gandhiji as one of them, as belonging to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Vaisya class. And in his reply they got more than they had bargained for.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said at Jalpaiguri in 1925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is not the Brahmins, nor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Kshatriyas nor the Sudras that lost India; it is the Vaisyas who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and it is the Vaisyas alone who can regain it. Indian history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replete with instances of Banias who helped and served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shopkeeper to the prejudice of India. The shopkeepers who came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search of trade became warriors to protect their trade and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too to maintain their dominion based on trade. Our </w:t>
      </w:r>
      <w:r>
        <w:rPr>
          <w:rFonts w:ascii="Times" w:hAnsi="Times" w:eastAsia="Times"/>
          <w:b w:val="0"/>
          <w:i/>
          <w:color w:val="000000"/>
          <w:sz w:val="22"/>
        </w:rPr>
        <w:t>varna-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does not say that a Bania may not be a Kshatriya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for the honour of his mother and sister, nor does it say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Bania may not acquire knowledge like the Brahmin and serve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Sudra. The Englishman combined all the qualities in himself;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dazzled at his feat we forgot our dharma, we became cowards,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 the real work of the Bania—agriculture, cow-pro-tection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trade—and became traitors to the motherland. You can retrieve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today by becoming true Banias again, by capturing again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national trade. Our black caps, our mill dhotis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women’s fine saris are the badges of our shame and slavery.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keeping the raw produce in the country and manufacturing it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to our narrow interests of the hour, sold the raw produce,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helped the Englishman to tighten his grip on us. We are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immoral trade today to the eternal ruin of our motherland.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may heal if we are ill, lawyers may help us in law-courts,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merchants can win swaraj. I want us to be the Vaisya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Vaisya whose natural calling is protection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cow, agriculture and trade, for his own country. If we were true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calling why should a scrap of foreign cloth come to our country,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 cow be sold to a butcher, why should nine crore rupees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hides be sent out abroad? What is it that has so deadened our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 obvious duty? We think we must trade in foreign cloth,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listen if someone asks us to keep our dead cattle and treat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hides ourselves. We turn away in disgust when we are asked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our dairies into good milk-producing centres and tanneries.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tell you the deep agony of my soul. Do you think I am </w:t>
      </w:r>
      <w:r>
        <w:rPr>
          <w:rFonts w:ascii="Times" w:hAnsi="Times" w:eastAsia="Times"/>
          <w:b w:val="0"/>
          <w:i w:val="0"/>
          <w:color w:val="000000"/>
          <w:sz w:val="22"/>
        </w:rPr>
        <w:t>mistaken? Do you think I am in my dotage? I tell you I shall pocket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Public Meeting, Jalpaiguri”, 10-6-1925.</w:t>
      </w:r>
    </w:p>
    <w:p>
      <w:pPr>
        <w:autoSpaceDN w:val="0"/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714" w:right="139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my pride and fall at the feet of anyone who proves to me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Win me over to you, if you dare, otherwise follow me and take </w:t>
      </w:r>
      <w:r>
        <w:rPr>
          <w:rFonts w:ascii="Times" w:hAnsi="Times" w:eastAsia="Times"/>
          <w:b w:val="0"/>
          <w:i w:val="0"/>
          <w:color w:val="000000"/>
          <w:sz w:val="22"/>
        </w:rPr>
        <w:t>up the cause of khadi and the cow.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24-2-1927 and 3-3-1927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LETTER TO SUSHILABEHN MASHRUWALA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night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13,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wrote earlier. Preserve that letter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its enclosures. Let me have your reply. Let Nanabhai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read the letter. Young people, young women especially,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shy of discussing such matters with their elders. You need not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embarrassment. You should not even hesitate to call each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your names. In later life this kind of reserve comes in our way.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no sense in it. Manilal too has become tongue-tied. I shall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him to shake off his bashfulness.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about Gomatibehn’s health. I do hope Kishorelal </w:t>
      </w:r>
      <w:r>
        <w:rPr>
          <w:rFonts w:ascii="Times" w:hAnsi="Times" w:eastAsia="Times"/>
          <w:b w:val="0"/>
          <w:i w:val="0"/>
          <w:color w:val="000000"/>
          <w:sz w:val="22"/>
        </w:rPr>
        <w:t>won’t have fever again.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1126. Courtesy: Sushilabehn Gandhi</w:t>
      </w:r>
    </w:p>
    <w:p>
      <w:pPr>
        <w:autoSpaceDN w:val="0"/>
        <w:autoSpaceDE w:val="0"/>
        <w:widowControl/>
        <w:spacing w:line="292" w:lineRule="exact" w:before="242" w:after="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LETTER TO MIRABEHN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0"/>
        </w:trPr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Unrevised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90" w:val="left"/>
              </w:tabs>
              <w:autoSpaceDE w:val="0"/>
              <w:widowControl/>
              <w:spacing w:line="244" w:lineRule="exact" w:before="82" w:after="0"/>
              <w:ind w:left="19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HULIA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February 14, 1927</w:t>
            </w:r>
          </w:p>
        </w:tc>
      </w:tr>
    </w:tbl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wrote yesterday a brief letter.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worry about sending me your account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certainly keep an account of every pice spent, and that not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scraps of paper, but in a properly kept account book. It is incredibly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simple. There are credit entries and debit entries. Cash is debtor to the </w:t>
      </w:r>
      <w:r>
        <w:rPr>
          <w:rFonts w:ascii="Times" w:hAnsi="Times" w:eastAsia="Times"/>
          <w:b w:val="0"/>
          <w:i w:val="0"/>
          <w:color w:val="000000"/>
          <w:sz w:val="22"/>
        </w:rPr>
        <w:t>extent of moneys received by it, creditor to the extent paid out.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Sushilabehn Mashruwala”, 13-2-1927.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“Account-keeping was always a nightmare for me, and I finally reduced it to </w:t>
      </w:r>
      <w:r>
        <w:rPr>
          <w:rFonts w:ascii="Times" w:hAnsi="Times" w:eastAsia="Times"/>
          <w:b w:val="0"/>
          <w:i w:val="0"/>
          <w:color w:val="000000"/>
          <w:sz w:val="18"/>
        </w:rPr>
        <w:t>writing down everything and giving it to others to add up and balance.” (Mirabehn)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9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Therefore receipts go to the debit side and expenditure to the credit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side. Thus: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300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Date        Dr. to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Date 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Paid for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Cr. by</w:t>
            </w:r>
          </w:p>
        </w:tc>
      </w:tr>
      <w:tr>
        <w:trPr>
          <w:trHeight w:hRule="exact" w:val="296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Monies received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12-8 </w:t>
            </w:r>
          </w:p>
        </w:tc>
        <w:tc>
          <w:tcPr>
            <w:tcW w:type="dxa" w:w="1627"/>
            <w:vMerge/>
            <w:tcBorders/>
          </w:tcPr>
          <w:p/>
        </w:tc>
        <w:tc>
          <w:tcPr>
            <w:tcW w:type="dxa" w:w="16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3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from Ashram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150/–/–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tonga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1/8/–</w:t>
            </w:r>
          </w:p>
        </w:tc>
      </w:tr>
      <w:tr>
        <w:trPr>
          <w:trHeight w:hRule="exact" w:val="300"/>
        </w:trPr>
        <w:tc>
          <w:tcPr>
            <w:tcW w:type="dxa" w:w="1627"/>
            <w:vMerge/>
            <w:tcBorders/>
          </w:tcPr>
          <w:p/>
        </w:tc>
        <w:tc>
          <w:tcPr>
            <w:tcW w:type="dxa" w:w="1627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postage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3/8/–</w:t>
            </w:r>
          </w:p>
        </w:tc>
      </w:tr>
      <w:tr>
        <w:trPr>
          <w:trHeight w:hRule="exact" w:val="304"/>
        </w:trPr>
        <w:tc>
          <w:tcPr>
            <w:tcW w:type="dxa" w:w="1627"/>
            <w:vMerge/>
            <w:tcBorders/>
          </w:tcPr>
          <w:p/>
        </w:tc>
        <w:tc>
          <w:tcPr>
            <w:tcW w:type="dxa" w:w="1627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Balance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145/–/–</w:t>
            </w:r>
          </w:p>
        </w:tc>
      </w:tr>
    </w:tbl>
    <w:p>
      <w:pPr>
        <w:autoSpaceDN w:val="0"/>
        <w:autoSpaceDE w:val="0"/>
        <w:widowControl/>
        <w:spacing w:line="294" w:lineRule="exact" w:before="4" w:after="78"/>
        <w:ind w:left="0" w:right="2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---------                                        -----------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255"/>
        <w:gridCol w:w="3255"/>
      </w:tblGrid>
      <w:tr>
        <w:trPr>
          <w:trHeight w:hRule="exact" w:val="334"/>
        </w:trPr>
        <w:tc>
          <w:tcPr>
            <w:tcW w:type="dxa" w:w="4400"/>
            <w:tcBorders>
              <w:top w:sz="8.0" w:val="single" w:color="#008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2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150/–/– </w:t>
            </w:r>
          </w:p>
        </w:tc>
        <w:tc>
          <w:tcPr>
            <w:tcW w:type="dxa" w:w="680"/>
            <w:tcBorders>
              <w:top w:sz="8.0" w:val="single" w:color="#008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150/–/–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how according to the English system all cash-books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kept, and yours is a cash-book. A ledger is an index for the different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accounts in a cash-book and a day-book. A day-book contains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transactions where no cash passes. Thus sales on credit and purchases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credit will be entered in a day-book. This is in practice the whole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account keeping.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 you had no wheel there. I must give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charkha such as I have. I am asking Khadi Pratishthan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one to you. If you cannot manage it yourself, I must teach you </w:t>
      </w:r>
      <w:r>
        <w:rPr>
          <w:rFonts w:ascii="Times" w:hAnsi="Times" w:eastAsia="Times"/>
          <w:b w:val="0"/>
          <w:i w:val="0"/>
          <w:color w:val="000000"/>
          <w:sz w:val="22"/>
        </w:rPr>
        <w:t>when I come there.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Dhulia is a very restful place. We are accommodated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of a worker who joined me when I was working in Champaran.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here too lives a gentleman who wears a face gentler even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Andrews, if it is possible. Akola was another such place. And Akola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me a bride for Manilal. She is Kishorelal’s niece, 19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old. Marriage will take place almost immediately. She will accompany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when he leaves for South Africa. She belongs to a godly </w:t>
      </w:r>
      <w:r>
        <w:rPr>
          <w:rFonts w:ascii="Times" w:hAnsi="Times" w:eastAsia="Times"/>
          <w:b w:val="0"/>
          <w:i w:val="0"/>
          <w:color w:val="000000"/>
          <w:sz w:val="22"/>
        </w:rPr>
        <w:t>family.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5"/>
        <w:gridCol w:w="1085"/>
        <w:gridCol w:w="1085"/>
        <w:gridCol w:w="1085"/>
        <w:gridCol w:w="1085"/>
        <w:gridCol w:w="1085"/>
      </w:tblGrid>
      <w:tr>
        <w:trPr>
          <w:trHeight w:hRule="exact" w:val="844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5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17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5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Ahmedanagar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5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23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5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Pandharpur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300"/>
        </w:trPr>
        <w:tc>
          <w:tcPr>
            <w:tcW w:type="dxa" w:w="1085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0" w:lineRule="exact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18}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20}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21 }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70"/>
              </w:rPr>
              <w:t xml:space="preserve">}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 }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Kurduwadi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24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Satara</w:t>
            </w:r>
          </w:p>
        </w:tc>
        <w:tc>
          <w:tcPr>
            <w:tcW w:type="dxa" w:w="1085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085"/>
            <w:vMerge/>
            <w:tcBorders/>
          </w:tcPr>
          <w:p/>
        </w:tc>
        <w:tc>
          <w:tcPr>
            <w:tcW w:type="dxa" w:w="1085"/>
            <w:vMerge/>
            <w:tcBorders/>
          </w:tcPr>
          <w:p/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6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Sholapur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25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Belgaum</w:t>
            </w:r>
          </w:p>
        </w:tc>
        <w:tc>
          <w:tcPr>
            <w:tcW w:type="dxa" w:w="1085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1085"/>
            <w:vMerge/>
            <w:tcBorders/>
          </w:tcPr>
          <w:p/>
        </w:tc>
        <w:tc>
          <w:tcPr>
            <w:tcW w:type="dxa" w:w="1085"/>
            <w:vMerge/>
            <w:tcBorders/>
          </w:tcPr>
          <w:p/>
        </w:tc>
        <w:tc>
          <w:tcPr>
            <w:tcW w:type="dxa" w:w="1085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26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Vengurla</w:t>
            </w:r>
          </w:p>
        </w:tc>
        <w:tc>
          <w:tcPr>
            <w:tcW w:type="dxa" w:w="1085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085"/>
            <w:vMerge/>
            <w:tcBorders/>
          </w:tcPr>
          <w:p/>
        </w:tc>
        <w:tc>
          <w:tcPr>
            <w:tcW w:type="dxa" w:w="1085"/>
            <w:vMerge/>
            <w:tcBorders/>
          </w:tcPr>
          <w:p/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Gulbarga</w:t>
            </w:r>
          </w:p>
        </w:tc>
        <w:tc>
          <w:tcPr>
            <w:tcW w:type="dxa" w:w="2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27, 28 Ratnagiri</w:t>
            </w:r>
          </w:p>
        </w:tc>
        <w:tc>
          <w:tcPr>
            <w:tcW w:type="dxa" w:w="1085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1085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22 </w:t>
            </w:r>
          </w:p>
        </w:tc>
        <w:tc>
          <w:tcPr>
            <w:tcW w:type="dxa" w:w="1085"/>
            <w:vMerge/>
            <w:tcBorders/>
          </w:tcPr>
          <w:p/>
        </w:tc>
        <w:tc>
          <w:tcPr>
            <w:tcW w:type="dxa" w:w="2170"/>
            <w:gridSpan w:val="2"/>
            <w:vMerge/>
            <w:tcBorders/>
          </w:tcPr>
          <w:p/>
        </w:tc>
        <w:tc>
          <w:tcPr>
            <w:tcW w:type="dxa" w:w="108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714" w:right="1410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cannot give you the other dates you may address Ratnagiri </w:t>
      </w:r>
      <w:r>
        <w:rPr>
          <w:rFonts w:ascii="Times" w:hAnsi="Times" w:eastAsia="Times"/>
          <w:b w:val="0"/>
          <w:i w:val="0"/>
          <w:color w:val="000000"/>
          <w:sz w:val="22"/>
        </w:rPr>
        <w:t>till 3rd.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4th Bombay: Mani Bhavan, Laburnam Road, Gamdevi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5204. Courtesy: Mirabehn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HEMAPRABHA DEVI DAS GUPTA</w:t>
      </w:r>
    </w:p>
    <w:p>
      <w:pPr>
        <w:autoSpaceDN w:val="0"/>
        <w:autoSpaceDE w:val="0"/>
        <w:widowControl/>
        <w:spacing w:line="226" w:lineRule="exact" w:before="106" w:after="0"/>
        <w:ind w:left="3690" w:right="0" w:firstLine="2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HULIA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14,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testing you severely. Never give up. Happiness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unhappiness, birth and death, old age and disease are ever with us. 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bear to see you crying when I was at Sodepur. It is good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would let our dear ones be with us, nor is it bad if He takes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They belong to Him; and what is it to us if He takes away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own? Surely, He is going to take away everyone. Being the greatest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actors we call Him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Natavar,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Supreme Actor. He tosses us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pleases. We are after all puppets. Is it not better to dance in tune with </w:t>
      </w:r>
      <w:r>
        <w:rPr>
          <w:rFonts w:ascii="Times" w:hAnsi="Times" w:eastAsia="Times"/>
          <w:b w:val="0"/>
          <w:i w:val="0"/>
          <w:color w:val="000000"/>
          <w:sz w:val="22"/>
        </w:rPr>
        <w:t>Him than with the world?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grant peace to you all.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1663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LETTER TO BRIJKRISHNA CHANDIWALA</w:t>
      </w:r>
    </w:p>
    <w:p>
      <w:pPr>
        <w:autoSpaceDN w:val="0"/>
        <w:autoSpaceDE w:val="0"/>
        <w:widowControl/>
        <w:spacing w:line="266" w:lineRule="exact" w:before="66" w:after="0"/>
        <w:ind w:left="3690" w:right="0" w:firstLine="2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HULIA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14,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BRIJKRISHNA,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awaiting your reply about the job at Jamshedpur. Have you </w:t>
      </w:r>
      <w:r>
        <w:rPr>
          <w:rFonts w:ascii="Times" w:hAnsi="Times" w:eastAsia="Times"/>
          <w:b w:val="0"/>
          <w:i w:val="0"/>
          <w:color w:val="000000"/>
          <w:sz w:val="22"/>
        </w:rPr>
        <w:t>now regained your peace of mind?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2355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death of addressee’s son in “Letter to Hemaprabha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Devi Das Gupta”. 19-2-1927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Brijkrishna Chandiwala, 22-2-1927.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9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LETTER TO MAGANLAL GANDHI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14,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the news about Manilal. If Manilal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the letters written to him, you will know from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Chhaganlal. Please inform everyone. I do not know if Nanabhai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Panditji or someone else to perform the rites; I have left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Please ask Panditji to be ready in case he has to go. The wedding </w:t>
      </w:r>
      <w:r>
        <w:rPr>
          <w:rFonts w:ascii="Times" w:hAnsi="Times" w:eastAsia="Times"/>
          <w:b w:val="0"/>
          <w:i w:val="0"/>
          <w:color w:val="000000"/>
          <w:sz w:val="22"/>
        </w:rPr>
        <w:t>will be at Akola.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two more letters from Mirabehn. I have already asked </w:t>
      </w:r>
      <w:r>
        <w:rPr>
          <w:rFonts w:ascii="Times" w:hAnsi="Times" w:eastAsia="Times"/>
          <w:b w:val="0"/>
          <w:i w:val="0"/>
          <w:color w:val="000000"/>
          <w:sz w:val="22"/>
        </w:rPr>
        <w:t>Mahadev to write to you about Parasram.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8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me.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Please let me have the news from Vijapur. Ask John to write to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7764. Courtesy: Radhabehn Chaudhri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LETTER TO ASHRAM WOMEN</w:t>
      </w:r>
    </w:p>
    <w:p>
      <w:pPr>
        <w:autoSpaceDN w:val="0"/>
        <w:autoSpaceDE w:val="0"/>
        <w:widowControl/>
        <w:spacing w:line="266" w:lineRule="exact" w:before="106" w:after="0"/>
        <w:ind w:left="2310" w:right="0" w:firstLine="3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HULIA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Monday, Maha Sud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14,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in receipt of your letter written by Chi. Manibehn.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to me in regard to women who intend to visit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is quite right. For the present, I cannot expect any of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them with you. I wish only that you will mix freely with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look after them if they are ill, will not keep away from them, and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invite them off and on to your midst.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might have known that Tara’s elder sister Chi. Sushila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betrothed to Chi. Manilal. The marriage will take place at Akola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6th of March. I shall, therefore, reach the Ashram on the </w:t>
      </w:r>
      <w:r>
        <w:rPr>
          <w:rFonts w:ascii="Times" w:hAnsi="Times" w:eastAsia="Times"/>
          <w:b w:val="0"/>
          <w:i w:val="0"/>
          <w:color w:val="000000"/>
          <w:sz w:val="22"/>
        </w:rPr>
        <w:t>evening of the 8th or on the morning of the 9th. 14th is Monday. I</w:t>
      </w:r>
    </w:p>
    <w:p>
      <w:pPr>
        <w:autoSpaceDN w:val="0"/>
        <w:autoSpaceDE w:val="0"/>
        <w:widowControl/>
        <w:spacing w:line="218" w:lineRule="exact" w:before="33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reference to the news about Manilal’s wedding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autoSpaceDE w:val="0"/>
        <w:widowControl/>
        <w:spacing w:line="294" w:lineRule="exact" w:before="1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906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shall stay on in the Ashram till that day, and then again I set out. So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shall have only a few days in the Ashram.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will or no, I get involved thus in marriages.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 am drawn into such activities, the more I see that it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men and women to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Chi. Manilal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unmarried for 32 years, merely in order to develop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self-control. He then expressed a desire to marry, and so I began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for a good match. As he is to marry in a family of persons </w:t>
      </w:r>
      <w:r>
        <w:rPr>
          <w:rFonts w:ascii="Times" w:hAnsi="Times" w:eastAsia="Times"/>
          <w:b w:val="0"/>
          <w:i w:val="0"/>
          <w:color w:val="000000"/>
          <w:sz w:val="22"/>
        </w:rPr>
        <w:t>devoted to God, I expect nothing but good to result from this alliance.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feel bashful to talk about marriage. But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or unmarried, we should not become a prey to passion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talk. One who cannot control one’s passions should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marry. But one who can control them, should do so and seek to obtain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>in this very life.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3639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NANABHAI I. MASHRUWALA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14,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NANABHAI,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telegram. I am glad that the 6th suits you. Please get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either Gopalrao from Wardha or Sahasrabuddhe there for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marriage ceremony; or shall we ask Panditji to come over from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Ashram? Or if there is some particular person in your view, that makes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 difference for me. Nothing suits me better than if Nath himself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performs the rites. If you would have Panditji, let me know by wire.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have no ceremony other than the strictly religious.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must not incur expenditure by putting up pandals and other things.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Please have no sweets in the meals. Our new relationship is not going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make you my in-laws nor is Sushila going to be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daughter-in-law; she will still be a daughter to me, and you will all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cousins as always.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give away with the bride so much as a grain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gold. Indeed, she must not wear any jewellery on the occasion.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 she has a liking for them I shall be helpless. Because she </w:t>
      </w:r>
      <w:r>
        <w:rPr>
          <w:rFonts w:ascii="Times" w:hAnsi="Times" w:eastAsia="Times"/>
          <w:b w:val="0"/>
          <w:i w:val="0"/>
          <w:color w:val="000000"/>
          <w:sz w:val="22"/>
        </w:rPr>
        <w:t>has as much freedom as you and I.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discussion about Manilal’s wedding and Gandhiji’s tour programme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part I am not bringing her anything besides a garland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hand-spun yarn. Of course I am going to present her a takli,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copy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Bhajanavali, </w:t>
      </w:r>
      <w:r>
        <w:rPr>
          <w:rFonts w:ascii="Times" w:hAnsi="Times" w:eastAsia="Times"/>
          <w:b w:val="0"/>
          <w:i w:val="0"/>
          <w:color w:val="000000"/>
          <w:sz w:val="22"/>
        </w:rPr>
        <w:t>if available.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Manilal wears foreign dress; he had asked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for it, but Sushila would not need it. In her khaddar sari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be as resplendent as the celebrated Sita. Please do not gather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crowd, nevertheless do not hesitate to invite those whom you ought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leave Bombay along with Manilal by the Nagpur Mail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Akola on the 6th morning. The 7th being a Monday, I shall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there. On the 7th if there is a convenient train in the evening I shall </w:t>
      </w:r>
      <w:r>
        <w:rPr>
          <w:rFonts w:ascii="Times" w:hAnsi="Times" w:eastAsia="Times"/>
          <w:b w:val="0"/>
          <w:i w:val="0"/>
          <w:color w:val="000000"/>
          <w:sz w:val="22"/>
        </w:rPr>
        <w:t>straight away leave for Ahmedabad.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and Devdas may arrive there either with me or direct. I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stop anyone else who wants to go there.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Tour Programme:</w:t>
      </w:r>
    </w:p>
    <w:p>
      <w:pPr>
        <w:autoSpaceDN w:val="0"/>
        <w:tabs>
          <w:tab w:pos="4070" w:val="left"/>
        </w:tabs>
        <w:autoSpaceDE w:val="0"/>
        <w:widowControl/>
        <w:spacing w:line="294" w:lineRule="exact" w:before="86" w:after="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 Dhulia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 Satara</w:t>
      </w:r>
    </w:p>
    <w:p>
      <w:pPr>
        <w:sectPr>
          <w:pgSz w:w="9360" w:h="12960"/>
          <w:pgMar w:top="7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  Nasik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   Ahmednagar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   Kurduwadi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19, 20, 21 Sholapur </w:t>
      </w:r>
    </w:p>
    <w:p>
      <w:pPr>
        <w:sectPr>
          <w:type w:val="continuous"/>
          <w:pgSz w:w="9360" w:h="12960"/>
          <w:pgMar w:top="704" w:right="1412" w:bottom="498" w:left="1440" w:header="720" w:footer="720" w:gutter="0"/>
          <w:cols w:num="2" w:equalWidth="0">
            <w:col w:w="3248" w:space="0"/>
            <w:col w:w="3259" w:space="0"/>
          </w:cols>
          <w:docGrid w:linePitch="360"/>
        </w:sectPr>
      </w:pPr>
    </w:p>
    <w:p>
      <w:pPr>
        <w:autoSpaceDN w:val="0"/>
        <w:tabs>
          <w:tab w:pos="1262" w:val="left"/>
        </w:tabs>
        <w:autoSpaceDE w:val="0"/>
        <w:widowControl/>
        <w:spacing w:line="298" w:lineRule="exact" w:before="0" w:after="6"/>
        <w:ind w:left="822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 Belgaum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26 Vengurla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27, 28, 1, 2, 3 Ratnagiri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and adjoining areas</w:t>
      </w:r>
    </w:p>
    <w:p>
      <w:pPr>
        <w:sectPr>
          <w:type w:val="nextColumn"/>
          <w:pgSz w:w="9360" w:h="12960"/>
          <w:pgMar w:top="704" w:right="1412" w:bottom="498" w:left="1440" w:header="720" w:footer="720" w:gutter="0"/>
          <w:cols w:num="2" w:equalWidth="0">
            <w:col w:w="3248" w:space="0"/>
            <w:col w:w="3259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69"/>
        <w:gridCol w:w="2169"/>
        <w:gridCol w:w="2169"/>
      </w:tblGrid>
      <w:tr>
        <w:trPr>
          <w:trHeight w:hRule="exact" w:val="296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22   Gulbarga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Bombay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23   Pandharpur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1120. Courtesy: Sushilabehn Gandhi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LETTER TO MANILAL GANDHI</w:t>
      </w:r>
    </w:p>
    <w:p>
      <w:pPr>
        <w:autoSpaceDN w:val="0"/>
        <w:autoSpaceDE w:val="0"/>
        <w:widowControl/>
        <w:spacing w:line="294" w:lineRule="exact" w:before="2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14,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marriage will be at Akola. The day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fixed for Sunday, 6th March. I have to go to Akola direct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I am likely to reach Bombay not earlier than the 4th. Being </w:t>
      </w:r>
      <w:r>
        <w:rPr>
          <w:rFonts w:ascii="Times" w:hAnsi="Times" w:eastAsia="Times"/>
          <w:b w:val="0"/>
          <w:i w:val="0"/>
          <w:color w:val="000000"/>
          <w:sz w:val="22"/>
        </w:rPr>
        <w:t>a Monday, the 7th will be spent in Akola. We can leave on the 7th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type w:val="continuous"/>
          <w:pgSz w:w="9360" w:h="12960"/>
          <w:pgMar w:top="7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evening and reach the Ashram on the 8th evening or the 9th morning.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Nanabhai asking him not to put up any show.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give the bride not even the most insignificant jewels.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her nothing. In South Africa, you use foreign dress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but Sushila need do nothing of the sort; in her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sari she will look as resplendent as Sita. Let me know if you want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in these arrangements. After you are married you are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to live as you like. But I certainly wish that you should give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jewels to Sushila and that there too she should wear no cloth other </w:t>
      </w:r>
      <w:r>
        <w:rPr>
          <w:rFonts w:ascii="Times" w:hAnsi="Times" w:eastAsia="Times"/>
          <w:b w:val="0"/>
          <w:i w:val="0"/>
          <w:color w:val="000000"/>
          <w:sz w:val="22"/>
        </w:rPr>
        <w:t>than khadi.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 think the more I feel that you are going to have a </w:t>
      </w:r>
      <w:r>
        <w:rPr>
          <w:rFonts w:ascii="Times" w:hAnsi="Times" w:eastAsia="Times"/>
          <w:b w:val="0"/>
          <w:i w:val="0"/>
          <w:color w:val="000000"/>
          <w:sz w:val="22"/>
        </w:rPr>
        <w:t>jewel. My only fear is whether you would be able to take care of her.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keep your passion under control; let her study. The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helpful in many of your activities. She can even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composing. If she tries she can improve her Gujarati but it all depends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you whether you would make a doll or a companion out of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she is just a child. She does not know the ways of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henceforth, you will observe more restraint than hitherto I see a </w:t>
      </w:r>
      <w:r>
        <w:rPr>
          <w:rFonts w:ascii="Times" w:hAnsi="Times" w:eastAsia="Times"/>
          <w:b w:val="0"/>
          <w:i w:val="0"/>
          <w:color w:val="000000"/>
          <w:sz w:val="22"/>
        </w:rPr>
        <w:t>blissful future for both of you.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grant strength and wisdom to both of you.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can easily go to South Africa in March. You can make </w:t>
      </w:r>
      <w:r>
        <w:rPr>
          <w:rFonts w:ascii="Times" w:hAnsi="Times" w:eastAsia="Times"/>
          <w:b w:val="0"/>
          <w:i w:val="0"/>
          <w:color w:val="000000"/>
          <w:sz w:val="22"/>
        </w:rPr>
        <w:t>the necessary preparations.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start from there on the 4th and meet me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>on the morning of the 5th.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to Ramdas and Devdas that they may come along if </w:t>
      </w:r>
      <w:r>
        <w:rPr>
          <w:rFonts w:ascii="Times" w:hAnsi="Times" w:eastAsia="Times"/>
          <w:b w:val="0"/>
          <w:i w:val="0"/>
          <w:color w:val="000000"/>
          <w:sz w:val="22"/>
        </w:rPr>
        <w:t>they want to.</w:t>
      </w:r>
    </w:p>
    <w:p>
      <w:pPr>
        <w:autoSpaceDN w:val="0"/>
        <w:autoSpaceDE w:val="0"/>
        <w:widowControl/>
        <w:spacing w:line="220" w:lineRule="exact" w:before="4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7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90" w:val="left"/>
              </w:tabs>
              <w:autoSpaceDE w:val="0"/>
              <w:widowControl/>
              <w:spacing w:line="418" w:lineRule="exact" w:before="0" w:after="0"/>
              <w:ind w:left="50" w:right="144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sent your letter to Sushila. Write nothing to Harilal.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1130. Courtesy: Sushilabehn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LETTER TO RAMESHWARDAS PODDAR</w:t>
      </w:r>
    </w:p>
    <w:p>
      <w:pPr>
        <w:autoSpaceDN w:val="0"/>
        <w:autoSpaceDE w:val="0"/>
        <w:widowControl/>
        <w:spacing w:line="294" w:lineRule="exact" w:before="14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February 15,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RAMESHWARJI,</w:t>
      </w:r>
    </w:p>
    <w:p>
      <w:pPr>
        <w:autoSpaceDN w:val="0"/>
        <w:autoSpaceDE w:val="0"/>
        <w:widowControl/>
        <w:spacing w:line="28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letters. The garland that you got was given [to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me] for khadi work; so the price you paid for it would be utilized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cause. For cow-protection too we should do only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right, and now I shall need quite a lot for it since the tanning school </w:t>
      </w:r>
      <w:r>
        <w:rPr>
          <w:rFonts w:ascii="Times" w:hAnsi="Times" w:eastAsia="Times"/>
          <w:b w:val="0"/>
          <w:i w:val="0"/>
          <w:color w:val="000000"/>
          <w:sz w:val="22"/>
        </w:rPr>
        <w:t>has started functioning. But we must be patient.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206</w:t>
      </w:r>
    </w:p>
    <w:p>
      <w:pPr>
        <w:autoSpaceDN w:val="0"/>
        <w:autoSpaceDE w:val="0"/>
        <w:widowControl/>
        <w:spacing w:line="292" w:lineRule="exact" w:before="5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LETTER TO HERMANN KALLENBACH</w:t>
      </w:r>
    </w:p>
    <w:p>
      <w:pPr>
        <w:autoSpaceDN w:val="0"/>
        <w:autoSpaceDE w:val="0"/>
        <w:widowControl/>
        <w:spacing w:line="270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1927</w:t>
      </w:r>
    </w:p>
    <w:p>
      <w:pPr>
        <w:autoSpaceDN w:val="0"/>
        <w:autoSpaceDE w:val="0"/>
        <w:widowControl/>
        <w:spacing w:line="212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94" w:lineRule="exact" w:before="14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was a great joy to have your letter after so many months.</w:t>
      </w:r>
    </w:p>
    <w:p>
      <w:pPr>
        <w:autoSpaceDN w:val="0"/>
        <w:autoSpaceDE w:val="0"/>
        <w:widowControl/>
        <w:spacing w:line="294" w:lineRule="exact" w:before="2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 I did receive the Schreiner volumes.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26"/>
        <w:ind w:left="10" w:right="24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give up the struggle against life’s temptations.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expect you one fine day in India. Do come if it is only for a </w:t>
      </w:r>
      <w:r>
        <w:rPr>
          <w:rFonts w:ascii="Times" w:hAnsi="Times" w:eastAsia="Times"/>
          <w:b w:val="0"/>
          <w:i w:val="0"/>
          <w:color w:val="000000"/>
          <w:sz w:val="22"/>
        </w:rPr>
        <w:t>brief visit.</w:t>
      </w:r>
    </w:p>
    <w:p>
      <w:pPr>
        <w:sectPr>
          <w:pgSz w:w="9360" w:h="12960"/>
          <w:pgMar w:top="936" w:right="1410" w:bottom="498" w:left="1440" w:header="720" w:footer="720" w:gutter="0"/>
          <w:cols/>
          <w:docGrid w:linePitch="360"/>
        </w:sectPr>
      </w:pPr>
    </w:p>
    <w:p>
      <w:pPr>
        <w:autoSpaceDN w:val="0"/>
        <w:tabs>
          <w:tab w:pos="49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is to be married on 5th March. </w:t>
      </w:r>
      <w:r>
        <w:rPr>
          <w:rFonts w:ascii="Times" w:hAnsi="Times" w:eastAsia="Times"/>
          <w:b w:val="0"/>
          <w:i w:val="0"/>
          <w:color w:val="000000"/>
          <w:sz w:val="22"/>
        </w:rPr>
        <w:t>him. You will look after both please.</w:t>
      </w:r>
    </w:p>
    <w:p>
      <w:pPr>
        <w:sectPr>
          <w:type w:val="continuous"/>
          <w:pgSz w:w="9360" w:h="12960"/>
          <w:pgMar w:top="936" w:right="1410" w:bottom="498" w:left="1440" w:header="720" w:footer="720" w:gutter="0"/>
          <w:cols w:num="2" w:equalWidth="0">
            <w:col w:w="4067" w:space="0"/>
            <w:col w:w="244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0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will take his wife with</w:t>
      </w:r>
    </w:p>
    <w:p>
      <w:pPr>
        <w:sectPr>
          <w:type w:val="nextColumn"/>
          <w:pgSz w:w="9360" w:h="12960"/>
          <w:pgMar w:top="936" w:right="1410" w:bottom="498" w:left="1440" w:header="720" w:footer="720" w:gutter="0"/>
          <w:cols w:num="2" w:equalWidth="0">
            <w:col w:w="4067" w:space="0"/>
            <w:col w:w="2442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dare not give you a long love letter as I have to work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time. Incessant travelling is my lot this year. I have to cover about six</w:t>
      </w:r>
    </w:p>
    <w:p>
      <w:pPr>
        <w:autoSpaceDN w:val="0"/>
        <w:autoSpaceDE w:val="0"/>
        <w:widowControl/>
        <w:spacing w:line="220" w:lineRule="exact" w:before="42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his Maharashtra tour Gandhiji was in Dhulia, the addressee’s home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town, from February 13 to 15. It is presumed that the garland mentioned in the letter </w:t>
      </w:r>
      <w:r>
        <w:rPr>
          <w:rFonts w:ascii="Times" w:hAnsi="Times" w:eastAsia="Times"/>
          <w:b w:val="0"/>
          <w:i w:val="0"/>
          <w:color w:val="000000"/>
          <w:sz w:val="18"/>
        </w:rPr>
        <w:t>was auctioned by Gandhiji in Dhulia.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H. Kallenbach”, 29-7-1926.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Satis Chandra Das Gupta”, 6-3-1927.</w:t>
      </w:r>
    </w:p>
    <w:p>
      <w:pPr>
        <w:autoSpaceDN w:val="0"/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type w:val="continuous"/>
          <w:pgSz w:w="9360" w:h="12960"/>
          <w:pgMar w:top="936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daily except on Mondays which, thank God, is my day of </w:t>
      </w:r>
      <w:r>
        <w:rPr>
          <w:rFonts w:ascii="Times" w:hAnsi="Times" w:eastAsia="Times"/>
          <w:b w:val="0"/>
          <w:i w:val="0"/>
          <w:color w:val="000000"/>
          <w:sz w:val="22"/>
        </w:rPr>
        <w:t>silence.</w:t>
      </w:r>
    </w:p>
    <w:p>
      <w:pPr>
        <w:autoSpaceDN w:val="0"/>
        <w:tabs>
          <w:tab w:pos="5770" w:val="left"/>
        </w:tabs>
        <w:autoSpaceDE w:val="0"/>
        <w:widowControl/>
        <w:spacing w:line="226" w:lineRule="exact" w:before="6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love,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tabs>
          <w:tab w:pos="49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 : Gandhi-Kallenbach Correspondence. Courtesy 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TO MANIBEHN PATEL</w:t>
      </w:r>
    </w:p>
    <w:p>
      <w:pPr>
        <w:autoSpaceDN w:val="0"/>
        <w:autoSpaceDE w:val="0"/>
        <w:widowControl/>
        <w:spacing w:line="264" w:lineRule="exact" w:before="108" w:after="0"/>
        <w:ind w:left="3510" w:right="0" w:firstLine="1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ASIK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Wednesday, February 16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got your letter. It looks as if I shall reach there on the 8th </w:t>
      </w:r>
      <w:r>
        <w:rPr>
          <w:rFonts w:ascii="Times" w:hAnsi="Times" w:eastAsia="Times"/>
          <w:b w:val="0"/>
          <w:i w:val="0"/>
          <w:color w:val="000000"/>
          <w:sz w:val="22"/>
        </w:rPr>
        <w:t>at the earliest. There is no news from Karachi.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Gangadevi falls ill every now and then?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for her to go somewhere else for a change of climate if she </w:t>
      </w:r>
      <w:r>
        <w:rPr>
          <w:rFonts w:ascii="Times" w:hAnsi="Times" w:eastAsia="Times"/>
          <w:b w:val="0"/>
          <w:i w:val="0"/>
          <w:color w:val="000000"/>
          <w:sz w:val="22"/>
        </w:rPr>
        <w:t>wants to. Ask her as well as Totaram. Does she have a restricted diet?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subject you to a test in Sanskrit, carding, spinning,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come. Improve still more your Gujarati handwriting and make </w:t>
      </w:r>
      <w:r>
        <w:rPr>
          <w:rFonts w:ascii="Times" w:hAnsi="Times" w:eastAsia="Times"/>
          <w:b w:val="0"/>
          <w:i w:val="0"/>
          <w:color w:val="000000"/>
          <w:sz w:val="22"/>
        </w:rPr>
        <w:t>further progress in Gujarati grammar.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programme for perfecting the Ashram kitchen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engaging their attention much must now be brought to an end. </w:t>
      </w:r>
      <w:r>
        <w:rPr>
          <w:rFonts w:ascii="Times" w:hAnsi="Times" w:eastAsia="Times"/>
          <w:b w:val="0"/>
          <w:i w:val="0"/>
          <w:color w:val="000000"/>
          <w:sz w:val="22"/>
        </w:rPr>
        <w:t>Do your bit.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53</w:t>
      </w:r>
    </w:p>
    <w:p>
      <w:pPr>
        <w:autoSpaceDN w:val="0"/>
        <w:autoSpaceDE w:val="0"/>
        <w:widowControl/>
        <w:spacing w:line="240" w:lineRule="exact" w:before="2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“18”.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9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TO NARANDAS GANDHI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16,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all your letters. I have asked Mahadev to reply to them as </w:t>
      </w:r>
      <w:r>
        <w:rPr>
          <w:rFonts w:ascii="Times" w:hAnsi="Times" w:eastAsia="Times"/>
          <w:b w:val="0"/>
          <w:i w:val="0"/>
          <w:color w:val="000000"/>
          <w:sz w:val="22"/>
        </w:rPr>
        <w:t>well as to take the necessary action. Something has already been done.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have to write about the laxity in spinning. I shall take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and attend to it. I am writing this on a moving train.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schedule was such that I could do nothing. But now I have asked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programmes to be so arranged that I may get some more margin.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else but the Charkha Bhandar is to make up the losses resulting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transfer to Jerajani when the two stores are amalgamated?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very well understand it as I have forgotten many of the facts.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 we shall finally decide about it in the Conference which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held at Belgaum on the 25th or 26th. Are you supposed to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it? Take over into the Charkha Sangh the yarn we got from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I am very glad that you examine the strength of all the yarn.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time is spent in it is only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us because we get to learn </w:t>
      </w:r>
      <w:r>
        <w:rPr>
          <w:rFonts w:ascii="Times" w:hAnsi="Times" w:eastAsia="Times"/>
          <w:b w:val="0"/>
          <w:i w:val="0"/>
          <w:color w:val="000000"/>
          <w:sz w:val="22"/>
        </w:rPr>
        <w:t>much out of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Whatever experiences you have, whatever there is worth know-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ing, do write out in Gujarati and send over to me so that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can also take out of it whatever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for </w:t>
      </w:r>
      <w:r>
        <w:rPr>
          <w:rFonts w:ascii="Times" w:hAnsi="Times" w:eastAsia="Times"/>
          <w:b w:val="0"/>
          <w:i/>
          <w:color w:val="000000"/>
          <w:sz w:val="22"/>
        </w:rPr>
        <w:t>Young India.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3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them.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Other things you will learn there and so I do not write about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7712. Courtesy: Narandas Gandhi</w:t>
      </w:r>
    </w:p>
    <w:p>
      <w:pPr>
        <w:autoSpaceDN w:val="0"/>
        <w:autoSpaceDE w:val="0"/>
        <w:widowControl/>
        <w:spacing w:line="220" w:lineRule="exact" w:before="1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“moving train” it appears that the letter was written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same date as the preceding letter. The itineraries show that Gandhiji planned to </w:t>
      </w:r>
      <w:r>
        <w:rPr>
          <w:rFonts w:ascii="Times" w:hAnsi="Times" w:eastAsia="Times"/>
          <w:b w:val="0"/>
          <w:i w:val="0"/>
          <w:color w:val="000000"/>
          <w:sz w:val="18"/>
        </w:rPr>
        <w:t>be in Belgaum on the 25th or 26th.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in the source</w:t>
      </w:r>
    </w:p>
    <w:p>
      <w:pPr>
        <w:autoSpaceDN w:val="0"/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906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LETTER TO MIRABEHN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ASIK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1927</w:t>
      </w:r>
    </w:p>
    <w:p>
      <w:pPr>
        <w:autoSpaceDN w:val="0"/>
        <w:autoSpaceDE w:val="0"/>
        <w:widowControl/>
        <w:spacing w:line="212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first thought of asking the Khadi Pratishthan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debit the Ashram with the price of the travelling charkha that will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you. But I reconsidered my decision and I saw that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cheaper to have the charkha by value payable parcel. If therefore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a parcel from Calcutta by value payable post, please discharge </w:t>
      </w:r>
      <w:r>
        <w:rPr>
          <w:rFonts w:ascii="Times" w:hAnsi="Times" w:eastAsia="Times"/>
          <w:b w:val="0"/>
          <w:i w:val="0"/>
          <w:color w:val="000000"/>
          <w:sz w:val="22"/>
        </w:rPr>
        <w:t>the bill there.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6th and 7th of March, I shall be at Akola for Manilal’s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marriage. From the 8th to 14th March I am at the Ashram, 15th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17th Bardoli. I entrain at Surat on the evening of the 17th for the </w:t>
      </w:r>
      <w:r>
        <w:rPr>
          <w:rFonts w:ascii="Times" w:hAnsi="Times" w:eastAsia="Times"/>
          <w:b w:val="0"/>
          <w:i w:val="0"/>
          <w:color w:val="000000"/>
          <w:sz w:val="22"/>
        </w:rPr>
        <w:t>Gurukul.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78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4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Better a dictated letter than none.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IRABEHN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URUKUL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ANGRI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5205. Courtesy: Mirabehn.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LETTER TO JAMNALAL BAJAJ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16,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reach Bombay some time on the 4th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morning of the 5th. Dastane wants me to be in Poona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4th. Jaisukhlal Mehta wants me to devote a few hours to Santa Cruz.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satisfy him by spending the 5th morning at Santa Cruz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allot the evening of the 4th to Poona and leave there on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night for Bombay from where I can proceed to Akola.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Manilal’s wedding and Gandhiji’s programme “to </w:t>
      </w:r>
      <w:r>
        <w:rPr>
          <w:rFonts w:ascii="Times" w:hAnsi="Times" w:eastAsia="Times"/>
          <w:b w:val="0"/>
          <w:i w:val="0"/>
          <w:color w:val="000000"/>
          <w:sz w:val="18"/>
        </w:rPr>
        <w:t>proceed to Sangamner”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Gomati has returned there she and Kishorelal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come to Akola. If Nath is there please ascertain from him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perform the wedding rites. I would like to have the ceremony </w:t>
      </w:r>
      <w:r>
        <w:rPr>
          <w:rFonts w:ascii="Times" w:hAnsi="Times" w:eastAsia="Times"/>
          <w:b w:val="0"/>
          <w:i w:val="0"/>
          <w:color w:val="000000"/>
          <w:sz w:val="22"/>
        </w:rPr>
        <w:t>performed by him, if it is no inconvenience to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would not matter if you could not come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>Janakibehn’s operation or something else.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to proceed to Sangamner this very evening.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2884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111. SPEECH AT NASIK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1927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youths handed over to me several questions as soon as I </w:t>
      </w:r>
      <w:r>
        <w:rPr>
          <w:rFonts w:ascii="Times" w:hAnsi="Times" w:eastAsia="Times"/>
          <w:b w:val="0"/>
          <w:i w:val="0"/>
          <w:color w:val="000000"/>
          <w:sz w:val="22"/>
        </w:rPr>
        <w:t>arrived here; my replies to them will be my speech today.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[1.] Don’t you think as a Hindu you should concentrate on collecting for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Shraddhanand Fund rather than for any other fund?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an imperfect mortal and my capacities are limited.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theory and practice of economy, and whilst all my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are given to the country, I am not vain enough to think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all things myself. The work you refer to is engaging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and energies of men like Malaviyaji and Lalaji and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reason why I should also put in my oar. At the first meeting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Calcutta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collect funds for raising a fitting memorial to Shradd-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hanandji, I was asked to be present by Pandit Malaviyaji and I did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he expects more from me. I claim to follow in daily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teachings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know that, humble as is the work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doing, it is better for me than much other work which may be </w:t>
      </w:r>
      <w:r>
        <w:rPr>
          <w:rFonts w:ascii="Times" w:hAnsi="Times" w:eastAsia="Times"/>
          <w:b w:val="0"/>
          <w:i w:val="0"/>
          <w:color w:val="000000"/>
          <w:sz w:val="22"/>
        </w:rPr>
        <w:t>quite as good and even better but which is not my work.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[2.] The collections you make today are only for khadi, are they not so? If they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are, how will you utilize them?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of course, this fund is only for khadi because it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collected for the All-India Deshbandhu Memorial Fund.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Mahadev Desai’s “Weekly Letter”. The introductory paragraph,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 2, 5 and 6, and their answers are from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27-2-1927.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Public Meeting, Calcutta”, 31-12-1926.</w:t>
      </w:r>
    </w:p>
    <w:p>
      <w:pPr>
        <w:autoSpaceDN w:val="0"/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7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Deshbandhu’s name has been associated with this fund because hehad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up, a few days before his death, a scheme for the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villages through khadi. Khadi work was dear to him.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 has been set up only to collect funds for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use them to organize work. Accounts of its funds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to a pie and everyone has a right to inspect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has an executive committee, auditors and inspectors.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has now placed before the country a scheme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of khadi service. You will ask what effective work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can do, paying as it will be only thirty rupees a month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worker. Of course, ours is a poor Association, for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with money collected from the poorest of the poor.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another Indian Civil Service, so that it can afford to pay salaries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rupees. The Indian Civil Service is maintained with taxes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by the people and is meant to rule the people; our poor little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is meant to serve them.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[3.] Are you partial to the Mussalmans? Why don’t you answer the charges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of the Mussalman leaders level against you?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do justice to people of other faiths by appearing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partial to them, and I know that I am protecting my own faith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if you will a reasoned partiality for other faiths. I do not,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cannot, wish to harm the Hindu religion, for I am after all a drop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ocean of Hinduism. If Mussalmans call me kaffir, what then?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the answer to it? In South Africa, a nephew of mine was staying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It was only when people said that I was partial to him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realized, and I realized, that I was only just to him.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are finding fault with me possibly suggests that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sufficiently partial to them to convince them that I am just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Why should I answer their charges? All my twenty-four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consecrated to the service of Lord Krishna who is ever with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guides my footsteps, and whom I always pray to do whatever is </w:t>
      </w:r>
      <w:r>
        <w:rPr>
          <w:rFonts w:ascii="Times" w:hAnsi="Times" w:eastAsia="Times"/>
          <w:b w:val="0"/>
          <w:i w:val="0"/>
          <w:color w:val="000000"/>
          <w:sz w:val="22"/>
        </w:rPr>
        <w:t>needed for me. He will answer for me, if there be any need.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[4.] If you fought for the Khilafat, why do you not fight for the Hindu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sangathan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today?</w:t>
      </w:r>
    </w:p>
    <w:p>
      <w:pPr>
        <w:autoSpaceDN w:val="0"/>
        <w:autoSpaceDE w:val="0"/>
        <w:widowControl/>
        <w:spacing w:line="280" w:lineRule="exact" w:before="5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 well asked. I had pledged myself to lay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life for the Khilafat and I knew that I was indirectly helping </w:t>
      </w:r>
      <w:r>
        <w:rPr>
          <w:rFonts w:ascii="Times" w:hAnsi="Times" w:eastAsia="Times"/>
          <w:b w:val="0"/>
          <w:i w:val="0"/>
          <w:color w:val="000000"/>
          <w:sz w:val="22"/>
        </w:rPr>
        <w:t>thereby the cause of the cow. ‘How much cow-protection have you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Movement for unity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achieved?’—you will ask. Very little, I admit. But what does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matter to me? “To work you have the right and duty and not to fruit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thereof,” says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It was at the bidding of the Lord that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offered my co-operation to the Ali Brothers and rendered whatever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help I could. I have never had reason to regret it. I would do the same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thing should another occasion arise. That is the teaching of all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religious books. Let the people rail at me, insult me if they like. I 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going to pay them back in their coin. Mine is the religion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tapascharya, </w:t>
      </w:r>
      <w:r>
        <w:rPr>
          <w:rFonts w:ascii="Times" w:hAnsi="Times" w:eastAsia="Times"/>
          <w:b w:val="0"/>
          <w:i w:val="0"/>
          <w:color w:val="000000"/>
          <w:sz w:val="22"/>
        </w:rPr>
        <w:t>the way of penance taught by the scriptures and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Tulsidas. That is the law of my being and I cannot do otherwise. “The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creation,” says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>“follows the law of its being. How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restraint then avail?”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joy is in the fulfilment of my duty and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confidence that when some day the Mussalmans join hands with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Hindus in protecting the cow, everyone will say that the good result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due to the efforts of that mad Gandhi who died working for the cause.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there is no sanction in Hinduism, Islam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shuddhi, tabligh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proselytizing (respectively)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going on today. How then can I take part in the </w:t>
      </w:r>
      <w:r>
        <w:rPr>
          <w:rFonts w:ascii="Times" w:hAnsi="Times" w:eastAsia="Times"/>
          <w:b w:val="0"/>
          <w:i/>
          <w:color w:val="000000"/>
          <w:sz w:val="22"/>
        </w:rPr>
        <w:t>shuddhi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Tulsi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me to resort to self-purification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or my religion is in danger. And what is true for me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all. That process of self-purification I am going through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twenty-four hours of my day. Parvati, Narada had foretold,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ominous-looking husband. She knew that only Siva was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blissful as he was ominous-looking and she performed penance for </w:t>
      </w:r>
      <w:r>
        <w:rPr>
          <w:rFonts w:ascii="Times" w:hAnsi="Times" w:eastAsia="Times"/>
          <w:b w:val="0"/>
          <w:i w:val="0"/>
          <w:color w:val="000000"/>
          <w:sz w:val="22"/>
        </w:rPr>
        <w:t>winning Siva and won him. So the lesson of penance and self-purifi-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 is writ large everywhere in our scriptures and the Himalayas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living witness to it—the Himalayas where countless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bodies to dust for self-purification The Vedas, to me, are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texts writ on paper, but my very conscience and the In-dweller.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to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niyama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(the cardinal and the causal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virtues) and trust everything to Lord Krishna. In all humility I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my work is conducive to the service of Hinduism. As a Hindu, </w:t>
      </w:r>
      <w:r>
        <w:rPr>
          <w:rFonts w:ascii="Times" w:hAnsi="Times" w:eastAsia="Times"/>
          <w:b w:val="0"/>
          <w:i w:val="0"/>
          <w:color w:val="000000"/>
          <w:sz w:val="22"/>
        </w:rPr>
        <w:t>I could do nothing else. The way of doing it is of course my own.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[5.] Do you know that most of the donors of the money that will be presented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you today are dealers in foreign cloth, and they give you money for the love they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bear you, not for the love of khadi?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II. 47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III. 33</w:t>
      </w:r>
    </w:p>
    <w:p>
      <w:pPr>
        <w:autoSpaceDN w:val="0"/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71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a single pice offered through love for me;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appreciate my mission and help it with money.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you can give me another thing. Through it you can give me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clothes, but not money. The truth is that business men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in the belief that, if my business thrives, it will harm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nor the country. They know that ultimately they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in khadi. They understand the position correctly but today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 strength of will. They ask me to pray to God that He may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strength. Meanwhile, they donate money and help this </w:t>
      </w:r>
      <w:r>
        <w:rPr>
          <w:rFonts w:ascii="Times" w:hAnsi="Times" w:eastAsia="Times"/>
          <w:b w:val="0"/>
          <w:i w:val="0"/>
          <w:color w:val="000000"/>
          <w:sz w:val="22"/>
        </w:rPr>
        <w:t>movement. They do not give me money in order to deceive me.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[6.] Why do you confine yourself to khadi work alone and neglect other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important or even more important political activities?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said that the sphere of my work is limited.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Duryodhana described how his warriors had taken up their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positions on the battle-field. He had asked everyone to remain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and protect Bhishma.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taught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says the same thing. It asks everyone to know his own sphere </w:t>
      </w:r>
      <w:r>
        <w:rPr>
          <w:rFonts w:ascii="Times" w:hAnsi="Times" w:eastAsia="Times"/>
          <w:b w:val="0"/>
          <w:i w:val="0"/>
          <w:color w:val="000000"/>
          <w:sz w:val="22"/>
        </w:rPr>
        <w:t>of work. If India wants me to serve it, it must understand my limita-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tions. Although it is possible that 1 can do other jobs well,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doing them. As I believe that no one else can do khadi work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I can and since I regard khadi work as my supreme duty,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confined myself to that work. I favour satyagraha, I want to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but I want to create a suitable atmosphere for it through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like my very breath, but I regard it as impossible without </w:t>
      </w:r>
      <w:r>
        <w:rPr>
          <w:rFonts w:ascii="Times" w:hAnsi="Times" w:eastAsia="Times"/>
          <w:b w:val="0"/>
          <w:i w:val="0"/>
          <w:color w:val="000000"/>
          <w:sz w:val="22"/>
        </w:rPr>
        <w:t>khadi.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[7.] What is the extent of the help you are getting from the Mussalmans during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tour?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 that for my khadi work I have been having not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from them. But what does that matter? I do not bargain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or wife in my domestic affairs. I do my duty and leave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theirs. In the same way I will not bargain with the Mussalmans,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will not with Pandit Motilalji or Kelkar. Why should we fear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Mussalmans? We need fear only God and no man. Even if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play you false, do not be deterred from doing your duty, in </w:t>
      </w:r>
      <w:r>
        <w:rPr>
          <w:rFonts w:ascii="Times" w:hAnsi="Times" w:eastAsia="Times"/>
          <w:b w:val="0"/>
          <w:i w:val="0"/>
          <w:color w:val="000000"/>
          <w:sz w:val="22"/>
        </w:rPr>
        <w:t>the confidence that God will take care of you.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22"/>
        </w:rPr>
        <w:t>3-3-1927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LETTER TO SATIS CHANDRA DAS GUPTA</w:t>
      </w:r>
    </w:p>
    <w:p>
      <w:pPr>
        <w:autoSpaceDN w:val="0"/>
        <w:autoSpaceDE w:val="0"/>
        <w:widowControl/>
        <w:spacing w:line="294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February 17,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well. Now that you have gone out of Calcutta,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give yourself prolonged rest and be thoroughly restored.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anxious about Pratishthan affairs. Leave them in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in so far as your share of the work is concerned. After all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and cannot be one man’s affair. If it is pleasing in the eye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He will raise His own instruments and keep in order those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raised. Let us realize that we are nothing even as a machine is nothing.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machinist is everything. Let us reduce the teaching,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>to practice and we shall cease to worry.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4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please keep me well posted with news about yourselves. Here </w:t>
      </w:r>
      <w:r>
        <w:rPr>
          <w:rFonts w:ascii="Times" w:hAnsi="Times" w:eastAsia="Times"/>
          <w:b w:val="0"/>
          <w:i w:val="0"/>
          <w:color w:val="000000"/>
          <w:sz w:val="22"/>
        </w:rPr>
        <w:t>are the dates:</w:t>
      </w:r>
    </w:p>
    <w:p>
      <w:pPr>
        <w:sectPr>
          <w:pgSz w:w="9360" w:h="12960"/>
          <w:pgMar w:top="906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 Ahmednagar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 Kurduwadi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19, 20, 21 Sholapur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 Gulbarga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23 Pandharpur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24 Satara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sectPr>
          <w:type w:val="continuous"/>
          <w:pgSz w:w="9360" w:h="12960"/>
          <w:pgMar w:top="906" w:right="1410" w:bottom="498" w:left="1440" w:header="720" w:footer="720" w:gutter="0"/>
          <w:cols w:num="2" w:equalWidth="0">
            <w:col w:w="3068" w:space="0"/>
            <w:col w:w="3442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1208"/>
        <w:ind w:left="642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 Belgaum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26 Vengurla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27, 28 Ratnagiri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 2, 3 March Ratnagiri </w:t>
      </w:r>
      <w:r>
        <w:rPr>
          <w:rFonts w:ascii="Times" w:hAnsi="Times" w:eastAsia="Times"/>
          <w:b w:val="0"/>
          <w:i w:val="0"/>
          <w:color w:val="000000"/>
          <w:sz w:val="22"/>
        </w:rPr>
        <w:t>4 Bombay</w:t>
      </w:r>
    </w:p>
    <w:p>
      <w:pPr>
        <w:sectPr>
          <w:type w:val="nextColumn"/>
          <w:pgSz w:w="9360" w:h="12960"/>
          <w:pgMar w:top="906" w:right="1410" w:bottom="498" w:left="1440" w:header="720" w:footer="720" w:gutter="0"/>
          <w:cols w:num="2" w:equalWidth="0">
            <w:col w:w="3068" w:space="0"/>
            <w:col w:w="344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1633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OUT OF NOTHING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one thinks of the immense possibility of the charkha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surprising that its simple message is taking so long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universal. “Nothing comes out of nothing,” says a Latin proverb.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would seem to falsify at least the letter of the proverb.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destroying or replacing anything useful, it seeks to utilize the </w:t>
      </w:r>
      <w:r>
        <w:rPr>
          <w:rFonts w:ascii="Times" w:hAnsi="Times" w:eastAsia="Times"/>
          <w:b w:val="0"/>
          <w:i w:val="0"/>
          <w:color w:val="000000"/>
          <w:sz w:val="22"/>
        </w:rPr>
        <w:t>waste and idle hours of the nation.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idleness, whether it be regarded as enforced or voluntary, is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tour programme</w:t>
      </w:r>
    </w:p>
    <w:p>
      <w:pPr>
        <w:autoSpaceDN w:val="0"/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type w:val="continuous"/>
          <w:pgSz w:w="9360" w:h="12960"/>
          <w:pgMar w:top="906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the very soul of the nation. The more I penetrate the villages,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greater is the shock delivered as I perceive the blank stare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of the villagers I meet. Having nothing else to do but to work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side by side with their bullocks, they have become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them. It is a tragedy of the first magnitude that millions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ceased to use their hands as hands. Nature is revenging herself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with terrible effect for this criminal waste of the gift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bestowed upon us human beings. We refuse to make full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gift. And it is the exquisite mechanism of the hands that among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 separates us from the beast. Millions of us use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as feet. The result is that she starves both the body and the </w:t>
      </w:r>
      <w:r>
        <w:rPr>
          <w:rFonts w:ascii="Times" w:hAnsi="Times" w:eastAsia="Times"/>
          <w:b w:val="0"/>
          <w:i w:val="0"/>
          <w:color w:val="000000"/>
          <w:sz w:val="22"/>
        </w:rPr>
        <w:t>mind.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alone can stop this reckless waste. It can do </w:t>
      </w:r>
      <w:r>
        <w:rPr>
          <w:rFonts w:ascii="Times" w:hAnsi="Times" w:eastAsia="Times"/>
          <w:b w:val="0"/>
          <w:i w:val="0"/>
          <w:color w:val="000000"/>
          <w:sz w:val="22"/>
        </w:rPr>
        <w:t>that now and without any extraordinary outlay of money or intelli-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gence. Owing to this waste, we are living in a state almost of suspended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animation. It can be revived if only every home is again turned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spinning-mill and every village into a weaving-mill. With it will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revive the ancient rustic art and the rustic song. A semi-starved </w:t>
      </w:r>
      <w:r>
        <w:rPr>
          <w:rFonts w:ascii="Times" w:hAnsi="Times" w:eastAsia="Times"/>
          <w:b w:val="0"/>
          <w:i w:val="0"/>
          <w:color w:val="000000"/>
          <w:sz w:val="22"/>
        </w:rPr>
        <w:t>nation can have neither religion nor art nor organization.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objection that has been urged by its critics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does not pay. But even if it pays only one pice per day,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when we remember that our average income is six pice per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fourteen rupees and six rupees per day respectively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average American and the average Englishman. The spinning-wheel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attempt to produce something out of nothing. If we save sixty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rupees to the nation through the spinning-wheel,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can, we add that vast amount to the national income.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we automatically organize our villages. And as almost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amount must be distributed amongst the poorest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land, it becomes a scheme of just and nearly equal distribution of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wealth. Add to this the immense moral value of such </w:t>
      </w:r>
      <w:r>
        <w:rPr>
          <w:rFonts w:ascii="Times" w:hAnsi="Times" w:eastAsia="Times"/>
          <w:b w:val="0"/>
          <w:i w:val="0"/>
          <w:color w:val="000000"/>
          <w:sz w:val="22"/>
        </w:rPr>
        <w:t>distribution, and the case for the charkha becomes irresistible.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17-2-1927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A GREAT SPINNER</w:t>
      </w:r>
    </w:p>
    <w:p>
      <w:pPr>
        <w:autoSpaceDN w:val="0"/>
        <w:autoSpaceDE w:val="0"/>
        <w:widowControl/>
        <w:spacing w:line="26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at the end of the Bihar tour and on my way to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Provinces, I heard at Calcutta of the death of Babu Jogeshwar Chatter-</w:t>
      </w:r>
      <w:r>
        <w:rPr>
          <w:rFonts w:ascii="Times" w:hAnsi="Times" w:eastAsia="Times"/>
          <w:b w:val="0"/>
          <w:i w:val="0"/>
          <w:color w:val="000000"/>
          <w:sz w:val="22"/>
        </w:rPr>
        <w:t>jee whom I had the privilege of knowing as a spinner who gave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39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of being able to revive the old Dacca </w:t>
      </w:r>
      <w:r>
        <w:rPr>
          <w:rFonts w:ascii="Times" w:hAnsi="Times" w:eastAsia="Times"/>
          <w:b w:val="0"/>
          <w:i/>
          <w:color w:val="000000"/>
          <w:sz w:val="22"/>
        </w:rPr>
        <w:t>shubnum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night-dew muslin—I at once sent a message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Kshitish Babu of </w:t>
      </w:r>
      <w:r>
        <w:rPr>
          <w:rFonts w:ascii="Times" w:hAnsi="Times" w:eastAsia="Times"/>
          <w:b w:val="0"/>
          <w:i w:val="0"/>
          <w:color w:val="000000"/>
          <w:sz w:val="22"/>
        </w:rPr>
        <w:t>Khadi Pratishthan to supply me with details of the deceased’s life.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have been now received and I share them with the reader: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28" w:after="0"/>
        <w:ind w:left="550" w:right="24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Jogeshwar Chatterjee, son of Sjt. Jatileshwar Chatterjee of village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Panpur in the district of 24-Parganas . . . died on Sunday, the 30th January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morning. He left behind him his wife, a daughter aged one year, a younger </w:t>
      </w:r>
      <w:r>
        <w:rPr>
          <w:rFonts w:ascii="Times" w:hAnsi="Times" w:eastAsia="Times"/>
          <w:b w:val="0"/>
          <w:i w:val="0"/>
          <w:color w:val="000000"/>
          <w:sz w:val="18"/>
        </w:rPr>
        <w:t>brother and aged father. . . 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Jogeshwar Babu read up to B.A., and was a teacher for some time.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took service in the E.B.R., and served it for seven years. . . . He was aged </w:t>
      </w:r>
      <w:r>
        <w:rPr>
          <w:rFonts w:ascii="Times" w:hAnsi="Times" w:eastAsia="Times"/>
          <w:b w:val="0"/>
          <w:i w:val="0"/>
          <w:color w:val="000000"/>
          <w:sz w:val="18"/>
        </w:rPr>
        <w:t>35 at the time of death.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took to spinning during the Non-co-operation days, and was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ardent spinner. . . . At the Gauhati Exhibition a muslin of 200 counts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exhibited by the Pratishthan, the yarn of which was spun by Jogeshwar Babu.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one year—Cawnpore Exhibition to Gauhati Exhibition—he spun 200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 yarn for the above muslin, and sufficient yarn of 100 count, out of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dhotis are made. Of the last two dhotis, one was for Acharya P. C. Ray and </w:t>
      </w:r>
      <w:r>
        <w:rPr>
          <w:rFonts w:ascii="Times" w:hAnsi="Times" w:eastAsia="Times"/>
          <w:b w:val="0"/>
          <w:i w:val="0"/>
          <w:color w:val="000000"/>
          <w:sz w:val="18"/>
        </w:rPr>
        <w:t>the other for his father. . . 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all along spinning on the Pratishthan’s box charkha.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out-and-out a khadi man, who used to spin during leisure hours, and made such </w:t>
      </w:r>
      <w:r>
        <w:rPr>
          <w:rFonts w:ascii="Times" w:hAnsi="Times" w:eastAsia="Times"/>
          <w:b w:val="0"/>
          <w:i w:val="0"/>
          <w:color w:val="000000"/>
          <w:sz w:val="18"/>
        </w:rPr>
        <w:t>a rapid progress in spinning.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tender my condolences to the family of the deceased and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attempt to reproduce the ancient art will not die with Jogesh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Babu’s death. Let it be remembered that Jogesh Babu’s was a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patriotic love. And it is only voluntary spinners who can follow up </w:t>
      </w:r>
      <w:r>
        <w:rPr>
          <w:rFonts w:ascii="Times" w:hAnsi="Times" w:eastAsia="Times"/>
          <w:b w:val="0"/>
          <w:i w:val="0"/>
          <w:color w:val="000000"/>
          <w:sz w:val="22"/>
        </w:rPr>
        <w:t>Jogesh Babu’s grand effort.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17-2-1927</w:t>
      </w:r>
    </w:p>
    <w:p>
      <w:pPr>
        <w:autoSpaceDN w:val="0"/>
        <w:autoSpaceDE w:val="0"/>
        <w:widowControl/>
        <w:spacing w:line="240" w:lineRule="exact" w:before="218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Kshitish Chandra Das Gupta”, 13-2-1927.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</w:t>
      </w:r>
    </w:p>
    <w:p>
      <w:pPr>
        <w:autoSpaceDN w:val="0"/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7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TELEGRAM TO SAM HIGGINBOTTOM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HMEDNAGAR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1927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LAGIN</w:t>
      </w:r>
    </w:p>
    <w:p>
      <w:pPr>
        <w:autoSpaceDN w:val="0"/>
        <w:autoSpaceDE w:val="0"/>
        <w:widowControl/>
        <w:spacing w:line="266" w:lineRule="exact" w:before="0" w:after="7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AINI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68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LETTER.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COULD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COME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SABARMATI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NINTH</w:t>
            </w:r>
          </w:p>
        </w:tc>
      </w:tr>
      <w:tr>
        <w:trPr>
          <w:trHeight w:hRule="exact" w:val="258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TENTH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TWELFTH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THIRTEENTH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MARCH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STAYING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     AT      LEAST     TWENTYFOUR      HOURS.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Higginbottom Papers. Courtesy: Nehru Memorial Museum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TO HARRY KINGMAN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which is so seasonable.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me some reliable literature on the Chinese movement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a truthful story of current events? I never put much reliance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newspapers and I am most anxious to know what is happening </w:t>
      </w:r>
      <w:r>
        <w:rPr>
          <w:rFonts w:ascii="Times" w:hAnsi="Times" w:eastAsia="Times"/>
          <w:b w:val="0"/>
          <w:i w:val="0"/>
          <w:color w:val="000000"/>
          <w:sz w:val="22"/>
        </w:rPr>
        <w:t>now in China.</w:t>
      </w:r>
    </w:p>
    <w:p>
      <w:pPr>
        <w:autoSpaceDN w:val="0"/>
        <w:autoSpaceDE w:val="0"/>
        <w:widowControl/>
        <w:spacing w:line="220" w:lineRule="exact" w:before="46" w:after="30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4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ARRY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INGMAN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68,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ECREATION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IENTSIN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HINA</w:t>
      </w:r>
    </w:p>
    <w:p>
      <w:pPr>
        <w:sectPr>
          <w:type w:val="continuous"/>
          <w:pgSz w:w="9360" w:h="12960"/>
          <w:pgMar w:top="746" w:right="1404" w:bottom="498" w:left="1440" w:header="720" w:footer="720" w:gutter="0"/>
          <w:cols w:num="2" w:equalWidth="0">
            <w:col w:w="3596" w:space="0"/>
            <w:col w:w="292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2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46" w:right="1404" w:bottom="498" w:left="1440" w:header="720" w:footer="720" w:gutter="0"/>
          <w:cols w:num="2" w:equalWidth="0">
            <w:col w:w="3596" w:space="0"/>
            <w:col w:w="292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5043</w:t>
      </w:r>
    </w:p>
    <w:p>
      <w:pPr>
        <w:autoSpaceDN w:val="0"/>
        <w:autoSpaceDE w:val="0"/>
        <w:widowControl/>
        <w:spacing w:line="240" w:lineRule="exact" w:before="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Permanent address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“Our Helplessness”, 3-2-1927.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4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117. SPEECH AT AHMEDNAGAR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1927</w:t>
      </w:r>
    </w:p>
    <w:p>
      <w:pPr>
        <w:autoSpaceDN w:val="0"/>
        <w:autoSpaceDE w:val="0"/>
        <w:widowControl/>
        <w:spacing w:line="28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been to the Rashtriya Pathshala. I have inspected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an hour like a strict inspector all the management and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institution and found it to my satisfaction. I have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the boys in a lively heart-to-heart talk and found them </w:t>
      </w:r>
      <w:r>
        <w:rPr>
          <w:rFonts w:ascii="Times" w:hAnsi="Times" w:eastAsia="Times"/>
          <w:b w:val="0"/>
          <w:i w:val="0"/>
          <w:color w:val="000000"/>
          <w:sz w:val="22"/>
        </w:rPr>
        <w:t>sharp in intellect and prompt in answers. In short, I see in Ahmed-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nagar Rashtriya Pathshala a lovely little oasis in the midst of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desert of darkness.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[Continuing,] Mr. Gandhi said that, if Ahmednagar district was poor, the rest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India was poorer still. Hundreds of thousands of men and women were without any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kind of employment and almost starving. He had not the slightest doubt in his mind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khadi work alone could give these people some employment and bread. He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appealed to all present to give their mite to him for his great work.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19-2-1927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LETTER TO SATIS CHANDRA DAS GUPTA</w:t>
      </w:r>
    </w:p>
    <w:p>
      <w:pPr>
        <w:autoSpaceDN w:val="0"/>
        <w:autoSpaceDE w:val="0"/>
        <w:widowControl/>
        <w:spacing w:line="264" w:lineRule="exact" w:before="108" w:after="0"/>
        <w:ind w:left="473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IRAZGAON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19, 1927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SATIS BABU,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and Hemaprabha Devi are being tried through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through. You will stand this very severe test and come out victorious.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second chapter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and again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the battle like true warriors that you are. It is now your double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take care of yourselves. Among the properties you hold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for God’s purposes, your bodies are not the least important.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not indulge them neither may we for-bare them through false </w:t>
      </w:r>
      <w:r>
        <w:rPr>
          <w:rFonts w:ascii="Times" w:hAnsi="Times" w:eastAsia="Times"/>
          <w:b w:val="0"/>
          <w:i w:val="0"/>
          <w:color w:val="000000"/>
          <w:sz w:val="22"/>
        </w:rPr>
        <w:t>love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enough of philosophy. Ever since the receipt of the </w:t>
      </w:r>
      <w:r>
        <w:rPr>
          <w:rFonts w:ascii="Times" w:hAnsi="Times" w:eastAsia="Times"/>
          <w:b w:val="0"/>
          <w:i w:val="0"/>
          <w:color w:val="000000"/>
          <w:sz w:val="22"/>
        </w:rPr>
        <w:t>telegram I have prayed for you. And this letter is the first thing I have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addresses by the Municipality, District Board and Hindu Sabha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(S.N. 14841) of a printed pamphlet issued in 1928 by </w:t>
      </w:r>
      <w:r>
        <w:rPr>
          <w:rFonts w:ascii="Times" w:hAnsi="Times" w:eastAsia="Times"/>
          <w:b w:val="0"/>
          <w:i w:val="0"/>
          <w:color w:val="000000"/>
          <w:sz w:val="18"/>
        </w:rPr>
        <w:t>Principal H. B. Hiray, Rashtriya Pathshala, Ahmednagar</w:t>
      </w:r>
    </w:p>
    <w:p>
      <w:pPr>
        <w:autoSpaceDN w:val="0"/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906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after the morning prayer. May God sustain you and bless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LETTER TO HEMAPRABHA DEVI DAS GUPTA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19,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I write to you? May your wisdom, your faith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all come to your succour. Can Anil die? Anil is with us for </w:t>
      </w:r>
      <w:r>
        <w:rPr>
          <w:rFonts w:ascii="Times" w:hAnsi="Times" w:eastAsia="Times"/>
          <w:b w:val="0"/>
          <w:i w:val="0"/>
          <w:color w:val="000000"/>
          <w:sz w:val="22"/>
        </w:rPr>
        <w:t>ever, only his body has been shed. Pray, do not lose heart.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1661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JAMNALAL BAJAJ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19,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did not wire to you because I had no reason </w:t>
      </w:r>
      <w:r>
        <w:rPr>
          <w:rFonts w:ascii="Times" w:hAnsi="Times" w:eastAsia="Times"/>
          <w:b w:val="0"/>
          <w:i w:val="0"/>
          <w:color w:val="000000"/>
          <w:sz w:val="22"/>
        </w:rPr>
        <w:t>to stop you from trying to meet Lalaji’s demand.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time I would like to have a postcard daily informing </w:t>
      </w:r>
      <w:r>
        <w:rPr>
          <w:rFonts w:ascii="Times" w:hAnsi="Times" w:eastAsia="Times"/>
          <w:b w:val="0"/>
          <w:i w:val="0"/>
          <w:color w:val="000000"/>
          <w:sz w:val="22"/>
        </w:rPr>
        <w:t>me about Janakibehn’s health.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Anil, Satis Babu’s son, has expired. Satis Babu is at Giridih.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is: Home Villa, Giridih. It would however be safer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Pratishthan address. I have a telegram telling me that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have sustained a great shock. I have sent them a long wire of </w:t>
      </w:r>
      <w:r>
        <w:rPr>
          <w:rFonts w:ascii="Times" w:hAnsi="Times" w:eastAsia="Times"/>
          <w:b w:val="0"/>
          <w:i w:val="0"/>
          <w:color w:val="000000"/>
          <w:sz w:val="22"/>
        </w:rPr>
        <w:t>condolence.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it is certain that I shall reach Bombay on the 5th.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2885</w:t>
      </w:r>
    </w:p>
    <w:p>
      <w:pPr>
        <w:autoSpaceDN w:val="0"/>
        <w:autoSpaceDE w:val="0"/>
        <w:widowControl/>
        <w:spacing w:line="24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Anil’s death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9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LETTER TO PRABHUDAYAL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PRABHUDAYALJI,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has been moving along with me. I could lay my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hand on it only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However much the world may change, if you are convinced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khadi brings material as well as spiritual benefit and that other stuff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merely pleases one’s fancy, you should be content with khaddar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clothes alone.</w:t>
      </w:r>
    </w:p>
    <w:p>
      <w:pPr>
        <w:autoSpaceDN w:val="0"/>
        <w:autoSpaceDE w:val="0"/>
        <w:widowControl/>
        <w:spacing w:line="220" w:lineRule="exact" w:before="46" w:after="0"/>
        <w:ind w:left="0" w:right="7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G.N. 10063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LETTER TO SATIS CHANDRA DAS GUPTA</w:t>
      </w:r>
    </w:p>
    <w:p>
      <w:pPr>
        <w:autoSpaceDN w:val="0"/>
        <w:autoSpaceDE w:val="0"/>
        <w:widowControl/>
        <w:spacing w:line="294" w:lineRule="exact" w:before="2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February 19,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pathetic letter which I see you wrote to lighten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burden. Gods, it is said, take away those they love most. The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has devised many methods of assuaging grief. But the real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to feel the grief. But that is almost superhuman especially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society. Please tell Hemaprabha Devi not to think of what Anil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done, if he had lived. His work in that body was finished.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rare soul such as Anil’s had much higher work to do and he left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Let us not grieve over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which may be the world’s 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as well that we do not know the mysteries of life and death.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both now to get rid of your weakness. Pray do not think of </w:t>
      </w:r>
      <w:r>
        <w:rPr>
          <w:rFonts w:ascii="Times" w:hAnsi="Times" w:eastAsia="Times"/>
          <w:b w:val="0"/>
          <w:i w:val="0"/>
          <w:color w:val="000000"/>
          <w:sz w:val="22"/>
        </w:rPr>
        <w:t>stirring till you have fully recuperated yourself.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1634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appears to have been written on receipt of addressee’s reply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condolence letter of February 19.</w:t>
      </w:r>
    </w:p>
    <w:p>
      <w:pPr>
        <w:autoSpaceDN w:val="0"/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906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LETTER TO KSHITISH CHANDRA DAS GUPTA</w:t>
      </w:r>
    </w:p>
    <w:p>
      <w:pPr>
        <w:autoSpaceDN w:val="0"/>
        <w:autoSpaceDE w:val="0"/>
        <w:widowControl/>
        <w:spacing w:line="266" w:lineRule="exact" w:before="106" w:after="0"/>
        <w:ind w:left="3970" w:right="0" w:firstLine="1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February 19,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KSHITISH BABU,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know till today, and after the receipt of Satis Babu’s </w:t>
      </w:r>
      <w:r>
        <w:rPr>
          <w:rFonts w:ascii="Times" w:hAnsi="Times" w:eastAsia="Times"/>
          <w:b w:val="0"/>
          <w:i w:val="0"/>
          <w:color w:val="000000"/>
          <w:sz w:val="22"/>
        </w:rPr>
        <w:t>letter that you had no son and that you were lavishing all your affec-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on Anil as your own son. Your grief I am able now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fully than I had done before. It is difficult on such occasions to </w:t>
      </w:r>
      <w:r>
        <w:rPr>
          <w:rFonts w:ascii="Times" w:hAnsi="Times" w:eastAsia="Times"/>
          <w:b w:val="0"/>
          <w:i w:val="0"/>
          <w:color w:val="000000"/>
          <w:sz w:val="22"/>
        </w:rPr>
        <w:t>give any consolation. It has to come from within. May all your know-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ledge and your faith come to your assistance to give you courage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hope. If only our faith in the immortality of soul is real, nothing like </w:t>
      </w:r>
      <w:r>
        <w:rPr>
          <w:rFonts w:ascii="Times" w:hAnsi="Times" w:eastAsia="Times"/>
          <w:b w:val="0"/>
          <w:i w:val="0"/>
          <w:color w:val="000000"/>
          <w:sz w:val="22"/>
        </w:rPr>
        <w:t>death can matter. May God give you peace and strength.</w:t>
      </w:r>
    </w:p>
    <w:p>
      <w:pPr>
        <w:autoSpaceDN w:val="0"/>
        <w:autoSpaceDE w:val="0"/>
        <w:widowControl/>
        <w:spacing w:line="220" w:lineRule="exact" w:before="46" w:after="0"/>
        <w:ind w:left="0" w:right="4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8923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TO EKAROZ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espoused the Khilafat cause not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tyranny but for the sake of humanity. This insidious attempt that, I </w:t>
      </w:r>
      <w:r>
        <w:rPr>
          <w:rFonts w:ascii="Times" w:hAnsi="Times" w:eastAsia="Times"/>
          <w:b w:val="0"/>
          <w:i w:val="0"/>
          <w:color w:val="000000"/>
          <w:sz w:val="22"/>
        </w:rPr>
        <w:t>think, was made to destroy the Khilafat had to be resisted. My resis-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 being non-violent prevented in my opinion, violence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but for the movement have undoubtedly broken out.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movement was not decided upon to bolster any Turkish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tyranny. Wherever tyranny exists, it must be resisted by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>means.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8" w:after="0"/>
        <w:ind w:left="1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F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KAROZ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AIFA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ERMAN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OSPISEE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HARLES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ALESTINE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11785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8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125. LETTER TO MATHURADAS TRIKUMJI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1927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forget you are a son of Bapu’s niece; Manilal therefore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maternal uncle. Would children offer any presents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mother? Herein you forget even our Hindu tradition. However,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 affluent, I am willing to accept the amount for cow-protection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tanning school. I might grab all the money that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offer. So, if you are not going to be disappointed, you had better take </w:t>
      </w:r>
      <w:r>
        <w:rPr>
          <w:rFonts w:ascii="Times" w:hAnsi="Times" w:eastAsia="Times"/>
          <w:b w:val="0"/>
          <w:i w:val="0"/>
          <w:color w:val="000000"/>
          <w:sz w:val="22"/>
        </w:rPr>
        <w:t>my advice and keep quiet over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  <w:r>
        <w:rPr>
          <w:rFonts w:ascii="Times" w:hAnsi="Times" w:eastAsia="Times"/>
          <w:b w:val="0"/>
          <w:i w:val="0"/>
          <w:color w:val="000000"/>
          <w:sz w:val="18"/>
        </w:rPr>
        <w:t>, p. 92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126. SPEECH AT SHOLAPUR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1927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at Nasik,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speech at Sholapur was a reply to questions and criticisms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made in an open letter addressed to Gandhiji by some people from the town.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first criticism was that those who appeared in khadi on the occasion of Gandhiji’s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visit were hypocrites inasmuch as they would shelve it the day he left. Did that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indicate the progress of khadi?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do not know. I know that I am selling khadi wherever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go, and there ends my work. Supposing you purchase from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rupees worth of khadi and sink it into the sea, the sale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vitiated. But the criticism is unfair. I know that some wear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occasion, but they do not disguise the fact. They 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khadi, but they say they cannot exclusively wear it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reasons. Am I to tell them, ‘You are no good. I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your khadi?’ No, no. My duty is to define our dharma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fulness. Their duty is to follow it as much as they can. People deceive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you say. I do not understand how they can harm me even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I am but a self-appointed agent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shall </w:t>
      </w:r>
      <w:r>
        <w:rPr>
          <w:rFonts w:ascii="Times" w:hAnsi="Times" w:eastAsia="Times"/>
          <w:b w:val="0"/>
          <w:i w:val="0"/>
          <w:color w:val="000000"/>
          <w:sz w:val="22"/>
        </w:rPr>
        <w:t>take from you only what you can give me. . . .</w:t>
      </w:r>
    </w:p>
    <w:p>
      <w:pPr>
        <w:autoSpaceDN w:val="0"/>
        <w:autoSpaceDE w:val="0"/>
        <w:widowControl/>
        <w:spacing w:line="220" w:lineRule="exact" w:before="28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Written by Mahadev Desai to Gandhiji’s dictation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the title, “Two Speeches”.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Nasik”, 16-2-1927.</w:t>
      </w:r>
    </w:p>
    <w:p>
      <w:pPr>
        <w:autoSpaceDN w:val="0"/>
        <w:autoSpaceDE w:val="0"/>
        <w:widowControl/>
        <w:spacing w:line="294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936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 are good enough,” they say, “but your work has ruined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country.” I am but an erring mortal and like any one of you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shortcomings; therefore I beseech you to reject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make the best of my capacity for service. Turn my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to account and reject the bad ones. If you do not pick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and simply reject me wholesale, what will the world say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you? Will you regret the service of a man as a carrier because he is </w:t>
      </w:r>
      <w:r>
        <w:rPr>
          <w:rFonts w:ascii="Times" w:hAnsi="Times" w:eastAsia="Times"/>
          <w:b w:val="0"/>
          <w:i w:val="0"/>
          <w:color w:val="000000"/>
          <w:sz w:val="22"/>
        </w:rPr>
        <w:t>blind?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said at Nasik, I fail to understand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shuddhi, tabligh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proselytization as they are carried on today. I cannot understand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changing the religion of his forefathers at the instance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But that is my personal conviction. No one need stop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shuddhi, tabligh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proselytization at my instance. My own duty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clear. I must go on purifying myself and hoping that only thereby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 react on my surroundings. It is my unshakable conviction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penance and self-purification are the only means for the protection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Do any amount of </w:t>
      </w:r>
      <w:r>
        <w:rPr>
          <w:rFonts w:ascii="Times" w:hAnsi="Times" w:eastAsia="Times"/>
          <w:b w:val="0"/>
          <w:i/>
          <w:color w:val="000000"/>
          <w:sz w:val="22"/>
        </w:rPr>
        <w:t>sangathan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let not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sangathan </w:t>
      </w:r>
      <w:r>
        <w:rPr>
          <w:rFonts w:ascii="Times" w:hAnsi="Times" w:eastAsia="Times"/>
          <w:b w:val="0"/>
          <w:i w:val="0"/>
          <w:color w:val="000000"/>
          <w:sz w:val="22"/>
        </w:rPr>
        <w:t>be of the evil forces, let it be only of the forces of good. . . 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I am partial to the Mussalmans. So be it,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do not admit it. But my religion will not suffer by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iota by reason of my partiality. I shall have to answer my God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Maker if I give anyone less than his due, but I am sure that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 me if He knows that I gave someone more than his due. I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understand me. If my hand or heart has done anything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was anyone’s due, you should be proud of it, rather than deplore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It should be a matter of pride to you as Hindus to think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amongst you at least one mad Gandhi who was not only just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Mussalmans, but even went out of his way in giving them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due. Hinduism is replete with instances of tolerance, sacrifice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forgiveness. Think of the sacrifice of the Pandavas, think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forgiveness of Yudhishthira. Should it be a matter for sorrow for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at least one man who has tried to carry out the precept of </w:t>
      </w:r>
      <w:r>
        <w:rPr>
          <w:rFonts w:ascii="Times" w:hAnsi="Times" w:eastAsia="Times"/>
          <w:b w:val="0"/>
          <w:i w:val="0"/>
          <w:color w:val="000000"/>
          <w:sz w:val="22"/>
        </w:rPr>
        <w:t>Hinduism to the letter? . . 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anything in the charge that you are wearing khadi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please me, and for show, I say for God’s sake do not do so.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Mahatma. If I am one, the Mahatmaship is but the expression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shakti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Pray do nothing for my sake. I shuddered when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Power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9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proposed that though I was silent I should exhibit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 assure you the words ‘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>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‘Mahatma’ stink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nostrils. I am unworthy of giving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like you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vessel of clay, liable to all the affections and passions that flesh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heir to. How can I be fit to give you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and only 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necessary, viz., that of the nameless, formless, indefinable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Absolute. Try, if you can, to see Him everywhere, in a poor man’s hut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in a palace, in a latrine as well as in a temple. Have, if you will,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 and visualize its immense potentialities. Dismiss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mortal frame called Gandhi from your mind. Its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>will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of no </w:t>
      </w:r>
      <w:r>
        <w:rPr>
          <w:rFonts w:ascii="Times" w:hAnsi="Times" w:eastAsia="Times"/>
          <w:b w:val="0"/>
          <w:i w:val="0"/>
          <w:color w:val="000000"/>
          <w:sz w:val="22"/>
        </w:rPr>
        <w:t>avail.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10-3-1927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LETTER TO C. RAJAGOPALACHARI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February 21,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Haste is waste. Let me do a few places thoroughly rather than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many places indifferently. You will have to remember that I have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 continuous travelling throughout the year. My capacity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energy are limited. I must therefore have three forty-five minutes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three meals, one forty-five minutes for bath, etc., and two forty-five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minutes for a quiet walk in the morning and evening. I must be made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retire at 9 p.m., and I must have three hours for attending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correspon-dence and editing, and I must have half an hour for sleep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during day. If you can give me these hours, I fancy that I shall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only bear the strain of travelling but go on almost indefinitely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shall improve in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22-2-1927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LETTER TO MIRABEHN</w:t>
      </w:r>
    </w:p>
    <w:p>
      <w:pPr>
        <w:autoSpaceDN w:val="0"/>
        <w:tabs>
          <w:tab w:pos="5330" w:val="left"/>
        </w:tabs>
        <w:autoSpaceDE w:val="0"/>
        <w:widowControl/>
        <w:spacing w:line="27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Unrevised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HOLAPUR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1927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from Delhi. I note your remarks about Guru-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Sight of a person, place or thing considered holy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Released on February 21, 1927 from Madras by the Free Press</w:t>
      </w:r>
    </w:p>
    <w:p>
      <w:pPr>
        <w:autoSpaceDN w:val="0"/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69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kuls. I have not yet [got] Ramachandra’s letter. I am not at all sorry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gone to the Gurukul. The Gurukuls are an honest attempt.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discuss these things fully with Ramdevji and others.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influence them when you speak to them with a loving heart.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measure people with their own measure and see how far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up to it. You do not need this caution. But seeing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set a rigorous standard for yourself and you are in a strange environ-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ment, I am anxious for you not to lose your balance even by a hair’s </w:t>
      </w:r>
      <w:r>
        <w:rPr>
          <w:rFonts w:ascii="Times" w:hAnsi="Times" w:eastAsia="Times"/>
          <w:b w:val="0"/>
          <w:i w:val="0"/>
          <w:color w:val="000000"/>
          <w:sz w:val="22"/>
        </w:rPr>
        <w:t>breadth.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too much pressure today to write more.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 Babu has lost his eldest son. Write to him care Khadi </w:t>
      </w:r>
      <w:r>
        <w:rPr>
          <w:rFonts w:ascii="Times" w:hAnsi="Times" w:eastAsia="Times"/>
          <w:b w:val="0"/>
          <w:i w:val="0"/>
          <w:color w:val="000000"/>
          <w:sz w:val="22"/>
        </w:rPr>
        <w:t>Pratishthan, Sodepur, Calcutta.</w:t>
      </w:r>
    </w:p>
    <w:p>
      <w:pPr>
        <w:autoSpaceDN w:val="0"/>
        <w:tabs>
          <w:tab w:pos="3790" w:val="left"/>
        </w:tabs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26th Belgaum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8th Bombay</w:t>
      </w:r>
    </w:p>
    <w:p>
      <w:pPr>
        <w:autoSpaceDN w:val="0"/>
        <w:tabs>
          <w:tab w:pos="37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5th Bombay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9th-14th Ashram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6th, 7th Akola (Manilal’s</w:t>
      </w:r>
    </w:p>
    <w:p>
      <w:pPr>
        <w:autoSpaceDN w:val="0"/>
        <w:autoSpaceDE w:val="0"/>
        <w:widowControl/>
        <w:spacing w:line="294" w:lineRule="exact" w:before="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marriage)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5206. Courtesy: Mirabehn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LETTER TO MANILAL GANDHI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21,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want Sushila to make a resolve;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her that well. But you should acquaint yourself with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They are a cultured family. All of them wear khadi. I agree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difficult for you to wear khadi. It will not be difficult for Sushila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she keeps up her Indian style with sari and other things.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presentable khaddar dress can be had at a reasonable price. People </w:t>
      </w:r>
      <w:r>
        <w:rPr>
          <w:rFonts w:ascii="Times" w:hAnsi="Times" w:eastAsia="Times"/>
          <w:b w:val="0"/>
          <w:i w:val="0"/>
          <w:color w:val="000000"/>
          <w:sz w:val="22"/>
        </w:rPr>
        <w:t>dressed in khadi are to be found now even in distant Edinburgh.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Manilal’s wedding and the message to Panditji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succeeding two letters, it appears that all the three were written on the same </w:t>
      </w:r>
      <w:r>
        <w:rPr>
          <w:rFonts w:ascii="Times" w:hAnsi="Times" w:eastAsia="Times"/>
          <w:b w:val="0"/>
          <w:i w:val="0"/>
          <w:color w:val="000000"/>
          <w:sz w:val="18"/>
        </w:rPr>
        <w:t>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9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my attempt to make recluses of you or Sushila,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intend to make you disciplined householders. If I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 monks I would not have bothered about getting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married. I would not disapprove if you sought your pleasure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limits. In spite of all this you are free and should act as you please;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want to exercise the least pressure.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has not turned a recluse, only he has given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pleasures. You are quite grown-up and I do not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>you as a child.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taking steps after consulting you about everything.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let me know if you wish for any change in the marriage ceremony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for some merriment. I have suggested and acted as I thought fit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be as agreeable to you as I can while following my own code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conduct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know marriage is a turning point in the life of a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and woman. I am also aware thatparents should not interfere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think yourself to be under any kind of pressure. Do I need to </w:t>
      </w:r>
      <w:r>
        <w:rPr>
          <w:rFonts w:ascii="Times" w:hAnsi="Times" w:eastAsia="Times"/>
          <w:b w:val="0"/>
          <w:i w:val="0"/>
          <w:color w:val="000000"/>
          <w:sz w:val="22"/>
        </w:rPr>
        <w:t>be more frank? Do I have to give any more reassurance?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Nanabhai has invited Panditji, so he should come with you.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can meet me by taking the Tapti Valley route; thereby you can </w:t>
      </w:r>
      <w:r>
        <w:rPr>
          <w:rFonts w:ascii="Times" w:hAnsi="Times" w:eastAsia="Times"/>
          <w:b w:val="0"/>
          <w:i w:val="0"/>
          <w:color w:val="000000"/>
          <w:sz w:val="22"/>
        </w:rPr>
        <w:t>also save some time. But do what both of you find convenient.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1119. Courtesy: Sushilabehn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LETTER TO NANABHAI I. MASHRUWALA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21,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NANABHAI,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wedding may take place at 10-30. </w:t>
      </w:r>
      <w:r>
        <w:rPr>
          <w:rFonts w:ascii="Times" w:hAnsi="Times" w:eastAsia="Times"/>
          <w:b w:val="0"/>
          <w:i w:val="0"/>
          <w:color w:val="000000"/>
          <w:sz w:val="22"/>
        </w:rPr>
        <w:t>Evening would never suit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offer a dress to Manilal? The dress he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on, won’t that do? However, I would not hurt your feelings.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Chi. Sushila that she must cultivate the habit of writing </w:t>
      </w:r>
      <w:r>
        <w:rPr>
          <w:rFonts w:ascii="Times" w:hAnsi="Times" w:eastAsia="Times"/>
          <w:b w:val="0"/>
          <w:i w:val="0"/>
          <w:color w:val="000000"/>
          <w:sz w:val="22"/>
        </w:rPr>
        <w:t>letters. Once she starts writing she will not be short of topics.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Manilal Gandhi”, 14-2-1927.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7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written for Panditji’s coming over.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send biscuits from there. I have collected plenty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on my way. Vijayalakshmi may pack a tin for me when I </w:t>
      </w:r>
      <w:r>
        <w:rPr>
          <w:rFonts w:ascii="Times" w:hAnsi="Times" w:eastAsia="Times"/>
          <w:b w:val="0"/>
          <w:i w:val="0"/>
          <w:color w:val="000000"/>
          <w:sz w:val="22"/>
        </w:rPr>
        <w:t>reach there.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she still want to have Manilal stay with her for some days?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she does I would send him there a few days ahead or he may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for some days after the marriage. You already have my tour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1121. Courtesy: Sushilabehn Gandhi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MAGANLAL GANDHI</w:t>
      </w:r>
    </w:p>
    <w:p>
      <w:pPr>
        <w:autoSpaceDN w:val="0"/>
        <w:autoSpaceDE w:val="0"/>
        <w:widowControl/>
        <w:spacing w:line="294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21,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24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MAGANLAL,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the present take such work from Parasram as he can do.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 Panditji to be ready. He should take a train from Sabarmati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5th morning to save time and money, and join me at Jalgaon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taking the Tapti Valley route. It will do if Manilal also takes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train. But they may, if they want to, travel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Panditji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write to Nanabhai about the preparations to be made. The </w:t>
      </w:r>
      <w:r>
        <w:rPr>
          <w:rFonts w:ascii="Times" w:hAnsi="Times" w:eastAsia="Times"/>
          <w:b w:val="0"/>
          <w:i w:val="0"/>
          <w:color w:val="000000"/>
          <w:sz w:val="22"/>
        </w:rPr>
        <w:t>marriage ceremony is to be performed on Sunday at 10-30 a.m.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under the impression that Ganesh’s Christian name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John. Because of this and because I had forgotten the name Ganesh,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John.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 him this new letter in which I refer to him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Ganesh. And if the fellow can take a joke and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his name being forgotten, give him the one which carries the </w:t>
      </w:r>
      <w:r>
        <w:rPr>
          <w:rFonts w:ascii="Times" w:hAnsi="Times" w:eastAsia="Times"/>
          <w:b w:val="0"/>
          <w:i w:val="0"/>
          <w:color w:val="000000"/>
          <w:sz w:val="22"/>
        </w:rPr>
        <w:t>name of John too. Otherwise destroy that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I do not have to worry about Rukhi.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we must not let the common mess close, though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to, may drop out of it. Self-Cooking and common mess must he </w:t>
      </w:r>
      <w:r>
        <w:rPr>
          <w:rFonts w:ascii="Times" w:hAnsi="Times" w:eastAsia="Times"/>
          <w:b w:val="0"/>
          <w:i w:val="0"/>
          <w:color w:val="000000"/>
          <w:sz w:val="22"/>
        </w:rPr>
        <w:t>carried on together.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bound to devote the minimum amount necessary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tannery and the [water] lift. The funds for cow-protection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>used for the tannery. I remember a resolution to this effect adopted at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Maganlal Gandhi”, 2-2-1927.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Wardha. If not we will pass one on the 11th. We must take up that </w:t>
      </w:r>
      <w:r>
        <w:rPr>
          <w:rFonts w:ascii="Times" w:hAnsi="Times" w:eastAsia="Times"/>
          <w:b w:val="0"/>
          <w:i w:val="0"/>
          <w:color w:val="000000"/>
          <w:sz w:val="22"/>
        </w:rPr>
        <w:t>activity which involves no risk of loss.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lift too we shall collect the amount needed. But I shall </w:t>
      </w:r>
      <w:r>
        <w:rPr>
          <w:rFonts w:ascii="Times" w:hAnsi="Times" w:eastAsia="Times"/>
          <w:b w:val="0"/>
          <w:i w:val="0"/>
          <w:color w:val="000000"/>
          <w:sz w:val="22"/>
        </w:rPr>
        <w:t>decide about it after I reach there on the 9th.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amount from Mirabehn comes in regularly. All of it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at the Ashram. Since a year is over, we can now utilize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amount. Only you have to be careful that we do not suffer any loss on </w:t>
      </w:r>
      <w:r>
        <w:rPr>
          <w:rFonts w:ascii="Times" w:hAnsi="Times" w:eastAsia="Times"/>
          <w:b w:val="0"/>
          <w:i w:val="0"/>
          <w:color w:val="000000"/>
          <w:sz w:val="22"/>
        </w:rPr>
        <w:t>account of an error in accounts or some other slip.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now in a position to meet the demand for lifts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them up? I have deliberately omitted to publish anything [about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lift]. Write to me if you want it to be publicized so that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an article for the next issue. Let me know what I may write.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now trained people to work the lift? I believe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the minimum weight of the animal that should go with each.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can we not use an old buffalo? Why not a good or pliant bull?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error in our calculations. I am afraid, we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depute our men in all places for quite some time. But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all right if you have given thought to all this.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applies to hides and skins. Let me have a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>pamphlet about this. I will publish it after examining it.</w:t>
      </w:r>
    </w:p>
    <w:p>
      <w:pPr>
        <w:autoSpaceDN w:val="0"/>
        <w:autoSpaceDE w:val="0"/>
        <w:widowControl/>
        <w:spacing w:line="220" w:lineRule="exact" w:before="46" w:after="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special letter for the Ashram is enclosed.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7762. Courtesy: Radhabehn Chaudhri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LETTER TO ASHRAM MEMBERS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February 21, 1927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see from the letters I get that attendance at the prayer is irregu-</w:t>
      </w:r>
      <w:r>
        <w:rPr>
          <w:rFonts w:ascii="Times" w:hAnsi="Times" w:eastAsia="Times"/>
          <w:b w:val="0"/>
          <w:i w:val="0"/>
          <w:color w:val="000000"/>
          <w:sz w:val="22"/>
        </w:rPr>
        <w:t>lar and thin. A general slackness is also creeping into the spinning.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prayer are the two beacons for us. If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an eye on them, we will be able to do no credit either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or to ourselves. It is one thing not to do them after deciding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from the beginning that we would not engage in either of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another to omit doing them after undertaking them. In my </w:t>
      </w:r>
      <w:r>
        <w:rPr>
          <w:rFonts w:ascii="Times" w:hAnsi="Times" w:eastAsia="Times"/>
          <w:b w:val="0"/>
          <w:i w:val="0"/>
          <w:color w:val="000000"/>
          <w:sz w:val="22"/>
        </w:rPr>
        <w:t>opinion, he who approves of neither can achieve nothing at the</w:t>
      </w:r>
    </w:p>
    <w:p>
      <w:pPr>
        <w:autoSpaceDN w:val="0"/>
        <w:autoSpaceDE w:val="0"/>
        <w:widowControl/>
        <w:spacing w:line="294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704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since we regard them both as essential religious activities.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who, while approving of them, grow lax in their practice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a general laxity. If we wish to learn to insist on truth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the strength it gives, we must never omit to perform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aforesaid rites. Both require faith on our part. To a certain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adduce rational arguments in support of both, but in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 faith alone can satisfy us. One sometimes feels that nothing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by attendance at prayers, that one is unable to concentrate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attention, one feels a sense of lethargy, and so on. These things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reasoned out; they can be dispelled only by faith.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recommends faith alone when it speaks of dispassionate action.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is never wasted. It is an act of faith to believe in the ultimate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triumph of truth in the face of failures, and to follow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dispassionately. We should have the same attitude to spinning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prayer. It is not for me to calculate how this much spinning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me or the country. One may not see any immediate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spinning but one must stick to one’s belief that it is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some benefit. The point is to learn to stick to our resolve.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external and common activities of prayer and spinning are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develop this tenacity. If we are lax in these activities, when shall we </w:t>
      </w:r>
      <w:r>
        <w:rPr>
          <w:rFonts w:ascii="Times" w:hAnsi="Times" w:eastAsia="Times"/>
          <w:b w:val="0"/>
          <w:i w:val="0"/>
          <w:color w:val="000000"/>
          <w:sz w:val="22"/>
        </w:rPr>
        <w:t>learn to stand firm on truth?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appeal to all, young and old, not to neglect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>activities.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8053. Courtesy: Raojibhai N. Patel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LETTER TO ASHRAM WOMEN</w:t>
      </w:r>
    </w:p>
    <w:p>
      <w:pPr>
        <w:autoSpaceDN w:val="0"/>
        <w:autoSpaceDE w:val="0"/>
        <w:widowControl/>
        <w:spacing w:line="266" w:lineRule="exact" w:before="106" w:after="0"/>
        <w:ind w:left="2470" w:right="0" w:firstLine="3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HOLAPUR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Monday, Maha Vad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21,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that carding and other work has been going on well.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persevere in the same way, you will make good progress within a </w:t>
      </w:r>
      <w:r>
        <w:rPr>
          <w:rFonts w:ascii="Times" w:hAnsi="Times" w:eastAsia="Times"/>
          <w:b w:val="0"/>
          <w:i w:val="0"/>
          <w:color w:val="000000"/>
          <w:sz w:val="22"/>
        </w:rPr>
        <w:t>short time.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of regular work is like that of regular food.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nourishes the soul. But, even as over-eating spoils one’s health, so </w:t>
      </w:r>
      <w:r>
        <w:rPr>
          <w:rFonts w:ascii="Times" w:hAnsi="Times" w:eastAsia="Times"/>
          <w:b w:val="0"/>
          <w:i w:val="0"/>
          <w:color w:val="000000"/>
          <w:sz w:val="22"/>
        </w:rPr>
        <w:t>excessive work at a time wears out one’s spirit.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in Sholapur today. It is a big city. There are five mills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The biggest of them belongs to Morarji Gokuldas. His grandson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Shantikumar is still a youth so far as age goes, but he has a great soul.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loves khadi and wears only khadi. I do not mean that this is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virtue. He is sympathetic, generous, humble, devoted to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truthful. He has the virtue that his name indicates, i.e.,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calmness incarnate. I am very glad that such a jewel amongst men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a multi-millionaire family. I was not acquainted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wife. Yesterday, while I took my meal, I made her sit down by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talked to her to my heart’s content. I suggested to her that she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to public work like her husband. I cited all of you as an example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her. Was I right in doing so or was it only my conceit? You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whether all of you are devoted to service. Anyhow that is what </w:t>
      </w:r>
      <w:r>
        <w:rPr>
          <w:rFonts w:ascii="Times" w:hAnsi="Times" w:eastAsia="Times"/>
          <w:b w:val="0"/>
          <w:i w:val="0"/>
          <w:color w:val="000000"/>
          <w:sz w:val="22"/>
        </w:rPr>
        <w:t>escaped my lips. It is up to you to justify my statement.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3640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LETTER TO JAMNALAL BAJAJ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21,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returning herewith both the letters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Ghanshyamdas. Because I have faith in his word I am not afraid that </w:t>
      </w:r>
      <w:r>
        <w:rPr>
          <w:rFonts w:ascii="Times" w:hAnsi="Times" w:eastAsia="Times"/>
          <w:b w:val="0"/>
          <w:i w:val="0"/>
          <w:color w:val="000000"/>
          <w:sz w:val="22"/>
        </w:rPr>
        <w:t>he would marry again.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 to come to Belgaum on 25-26 and also to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at the Ashram on the 11th. There is much work to be done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places. It would be worth the while if you could stay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from the 9th to 13th. You may also stay with me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Gurukul [Convocation] when Ghanshyamdas too proposes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present. It depends more on your own convenience in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things you have to attend to.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Kamala doing? I am worried on her account. This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mean you too should start worrying. She could perhaps settle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succeeding item.</w:t>
      </w:r>
    </w:p>
    <w:p>
      <w:pPr>
        <w:autoSpaceDN w:val="0"/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71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down if we could arrange for her education. Let her learn as much </w:t>
      </w:r>
      <w:r>
        <w:rPr>
          <w:rFonts w:ascii="Times" w:hAnsi="Times" w:eastAsia="Times"/>
          <w:b w:val="0"/>
          <w:i w:val="0"/>
          <w:color w:val="000000"/>
          <w:sz w:val="22"/>
        </w:rPr>
        <w:t>English as she likes.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2882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LETTER TO ANASUYABEHN SARABHAI</w:t>
      </w:r>
    </w:p>
    <w:p>
      <w:pPr>
        <w:autoSpaceDN w:val="0"/>
        <w:autoSpaceDE w:val="0"/>
        <w:widowControl/>
        <w:spacing w:line="294" w:lineRule="exact" w:before="14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21,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ANASUYABHEN,</w:t>
      </w:r>
    </w:p>
    <w:p>
      <w:pPr>
        <w:autoSpaceDN w:val="0"/>
        <w:autoSpaceDE w:val="0"/>
        <w:widowControl/>
        <w:spacing w:line="280" w:lineRule="exact" w:before="7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expected a letter from you but there is none. I had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a letter from Miss Haussding but there is none from her </w:t>
      </w:r>
      <w:r>
        <w:rPr>
          <w:rFonts w:ascii="Times" w:hAnsi="Times" w:eastAsia="Times"/>
          <w:b w:val="0"/>
          <w:i w:val="0"/>
          <w:color w:val="000000"/>
          <w:sz w:val="22"/>
        </w:rPr>
        <w:t>either. I am a little worried about her.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in Sholapur today. Shantikumar is looking after us very </w:t>
      </w:r>
      <w:r>
        <w:rPr>
          <w:rFonts w:ascii="Times" w:hAnsi="Times" w:eastAsia="Times"/>
          <w:b w:val="0"/>
          <w:i w:val="0"/>
          <w:color w:val="000000"/>
          <w:sz w:val="22"/>
        </w:rPr>
        <w:t>well. It is getting quite hot here.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Jamnabehn has arrived from Barsi (Bardoli). There is no time </w:t>
      </w:r>
      <w:r>
        <w:rPr>
          <w:rFonts w:ascii="Times" w:hAnsi="Times" w:eastAsia="Times"/>
          <w:b w:val="0"/>
          <w:i w:val="0"/>
          <w:color w:val="000000"/>
          <w:sz w:val="22"/>
        </w:rPr>
        <w:t>for writing more.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32833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LETTER TO G. D. BIRLA</w:t>
      </w:r>
    </w:p>
    <w:p>
      <w:pPr>
        <w:autoSpaceDN w:val="0"/>
        <w:autoSpaceDE w:val="0"/>
        <w:widowControl/>
        <w:spacing w:line="266" w:lineRule="exact" w:before="106" w:after="0"/>
        <w:ind w:left="3690" w:right="0" w:firstLine="1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HOLAPUR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21,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two letters from you. Because I trust your word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of your reconsidering it. I trust you also in the matter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Assembly. But in view of the prevailing atmosphere there it is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>to remain absolutely independent.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question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sangathan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the same views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expressed. Organization is certainly not the remedy for the case,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it is evident that the letter was written on this date, a </w:t>
      </w:r>
      <w:r>
        <w:rPr>
          <w:rFonts w:ascii="Times" w:hAnsi="Times" w:eastAsia="Times"/>
          <w:b w:val="0"/>
          <w:i w:val="0"/>
          <w:color w:val="000000"/>
          <w:sz w:val="18"/>
        </w:rPr>
        <w:t>silence day, when Gandhiji was at Sholapur.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Sholapur on this 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94" w:right="139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particulars of which you have sent to me. Here the remedy is either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individual courage. As long as we remain cowards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our women fall into the hands of the lecherous. I know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prince in whose territory no young girl was safe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and the father used to be helpless. But then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complicated problem. Please do come to the Gurukul if you can.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have you with me for a fortnight; we cannot dispose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in a day. In the meanwhile whatever my advice do what your </w:t>
      </w:r>
      <w:r>
        <w:rPr>
          <w:rFonts w:ascii="Times" w:hAnsi="Times" w:eastAsia="Times"/>
          <w:b w:val="0"/>
          <w:i w:val="0"/>
          <w:color w:val="000000"/>
          <w:sz w:val="22"/>
        </w:rPr>
        <w:t>inner voice bids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Blessings to your son and daughter-in-law.</w:t>
      </w:r>
    </w:p>
    <w:p>
      <w:pPr>
        <w:autoSpaceDN w:val="0"/>
        <w:autoSpaceDE w:val="0"/>
        <w:widowControl/>
        <w:spacing w:line="220" w:lineRule="exact" w:before="46" w:after="0"/>
        <w:ind w:left="0" w:right="2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4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4070" w:val="left"/>
        </w:tabs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Gulbarga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 Poona</w:t>
      </w:r>
    </w:p>
    <w:p>
      <w:pPr>
        <w:autoSpaceDN w:val="0"/>
        <w:tabs>
          <w:tab w:pos="407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 Pandharpur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 Bombay</w:t>
      </w:r>
    </w:p>
    <w:p>
      <w:pPr>
        <w:autoSpaceDN w:val="0"/>
        <w:tabs>
          <w:tab w:pos="407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24-25 District Satara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6-7 Akola</w:t>
      </w:r>
    </w:p>
    <w:p>
      <w:pPr>
        <w:autoSpaceDN w:val="0"/>
        <w:tabs>
          <w:tab w:pos="407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Belgaum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 Bombay</w:t>
      </w:r>
    </w:p>
    <w:p>
      <w:pPr>
        <w:autoSpaceDN w:val="0"/>
        <w:tabs>
          <w:tab w:pos="407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27—March 3 Ratnagiri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9-14 Ashram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6144. Courtesy: G. D. Birla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LETTER TO G. D. BIRLA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HOLAPUR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21,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50" w:after="6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sectPr>
          <w:pgSz w:w="9360" w:h="12960"/>
          <w:pgMar w:top="694" w:right="1412" w:bottom="49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go through the enclosed letter </w:t>
      </w:r>
      <w:r>
        <w:rPr>
          <w:rFonts w:ascii="Times" w:hAnsi="Times" w:eastAsia="Times"/>
          <w:b w:val="0"/>
          <w:i w:val="0"/>
          <w:color w:val="000000"/>
          <w:sz w:val="22"/>
        </w:rPr>
        <w:t>views on it.</w:t>
      </w:r>
    </w:p>
    <w:p>
      <w:pPr>
        <w:autoSpaceDN w:val="0"/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Tour Programme:</w:t>
      </w:r>
    </w:p>
    <w:p>
      <w:pPr>
        <w:sectPr>
          <w:type w:val="continuous"/>
          <w:pgSz w:w="9360" w:h="12960"/>
          <w:pgMar w:top="694" w:right="1412" w:bottom="498" w:left="1440" w:header="720" w:footer="720" w:gutter="0"/>
          <w:cols w:num="2" w:equalWidth="0">
            <w:col w:w="4204" w:space="0"/>
            <w:col w:w="2304" w:space="0"/>
          </w:cols>
          <w:docGrid w:linePitch="360"/>
        </w:sectPr>
      </w:pPr>
    </w:p>
    <w:p>
      <w:pPr>
        <w:autoSpaceDN w:val="0"/>
        <w:tabs>
          <w:tab w:pos="1306" w:val="left"/>
          <w:tab w:pos="1546" w:val="left"/>
        </w:tabs>
        <w:autoSpaceDE w:val="0"/>
        <w:widowControl/>
        <w:spacing w:line="382" w:lineRule="exact" w:before="0" w:after="712"/>
        <w:ind w:left="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let me have your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694" w:right="1412" w:bottom="498" w:left="1440" w:header="720" w:footer="720" w:gutter="0"/>
          <w:cols w:num="2" w:equalWidth="0">
            <w:col w:w="4204" w:space="0"/>
            <w:col w:w="2304" w:space="0"/>
          </w:cols>
          <w:docGrid w:linePitch="360"/>
        </w:sectPr>
      </w:pPr>
    </w:p>
    <w:p>
      <w:pPr>
        <w:autoSpaceDN w:val="0"/>
        <w:tabs>
          <w:tab w:pos="37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Belgaum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 Bombay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the succeeding item</w:t>
      </w:r>
    </w:p>
    <w:p>
      <w:pPr>
        <w:autoSpaceDN w:val="0"/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type w:val="continuous"/>
          <w:pgSz w:w="9360" w:h="12960"/>
          <w:pgMar w:top="69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sectPr>
          <w:pgSz w:w="9360" w:h="12960"/>
          <w:pgMar w:top="57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 Malvan (Distt. Ratnagiri)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28 Ratnagiri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1-2-3 Ratnagiri District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4 Poona</w:t>
      </w:r>
    </w:p>
    <w:p>
      <w:pPr>
        <w:sectPr>
          <w:type w:val="continuous"/>
          <w:pgSz w:w="9360" w:h="12960"/>
          <w:pgMar w:top="574" w:right="1404" w:bottom="498" w:left="1440" w:header="720" w:footer="720" w:gutter="0"/>
          <w:cols w:num="2" w:equalWidth="0">
            <w:col w:w="3448" w:space="0"/>
            <w:col w:w="3068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368"/>
        <w:ind w:left="262" w:right="159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6-7 Akola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 Bombay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9-14 Ashram</w:t>
      </w:r>
    </w:p>
    <w:p>
      <w:pPr>
        <w:sectPr>
          <w:type w:val="nextColumn"/>
          <w:pgSz w:w="9360" w:h="12960"/>
          <w:pgMar w:top="574" w:right="1404" w:bottom="498" w:left="1440" w:header="720" w:footer="720" w:gutter="0"/>
          <w:cols w:num="2" w:equalWidth="0">
            <w:col w:w="3448" w:space="0"/>
            <w:col w:w="306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6145. Courtesy: G. D. Birla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LETTER TO PURUSHOTTAMDAS THAKURDAS</w:t>
      </w:r>
    </w:p>
    <w:p>
      <w:pPr>
        <w:autoSpaceDN w:val="0"/>
        <w:autoSpaceDE w:val="0"/>
        <w:widowControl/>
        <w:spacing w:line="240" w:lineRule="exact" w:before="92" w:after="0"/>
        <w:ind w:left="551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N TOUR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ULBARGA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22, 1927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PURUSHOTTAMDAS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appears to be more convenient for you to handle English </w:t>
      </w:r>
      <w:r>
        <w:rPr>
          <w:rFonts w:ascii="Times" w:hAnsi="Times" w:eastAsia="Times"/>
          <w:b w:val="0"/>
          <w:i w:val="0"/>
          <w:color w:val="000000"/>
          <w:sz w:val="22"/>
        </w:rPr>
        <w:t>letters I am sending you this in English.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myself yet written nothing about currency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matters, perhaps you are aware that I have been closely following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is, as closely as I can, in spite of incessant travelling.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studying the question carefully and carrying on an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with experts chiefly Messrs Madon and Wadia.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has sent me a draft bill which I understand he has circulated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members of the Assembly. Will you please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>whether that Bill meets your approval?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pure gold standard is established, free mints opened,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Reserve Bank established, does not the question of ratio disappear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altogether? Will not things right themselves? Whereas if the ratio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at 1 to 15 and all questions about gold, currency, mints and </w:t>
      </w:r>
      <w:r>
        <w:rPr>
          <w:rFonts w:ascii="Times" w:hAnsi="Times" w:eastAsia="Times"/>
          <w:b w:val="0"/>
          <w:i w:val="0"/>
          <w:color w:val="000000"/>
          <w:sz w:val="22"/>
        </w:rPr>
        <w:t>Reserve Bank shelved or decided in accordance with the recommen-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dation of the Commission, will it not be worse than the existing state </w:t>
      </w:r>
      <w:r>
        <w:rPr>
          <w:rFonts w:ascii="Times" w:hAnsi="Times" w:eastAsia="Times"/>
          <w:b w:val="0"/>
          <w:i w:val="0"/>
          <w:color w:val="000000"/>
          <w:sz w:val="22"/>
        </w:rPr>
        <w:t>of things?</w:t>
      </w:r>
    </w:p>
    <w:p>
      <w:pPr>
        <w:autoSpaceDN w:val="0"/>
        <w:autoSpaceDE w:val="0"/>
        <w:widowControl/>
        <w:spacing w:line="220" w:lineRule="exact" w:before="26" w:after="28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continuous"/>
          <w:pgSz w:w="9360" w:h="12960"/>
          <w:pgMar w:top="57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URUSHOTTAMDAS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HAKURDAS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sectPr>
          <w:type w:val="continuous"/>
          <w:pgSz w:w="9360" w:h="12960"/>
          <w:pgMar w:top="574" w:right="1404" w:bottom="498" w:left="1440" w:header="720" w:footer="720" w:gutter="0"/>
          <w:cols w:num="2" w:equalWidth="0">
            <w:col w:w="4234" w:space="0"/>
            <w:col w:w="228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54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M. K. G. </w:t>
      </w:r>
    </w:p>
    <w:p>
      <w:pPr>
        <w:sectPr>
          <w:type w:val="nextColumn"/>
          <w:pgSz w:w="9360" w:h="12960"/>
          <w:pgMar w:top="574" w:right="1404" w:bottom="498" w:left="1440" w:header="720" w:footer="720" w:gutter="0"/>
          <w:cols w:num="2" w:equalWidth="0">
            <w:col w:w="4234" w:space="0"/>
            <w:col w:w="228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7825. Courtesy: G. D. Birla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 of Hilton-Young Commission, the Royal Commission on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Currency and Finance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fixation of the rupee at 1s 6d gold (as recommended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Hilton-Young Commission) instead of at 1s 4d gold (as proposed in the addressee’s </w:t>
      </w:r>
      <w:r>
        <w:rPr>
          <w:rFonts w:ascii="Times" w:hAnsi="Times" w:eastAsia="Times"/>
          <w:b w:val="0"/>
          <w:i w:val="0"/>
          <w:color w:val="000000"/>
          <w:sz w:val="18"/>
        </w:rPr>
        <w:t>dissenting minute)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7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LETTER TO B. F. MADON</w:t>
      </w:r>
    </w:p>
    <w:p>
      <w:pPr>
        <w:autoSpaceDN w:val="0"/>
        <w:autoSpaceDE w:val="0"/>
        <w:widowControl/>
        <w:spacing w:line="266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ULBARGA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22,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latest letter for which I thank you. What do you say </w:t>
      </w:r>
      <w:r>
        <w:rPr>
          <w:rFonts w:ascii="Times" w:hAnsi="Times" w:eastAsia="Times"/>
          <w:b w:val="0"/>
          <w:i w:val="0"/>
          <w:color w:val="000000"/>
          <w:sz w:val="22"/>
        </w:rPr>
        <w:t>to this letter? At the time of replying please return the enclosure.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note what you say about Mr. Shroff.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not think that there is considerable force in what Prof.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Wadia says, namely, that the ratio question should not be separated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permanent question of standard; or do you say that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statutory definition of the rupee in terms of gold,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entirely satisfied if the ratio is satisfactorily settled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Commission either shelved or given effect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they are. In other words, if you had the choice what will you </w:t>
      </w:r>
      <w:r>
        <w:rPr>
          <w:rFonts w:ascii="Times" w:hAnsi="Times" w:eastAsia="Times"/>
          <w:b w:val="0"/>
          <w:i w:val="0"/>
          <w:color w:val="000000"/>
          <w:sz w:val="22"/>
        </w:rPr>
        <w:t>do?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ratio fixed at 1 to 15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status quo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retained in all </w:t>
      </w:r>
      <w:r>
        <w:rPr>
          <w:rFonts w:ascii="Times" w:hAnsi="Times" w:eastAsia="Times"/>
          <w:b w:val="0"/>
          <w:i w:val="0"/>
          <w:color w:val="000000"/>
          <w:sz w:val="22"/>
        </w:rPr>
        <w:t>other respects?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ratio fixed at 1 to 50 and gold Bullion standard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Reserve Bank mentioned in the Commission established?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a pure gold standard established, mints reopened for coining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 mohors freely and a central bank given such as Prof. Wadia </w:t>
      </w:r>
      <w:r>
        <w:rPr>
          <w:rFonts w:ascii="Times" w:hAnsi="Times" w:eastAsia="Times"/>
          <w:b w:val="0"/>
          <w:i w:val="0"/>
          <w:color w:val="000000"/>
          <w:sz w:val="22"/>
        </w:rPr>
        <w:t>suggests, leaving the ratio undisturbed by any statutory action?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you read Messrs Wadia and Joshi’s draft Bill?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12900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 LETTER TO AMRITLAL V. THAKKAR</w:t>
      </w:r>
    </w:p>
    <w:p>
      <w:pPr>
        <w:autoSpaceDN w:val="0"/>
        <w:autoSpaceDE w:val="0"/>
        <w:widowControl/>
        <w:spacing w:line="266" w:lineRule="exact" w:before="106" w:after="0"/>
        <w:ind w:left="3290" w:right="0" w:firstLine="2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ULBARGA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 Vad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22,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PRIEST OF DHEDS AND BHILS,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do come, and do bring Dheds and Bhangis along with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Embodied in Gold Standard and Reserve Bank of India Bill introduced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Legislative Assembly on January 25, 1927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1927, Gandhiji was in Gulbarga on this date.</w:t>
      </w:r>
    </w:p>
    <w:p>
      <w:pPr>
        <w:autoSpaceDN w:val="0"/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936" w:right="139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you. Please inform Jugatram or whoever is to be informed so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make the necessary arrangements. If they carry their food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 with them as also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lota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rope and are prepared to sleep on </w:t>
      </w:r>
      <w:r>
        <w:rPr>
          <w:rFonts w:ascii="Times" w:hAnsi="Times" w:eastAsia="Times"/>
          <w:b w:val="0"/>
          <w:i w:val="0"/>
          <w:color w:val="000000"/>
          <w:sz w:val="22"/>
        </w:rPr>
        <w:t>the ground, they need not give any prior intimation.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just reached Gulbarga by the train we took at Sholapur.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got some time to write letters; I am stealing a few moments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indulge in a little fun with you, and also finish off some work by </w:t>
      </w:r>
      <w:r>
        <w:rPr>
          <w:rFonts w:ascii="Times" w:hAnsi="Times" w:eastAsia="Times"/>
          <w:b w:val="0"/>
          <w:i w:val="0"/>
          <w:color w:val="000000"/>
          <w:sz w:val="22"/>
        </w:rPr>
        <w:t>the way.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Hail, Thakkar Bapa, high priest of the lowly ones!</w:t>
      </w:r>
    </w:p>
    <w:p>
      <w:pPr>
        <w:autoSpaceDN w:val="0"/>
        <w:autoSpaceDE w:val="0"/>
        <w:widowControl/>
        <w:spacing w:line="220" w:lineRule="exact" w:before="4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Whatever you would have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4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‘Bapu’ is certainly better than ‘Mahatma’.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2711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LETTER TO BRIJKRISHNA CHANDIWALA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22,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cannot decide about your competence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Jamshedpur. I have no experience of your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language. If you are confident of your ability for this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go to Jamshedpur, look about yourself, and then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decision. As to the Ashram, you can come over at any time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please. There is plenty of work to do. But then you must be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run around anywhere, and must also acquire sufficient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>of the technique of spinning. How far have you studied English?</w:t>
      </w:r>
    </w:p>
    <w:p>
      <w:pPr>
        <w:autoSpaceDN w:val="0"/>
        <w:autoSpaceDE w:val="0"/>
        <w:widowControl/>
        <w:spacing w:line="220" w:lineRule="exact" w:before="4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3790" w:val="left"/>
        </w:tabs>
        <w:autoSpaceDE w:val="0"/>
        <w:widowControl/>
        <w:spacing w:line="300" w:lineRule="exact" w:before="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Tour Programme: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24-25 Satara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26 Belgaum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6-7 Akola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27-March 3 District Ratnagiri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 Bombay</w:t>
      </w:r>
    </w:p>
    <w:p>
      <w:pPr>
        <w:autoSpaceDN w:val="0"/>
        <w:autoSpaceDE w:val="0"/>
        <w:widowControl/>
        <w:spacing w:line="220" w:lineRule="exact" w:before="34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vessel, without handle or spout, for carrying water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Gandhiji’s tour programme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tabs>
          <w:tab w:pos="37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Poona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9-14 Ashram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night of the 17th I shall entrain at Surat for Hardwar.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stopping over at Delhi; but it is on my way to Hardwar. I have </w:t>
      </w:r>
      <w:r>
        <w:rPr>
          <w:rFonts w:ascii="Times" w:hAnsi="Times" w:eastAsia="Times"/>
          <w:b w:val="0"/>
          <w:i w:val="0"/>
          <w:color w:val="000000"/>
          <w:sz w:val="22"/>
        </w:rPr>
        <w:t>to stay at the Gurukul for three days.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2354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142. SPEECH AT GULBARGA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22, 1927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[Addressing] both the Hindus and Mussalmans gathered in the vast courtyard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famous Sharana Basappa Temple which still bore the marks of the mob-fury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1924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,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burns with agony when I see young men, dressed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caps and clothes. It is surprising that they do not see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rupees that they spend on foreign caps are wasted, the annas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need spend on khadi caps all go to the pockets of the poor.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who shuts his eyes to the poor of his land and seeks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befriend the poor of the world must be mad indeed. God will find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arrogating to himself His function. The Hindu who recites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Gayatri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and the Mussalman who says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namaz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a day are doing so in vain, if they have no corner in their 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poor of their land. This is the message I would leave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Hindus and Mussalmans of this place.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I would like to pour out my agony before you,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will be a cry in the wilderness. I therefore daily send out my </w:t>
      </w:r>
      <w:r>
        <w:rPr>
          <w:rFonts w:ascii="Times" w:hAnsi="Times" w:eastAsia="Times"/>
          <w:b w:val="0"/>
          <w:i w:val="0"/>
          <w:color w:val="000000"/>
          <w:sz w:val="22"/>
        </w:rPr>
        <w:t>prayer to God: ‘Lord, do somehow deliver us from this confla-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gration.’ But I should be untrue to my creed if as a believing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Hindu I disguised from you the feelings within me.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into the temple I was shown the spot where the idol was removed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Nandi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desecrated. I tell you the sight pained 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call me an idolator if you will. I see God everywhere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I tell you God would never approve of those acts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desecration. Whilst in Yeravda Jail, I read Maulana Shibli’s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Life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Prophet,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Usva-e-Sahaba </w:t>
      </w:r>
      <w:r>
        <w:rPr>
          <w:rFonts w:ascii="Times" w:hAnsi="Times" w:eastAsia="Times"/>
          <w:b w:val="0"/>
          <w:i w:val="0"/>
          <w:color w:val="000000"/>
          <w:sz w:val="22"/>
        </w:rPr>
        <w:t>and can say that those who did</w:t>
      </w:r>
    </w:p>
    <w:p>
      <w:pPr>
        <w:autoSpaceDN w:val="0"/>
        <w:autoSpaceDE w:val="0"/>
        <w:widowControl/>
        <w:spacing w:line="220" w:lineRule="exact" w:before="30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the title “Two Speeches”.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28-8-1924.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Sacred bull</w:t>
      </w:r>
    </w:p>
    <w:p>
      <w:pPr>
        <w:autoSpaceDN w:val="0"/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7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acts were wrong, that Islam never sanctions such things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guilty before God and man. When I heard of these things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the matter had passed out of human hands.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men who devoted all their time and energy to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 I at least was one of them, but when my efforts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seem to bear any fruit I threw myself on God. When the saints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godfearing people of Islam saw that there was discord and strife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passing away of the Prophet, they dissociated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them, migrated to Egypt, Persia and other lands and there retired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seclusion and sent up their prayers to God. It is these saints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kept Islam alive. How often have I wished to retire thus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seclusion! And though I know that history will take note of my efforts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those of one who was a servant of God, who committed Himalayan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blunders but who had also the courage to confess them and repent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I know that today I can do no better than be silent on this </w:t>
      </w:r>
      <w:r>
        <w:rPr>
          <w:rFonts w:ascii="Times" w:hAnsi="Times" w:eastAsia="Times"/>
          <w:b w:val="0"/>
          <w:i w:val="0"/>
          <w:color w:val="000000"/>
          <w:sz w:val="22"/>
        </w:rPr>
        <w:t>question.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 will not listen to me in that matter, you certainly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disdain to think of the millions of the poor amongst you.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many of the spinners in Bihar, Bengal and the Punjab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50,000 spinners in India for whom the A.I.S.A. finds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employment, are Mussalmans? Have you read the heart-rending tales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woe of some of them? One of the workers in Gujarat asked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woman aged 65 as to why she bothered to spin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brought her only an anna per day. She said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someone to give her an anna in return for the yarn she 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her that there surely must be God somewhere. Fight,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as much as you wish, but when a man like me appeals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help, pray forget your quarrels and your hostilities and do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for the cause he pleads.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10-3-1927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86"/>
        <w:ind w:left="0" w:right="0"/>
      </w:pPr>
    </w:p>
    <w:p>
      <w:pPr>
        <w:autoSpaceDN w:val="0"/>
        <w:tabs>
          <w:tab w:pos="550" w:val="left"/>
          <w:tab w:pos="1150" w:val="left"/>
          <w:tab w:pos="4730" w:val="left"/>
          <w:tab w:pos="5670" w:val="left"/>
        </w:tabs>
        <w:autoSpaceDE w:val="0"/>
        <w:widowControl/>
        <w:spacing w:line="302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143. LETTER TO K. RAJAGOPALACHARI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23, 1927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enclose the discharge document fair copied </w:t>
      </w:r>
      <w:r>
        <w:rPr>
          <w:rFonts w:ascii="Times" w:hAnsi="Times" w:eastAsia="Times"/>
          <w:b w:val="0"/>
          <w:i w:val="0"/>
          <w:color w:val="000000"/>
          <w:sz w:val="22"/>
        </w:rPr>
        <w:t>and duly signed by me.</w:t>
      </w:r>
    </w:p>
    <w:p>
      <w:pPr>
        <w:autoSpaceDN w:val="0"/>
        <w:autoSpaceDE w:val="0"/>
        <w:widowControl/>
        <w:spacing w:line="220" w:lineRule="exact" w:before="46" w:after="30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906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Enclosure 1</w:t>
      </w:r>
    </w:p>
    <w:p>
      <w:pPr>
        <w:sectPr>
          <w:type w:val="continuous"/>
          <w:pgSz w:w="9360" w:h="12960"/>
          <w:pgMar w:top="906" w:right="1412" w:bottom="498" w:left="1440" w:header="720" w:footer="720" w:gutter="0"/>
          <w:cols w:num="2" w:equalWidth="0">
            <w:col w:w="3176" w:space="0"/>
            <w:col w:w="333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7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906" w:right="1412" w:bottom="498" w:left="1440" w:header="720" w:footer="720" w:gutter="0"/>
          <w:cols w:num="2" w:equalWidth="0">
            <w:col w:w="3176" w:space="0"/>
            <w:col w:w="3331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AJAGOPALACHARI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HADDAR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TORES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IRUPATI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HITTORE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ISTRICT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5670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144. SPEECH AT PANDHARPUR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23,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Pandharpur the people in charge of the temple had somehow got the report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Gandhiji was going there with a European friend and they were terribly exercised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what they should do if Gandhiji insisted on entering the temple with the friend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he did at Banaras. They must have been relieved to find that there was no such </w:t>
      </w:r>
      <w:r>
        <w:rPr>
          <w:rFonts w:ascii="Times" w:hAnsi="Times" w:eastAsia="Times"/>
          <w:b w:val="0"/>
          <w:i w:val="0"/>
          <w:color w:val="000000"/>
          <w:sz w:val="18"/>
        </w:rPr>
        <w:t>friend in our party. But Gandhiji made a pointed reference to this matter in his speech.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neither the Buddhist friend who was with 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Banaras nor the ‘untouchable’ girl I have adopted is with me.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sure that I should not have visited the temple without them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been with me. Had I left them out, I should have been guilty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insulting Vithoba Himself. I would not mind even an atheist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our temple, for I know that God can take care of Himself. </w:t>
      </w:r>
      <w:r>
        <w:rPr>
          <w:rFonts w:ascii="Times" w:hAnsi="Times" w:eastAsia="Times"/>
          <w:b w:val="0"/>
          <w:i w:val="0"/>
          <w:color w:val="000000"/>
          <w:sz w:val="22"/>
        </w:rPr>
        <w:t>Who is there in the world who can insult the God in the image? But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2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Mahadev Desai’s “Weekly Letter”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was at Pandharpur on this date;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G. D. Birla”, </w:t>
      </w:r>
      <w:r>
        <w:rPr>
          <w:rFonts w:ascii="Times" w:hAnsi="Times" w:eastAsia="Times"/>
          <w:b w:val="0"/>
          <w:i w:val="0"/>
          <w:color w:val="000000"/>
          <w:sz w:val="18"/>
        </w:rPr>
        <w:t>21-2-1927.</w:t>
      </w:r>
    </w:p>
    <w:p>
      <w:pPr>
        <w:autoSpaceDN w:val="0"/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type w:val="continuous"/>
          <w:pgSz w:w="9360" w:h="12960"/>
          <w:pgMar w:top="906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lady friend who was with me is a Buddhist and therefore a Hindu.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she had no right to enter the temple, who else can have it?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visited many places of pilgrimage and I have been pained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hypocrisy and cupidity there. It is necessary first to purify the </w:t>
      </w:r>
      <w:r>
        <w:rPr>
          <w:rFonts w:ascii="Times" w:hAnsi="Times" w:eastAsia="Times"/>
          <w:b w:val="0"/>
          <w:i w:val="0"/>
          <w:color w:val="000000"/>
          <w:sz w:val="22"/>
        </w:rPr>
        <w:t>drunken and dissolute worshippers in charge of some of these tem-</w:t>
      </w:r>
      <w:r>
        <w:rPr>
          <w:rFonts w:ascii="Times" w:hAnsi="Times" w:eastAsia="Times"/>
          <w:b w:val="0"/>
          <w:i w:val="0"/>
          <w:color w:val="000000"/>
          <w:sz w:val="22"/>
        </w:rPr>
        <w:t>ples. If the things continue as they are today, if we do not bestir 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and go through the necessary penance and cleansing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self-purification, I tell you that not even the 22 crores of Hindus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Hinduism alive. The Himalayas are spotlessly snow-white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 of the spotless glory of the countless sages who laid down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performing penance in their caves. Only such penance can save </w:t>
      </w:r>
      <w:r>
        <w:rPr>
          <w:rFonts w:ascii="Times" w:hAnsi="Times" w:eastAsia="Times"/>
          <w:b w:val="0"/>
          <w:i w:val="0"/>
          <w:color w:val="000000"/>
          <w:sz w:val="22"/>
        </w:rPr>
        <w:t>us and our religion from perdition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10-3-1927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HONOURABLE COMPROMISE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Mahomed Habibullah and his colleagues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congratulated upon having secured a settlement that is honourable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parties. It is not the best that could be conceived, but it is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possible. I doubt if any other deputation could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The Class Areas Bill, which brought about the Conference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which the battle raged, is dead and gone. The Right Hon.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Srinivasa Sastri, who when the deputation sailed for South Africa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members the most communicative and had warned us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much, did not conceal at the end of the labours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his satisfaction at the result. A perusal of the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>warrants the satisfaction.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like all compromises this one is not without its danger </w:t>
      </w:r>
      <w:r>
        <w:rPr>
          <w:rFonts w:ascii="Times" w:hAnsi="Times" w:eastAsia="Times"/>
          <w:b w:val="0"/>
          <w:i w:val="0"/>
          <w:color w:val="000000"/>
          <w:sz w:val="22"/>
        </w:rPr>
        <w:t>points. The dropping of the Class Areas Bill is balanced by repatria-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tion, re-emerging as re-emigration. If the name is more dignified, it is </w:t>
      </w:r>
      <w:r>
        <w:rPr>
          <w:rFonts w:ascii="Times" w:hAnsi="Times" w:eastAsia="Times"/>
          <w:b w:val="0"/>
          <w:i w:val="0"/>
          <w:color w:val="000000"/>
          <w:sz w:val="22"/>
        </w:rPr>
        <w:t>also more dangerous. Repatriation could only be to India. Re-emigra-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can be to any country. The following sentence in the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>clearly points to that interpretation:“The Union Government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 will organize a scheme of assisted emigration to India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 where Western standards are not required.” This assisted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emigration to other countries I hold to be dangerous, for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what may happen to the poor ignorant men going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unknown land, where they would be utter strangers. Such countries as </w:t>
      </w:r>
      <w:r>
        <w:rPr>
          <w:rFonts w:ascii="Times" w:hAnsi="Times" w:eastAsia="Times"/>
          <w:b w:val="0"/>
          <w:i w:val="0"/>
          <w:color w:val="000000"/>
          <w:sz w:val="22"/>
        </w:rPr>
        <w:t>would take them would only be either Fiji or British Guiana. Neither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good name in India. It is decidedly a disadvantage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party to assisted emigration to any other part of the world.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 point about this assisted emigration is that whereas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settlement the repatriates lost their domicile, the re-emi-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grants now retain it and lose it only if they absent themselves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warrant the inference that there is no intention on their part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South Africa. How many assisted emigrants can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refund the assistance in money they might have received or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hope to return with their families is a different question.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non-forfeiture clause is clearly designed not so much to guarantee a </w:t>
      </w:r>
      <w:r>
        <w:rPr>
          <w:rFonts w:ascii="Times" w:hAnsi="Times" w:eastAsia="Times"/>
          <w:b w:val="0"/>
          <w:i w:val="0"/>
          <w:color w:val="000000"/>
          <w:sz w:val="22"/>
        </w:rPr>
        <w:t>substantial right as not to hurt national self-respect.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annexure, containing a summary of “conclusions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Round Table Conference on the Indian question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Africa”, is a remarkable document betraying in every paragraph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heroic attempt to reconcile conflicting interests and sentiments.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industrious reader will have no difficulty in discovering hopeful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paragraphs. I shall therefore content myself with drawing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paragraph that is fraught with grave danger. The Union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“to take special steps under the Public Health Act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investigation into the sanitary and housing conditions in and around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Durban, which will include the question of the limitation of sale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lands subject to restrictive conditions”. I do not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aimed at in this paragraph, but my suspecting mind—and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 is based upon previous bitter experience of interpretations, </w:t>
      </w:r>
      <w:r>
        <w:rPr>
          <w:rFonts w:ascii="Times" w:hAnsi="Times" w:eastAsia="Times"/>
          <w:b w:val="0"/>
          <w:i w:val="0"/>
          <w:color w:val="000000"/>
          <w:sz w:val="22"/>
        </w:rPr>
        <w:t>warranted and unwarranted, that a strong party places upon agree-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 with a weak party to the latter’s disadvantage—conjures up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kinds of frightful consequences arising from this proposed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limitation. Already the Durban Corporation has been invested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powers which it has utilized for the suppression of its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citizens. So far as I know a committee can bring to light nothing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known to the Corporation or the Government. The appointment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advisory committee of Indians may be simple padding.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Committee may bring in a hysterical report, as a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to my knowledge has done, and limitations may be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purchase of municipal lands by Indians which may cramp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residing in Durban. Nor do I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 which seems to imply that provincial Governments are at </w:t>
      </w:r>
      <w:r>
        <w:rPr>
          <w:rFonts w:ascii="Times" w:hAnsi="Times" w:eastAsia="Times"/>
          <w:b w:val="0"/>
          <w:i w:val="0"/>
          <w:color w:val="000000"/>
          <w:sz w:val="22"/>
        </w:rPr>
        <w:t>liberty to take any action they might against the Indian settlers without</w:t>
      </w:r>
    </w:p>
    <w:p>
      <w:pPr>
        <w:autoSpaceDN w:val="0"/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7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reference to the Central Government.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compromise is acceptable in spite of the dangers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by me, not so much for what has been actually achieved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almost sudden transformation of the atmosphere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from one of remorseless hostility towards Indians to that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 toleration and from complete social ostracism to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of Indians to social functions. Mr. Andrews sends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glowing account of the utmost cordiality with which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Deputation were received alike by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people, how local Indians were able to gain entry to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fashionable hotel in Cape Town without any let or hindrance and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Europeans in South Africa were flocking to him to know all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Deputation and the Indian question. If this atmosphere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goodwill and sociability is kept up and encouraged, the settlement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used as a solid foundation for erecting a beautiful temple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for the Indian settlers in South Africa. But the success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very largely depends upon the selection of the Consul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Commissioner who will be selected to represent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He must be a person of eminence, great ability and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character, and in my opinion, he must be an Indian.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fact of his being an Indian will strike the imagination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population and raise the Indian settlers in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estimation. He will reach the heart of Indians in a way no Englishman,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perhaps Mr. Andrews, can, and if a man can be selected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command the equal esteem of the Union Government we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the future. Such a man in my humble opinion is Mr. Srinivasa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Sastri. I cannot conclude this hasty survey of the settlement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placing on record my deepest conviction that the happy result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predominantly due to the ceaseless and prayerful labours of that </w:t>
      </w:r>
      <w:r>
        <w:rPr>
          <w:rFonts w:ascii="Times" w:hAnsi="Times" w:eastAsia="Times"/>
          <w:b w:val="0"/>
          <w:i w:val="0"/>
          <w:color w:val="000000"/>
          <w:sz w:val="22"/>
        </w:rPr>
        <w:t>godly self-effacing Englishman, Charlie Andrews.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24-2-1927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NOTES</w:t>
      </w:r>
    </w:p>
    <w:p>
      <w:pPr>
        <w:autoSpaceDN w:val="0"/>
        <w:autoSpaceDE w:val="0"/>
        <w:widowControl/>
        <w:spacing w:line="266" w:lineRule="exact" w:before="1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IMPLE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UGGESTION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During my tour I observe that at some of the meetings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volunteers thoughtlessly begin distribution of papers, such as copies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address, etc., just after the guest has arrived and the address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begun to be read. They do not realize that this creates a fresh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disturbance in already noisy and restless meetings. If papers are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distributed, they should be distributed before the proceedings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commence. It is not even realized that if papers are distributed,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distributed to all who want them. In mass meetings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distribution is impossible unless thousands of copies are available.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this would mean an utterly useless waste of public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is absolutely necessary will surely be printed by local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public should be satisfied with what the papers give.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unable to follow the proceedings without the papers it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bad plan to sell such papers when there would be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favouritism. All those who wish to possess copies can have them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trifling charge to cover printing expenses and a small addition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a contribution, however small, to the expense of organizing </w:t>
      </w:r>
      <w:r>
        <w:rPr>
          <w:rFonts w:ascii="Times" w:hAnsi="Times" w:eastAsia="Times"/>
          <w:b w:val="0"/>
          <w:i w:val="0"/>
          <w:color w:val="000000"/>
          <w:sz w:val="22"/>
        </w:rPr>
        <w:t>meetings.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TEWARDS OF THE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ATION</w:t>
      </w:r>
    </w:p>
    <w:p>
      <w:pPr>
        <w:autoSpaceDN w:val="0"/>
        <w:autoSpaceDE w:val="0"/>
        <w:widowControl/>
        <w:spacing w:line="28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trouble, time and money can be saved by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forethought. As it is, I often notice a reckless waste of public funds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these meetings. Let organizers of all meetings,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of khadi meetings, realize that we are the poorest country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world, millions of whom are semi-starved, if only because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earnings are less even than three pice per day. Let organizers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understand, as stewards for the nation, it is their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public funds like misers and never to spend a pie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and without necessity. Organizers of khadi meetings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realize that every pice collected is a pice meant for the starving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and so one pice means often a day’s earning for a widow.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not therefore spend where they need not.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>they spend money on paper decorations. This is no time for decora-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tions. Let them save as much as they can by avoiding all decorations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only those which may be required to attract people’s attention.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case they can think of several artistic things which cost nothing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little. Thus they can have flags and buntings out of waste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khaddar. We are now going in for extensive tailoring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khaddar sales. There is always much waste material in a tailor’s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 which he throws away. Now every part of this waste can be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buntings which unlike paper buntings can be preserved for further </w:t>
      </w:r>
      <w:r>
        <w:rPr>
          <w:rFonts w:ascii="Times" w:hAnsi="Times" w:eastAsia="Times"/>
          <w:b w:val="0"/>
          <w:i w:val="0"/>
          <w:color w:val="000000"/>
          <w:sz w:val="22"/>
        </w:rPr>
        <w:t>use.</w:t>
      </w:r>
    </w:p>
    <w:p>
      <w:pPr>
        <w:autoSpaceDN w:val="0"/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704" w:right="140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RITE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DDRESSES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Flowers may be avoided altogether and yarn garlands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presented. Yarn must not be damaged by being tied into knots.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presented in its natural condition so that it can be subsequently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for weaving or any similar purpose. Money can also be saved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avoiding the printing of addresses. The best calligraphist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organizers can write out the address on simple handmade paper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 can be nicely sewn on to a piece of khaddar, or if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 boy or girl would embroider the letters on a piece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it would be still better, the thread for embroidery, too,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hand-spun. Such work will be at once artistic and even valuable.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stolen the idea from the remarkable way in which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Mahendra Prasad’s daughter Rama had embroidered for her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address presented by the Chapra Municipality of which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Chairman. It cost the Municipality nothing and I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>possessor of a work of art which will adorn the museum which Adhya-</w:t>
      </w:r>
      <w:r>
        <w:rPr>
          <w:rFonts w:ascii="Times" w:hAnsi="Times" w:eastAsia="Times"/>
          <w:b w:val="0"/>
          <w:i w:val="0"/>
          <w:color w:val="000000"/>
          <w:sz w:val="22"/>
        </w:rPr>
        <w:t>pak Malkani has brought into being in the Gujarat National College.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VOID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ILVER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ASKETS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Expensive caskets are not required, for I have no use for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have I any room to keep them in. Latterly I have been putting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auction every expensive casket received by me and handing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proceeds to the All-India Deshbandhu Memorial Fund.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auctions have invariably proved profitable in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fetched much more than their intrinsic value it will not be proper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caskets for the purpose of securing fancy prices. It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exercise for organizers if they must give their khaddar addresses </w:t>
      </w:r>
      <w:r>
        <w:rPr>
          <w:rFonts w:ascii="Times" w:hAnsi="Times" w:eastAsia="Times"/>
          <w:b w:val="0"/>
          <w:i w:val="0"/>
          <w:color w:val="000000"/>
          <w:sz w:val="22"/>
        </w:rPr>
        <w:t>in caskets to find out something cheap, local and artistic.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LEASURE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RIP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 has Gangadharrao said that mine is not a pleasure trip,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business tour during which I expect to do substantial business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principal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Every function therefore should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fitting with that setting. I have observed that often more local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 with me than are necessary for the purpose of the mission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motor-cars are hired without due regard to economy. Every item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expenditure should be previously and carefully thought out.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so we shall not raise into being an efficient, economical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calculated to serve the starving millions and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guilty of the same charge, no matter on however small a scale,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extravagance that we legitimately bring against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Kitson burners should be avoided whenever possible. I notice, too,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lavish expenditure on feeding. Those who travel with me do not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entertained. It is enough to provide clean lodging and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Indeed I often feel like copying for the whole of my 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excellent example of Mr. Bharucha who always insists on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food with him. We spend much too much money and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food. It grieves me to see people sending for parcels of fruit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Bombay or Calcutta. Much of this expense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unnecessary. Some fruit is no doubt an essential part of my dietary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unless obtainable locally, something has no doubt to be imported.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sure that the expense incurred in bringing fruit can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reduced by 75 per cent. ‘But,’ argue over-zealous friends, ‘why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people who love you express their regard in some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loving acts of service? They will not spend money otherwise, nor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give you all the money that they spend for your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comfort. Let them therefore have the joy of spending some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for you.’ The argument is no doubt flattering, but wholly </w:t>
      </w:r>
      <w:r>
        <w:rPr>
          <w:rFonts w:ascii="Times" w:hAnsi="Times" w:eastAsia="Times"/>
          <w:b w:val="0"/>
          <w:i w:val="0"/>
          <w:color w:val="000000"/>
          <w:sz w:val="22"/>
        </w:rPr>
        <w:t>unconvincing.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RANSMUTATION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ERVICE</w:t>
      </w:r>
    </w:p>
    <w:p>
      <w:pPr>
        <w:autoSpaceDN w:val="0"/>
        <w:autoSpaceDE w:val="0"/>
        <w:widowControl/>
        <w:spacing w:line="24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those who love cannot transfer their love to the 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stand, their love is blind and of little value. I do not know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live to provide mere enjoyment for friends. Friendship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loving mutual service, and sometimes it is a positive disservice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indulge one’s friends and to expose them to temptations.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friends who would spend lavishly for providing luxuries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but would not spend for the cause I espouse, it is my clear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such luxuries. Friends to be friends must first provide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necessaries of life before they think of indulging me with luxuries;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khaddar work is a vital necessary of life for me, more vital than </w:t>
      </w:r>
      <w:r>
        <w:rPr>
          <w:rFonts w:ascii="Times" w:hAnsi="Times" w:eastAsia="Times"/>
          <w:b w:val="0"/>
          <w:i w:val="0"/>
          <w:color w:val="000000"/>
          <w:sz w:val="22"/>
        </w:rPr>
        <w:t>food. Reception Committees please note.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UCTION OF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ARLANDS</w:t>
      </w:r>
    </w:p>
    <w:p>
      <w:pPr>
        <w:autoSpaceDN w:val="0"/>
        <w:autoSpaceDE w:val="0"/>
        <w:widowControl/>
        <w:spacing w:line="28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paragraphs were written, or rather dictated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halts before we reached Ahmednagar at which latter place,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imposing meeting where there were several addresses presented, the </w:t>
      </w:r>
      <w:r>
        <w:rPr>
          <w:rFonts w:ascii="Times" w:hAnsi="Times" w:eastAsia="Times"/>
          <w:b w:val="0"/>
          <w:i w:val="0"/>
          <w:color w:val="000000"/>
          <w:sz w:val="22"/>
        </w:rPr>
        <w:t>Municipal address being in a beautiful silver cylinder. The represen-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tatives of each body brought also expensive flower garlands. Mr. </w:t>
      </w:r>
      <w:r>
        <w:rPr>
          <w:rFonts w:ascii="Times" w:hAnsi="Times" w:eastAsia="Times"/>
          <w:b w:val="0"/>
          <w:i w:val="0"/>
          <w:color w:val="000000"/>
          <w:sz w:val="22"/>
        </w:rPr>
        <w:t>Firodia who presented the inevitable purse excused himself for its</w:t>
      </w:r>
    </w:p>
    <w:p>
      <w:pPr>
        <w:autoSpaceDN w:val="0"/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7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smallness by saying that Ahmednagar was a famine-ridden tract.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therefore I began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could not help noticing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contrast between the palatial surroundings, the expensive ceremonial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statement of famine conditions. I told the audience that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true of Ahmednagar was true of the whole of India. Was not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famine-ridden land? But the fact did not prevent accumulation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on the part of a few. We the city-dwellers lived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of the famine-stricken villagers and the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was in tended somewhat to redress the wrong and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slight return to the millions whom we were exploiting. I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suggested that the acknowledgment of the fact that Ahmed-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nagar was a famine area made it doubly the duty of its well-to-do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 to give more rather than less. I told them also that it would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me to accept for myself such caskets and rich floral tributes.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them further that believing as I did that plants were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endowed with life as we were ourselves, I did not like the 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plucking of a single flower. But in a place like Ahmed-nagar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dislike was heightened by the reminder that I was a self-chosen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the very famine-stricken millions whom Mr. Firodia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mentioned. Every rupee spent upon unnecessary things meant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deprivation of the livelihood of 16 famishing women and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they should auction the silver casket as also the flowers,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my remarks went home they would pay not the market value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casket and the flowers but they would pay for the sentiment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things would carry with them. The auctioning was entrusted </w:t>
      </w:r>
      <w:r>
        <w:rPr>
          <w:rFonts w:ascii="Times" w:hAnsi="Times" w:eastAsia="Times"/>
          <w:b w:val="0"/>
          <w:i w:val="0"/>
          <w:color w:val="000000"/>
          <w:sz w:val="22"/>
        </w:rPr>
        <w:t>naturally to the Chairman of the Municipality, Khan Bahadur Dorab-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seth. The casket was knocked down to Sheth Magniramji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philanthropist for Rs. 1,001 and the garlands and the bouquets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auctioned separately under the same able management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fetched in all Rs. 502. The result of my appeal went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and the citizens seemed to catch the spirit of my address to </w:t>
      </w:r>
      <w:r>
        <w:rPr>
          <w:rFonts w:ascii="Times" w:hAnsi="Times" w:eastAsia="Times"/>
          <w:b w:val="0"/>
          <w:i w:val="0"/>
          <w:color w:val="000000"/>
          <w:sz w:val="22"/>
        </w:rPr>
        <w:t>them, and the purse of Rs. 1,700 for which Mr. Firodia had apolo-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gized went up to nearly Rs. 6,000 apart from a brisk sale of khadi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meeting. Future organizers beware! I warn them that they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present me with flowers and rich caskets, but if they do I shall assume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Ahmednagar”, 18-2-1927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9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presented for the purpose of being auctioned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that their contribution to the poor people’s fund may be </w:t>
      </w:r>
      <w:r>
        <w:rPr>
          <w:rFonts w:ascii="Times" w:hAnsi="Times" w:eastAsia="Times"/>
          <w:b w:val="0"/>
          <w:i w:val="0"/>
          <w:color w:val="000000"/>
          <w:sz w:val="22"/>
        </w:rPr>
        <w:t>substantially increased.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ILAK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UND</w:t>
      </w:r>
    </w:p>
    <w:p>
      <w:pPr>
        <w:autoSpaceDN w:val="0"/>
        <w:autoSpaceDE w:val="0"/>
        <w:widowControl/>
        <w:spacing w:line="26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Maharashtra tour at one or two meetings I was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had become of the crore collected for Tilak Swaraj Fund.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questioners had every right to put this question even 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not have contributed a pie to the Fund. A public fund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property and therefore every member of the public is entitled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in detail the administration of such funds.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answered the question fairly exhaustively. The gist of my answer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repetition although the question has been answered in these </w:t>
      </w:r>
      <w:r>
        <w:rPr>
          <w:rFonts w:ascii="Times" w:hAnsi="Times" w:eastAsia="Times"/>
          <w:b w:val="0"/>
          <w:i w:val="0"/>
          <w:color w:val="000000"/>
          <w:sz w:val="22"/>
        </w:rPr>
        <w:t>pages already.</w:t>
      </w:r>
    </w:p>
    <w:p>
      <w:pPr>
        <w:autoSpaceDN w:val="0"/>
        <w:tabs>
          <w:tab w:pos="550" w:val="left"/>
          <w:tab w:pos="4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accounts have been published regularly by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Committee. Copies of the audited accounts can be had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time from the Congress Secretaries or the Treasurers. Every pie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accounted for. There is no doubt that in some instances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to whom funds were entrusted were not faithful to the trust,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as much as to say that the Congress like all human institutions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imperfect body having in its fold all sorts of men. I know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in the world which does not have dishonest agents.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no exception. But I can say this that no loss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sustained beyond what a most careful merchant suffers. The little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had been sustained is due not to negligence, but has occurred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inspite of vigilant inspection and auditing. It should be further borne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mind that the Congress has had in Pandit Jawaharlal Nehru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Jamnalal Bajaj an incorruptible working Secretary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incorruptible working Treasurer respectively. Moreover 75 per cent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funds were administered locally by local representatives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assisted in raising the funds and who were trusted by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the largest amounts were mostly earmarked and controlled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donors, subject no doubt to the conditions that they were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only for purposes coming within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and the accounts were to be open to inspection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agents. Personally, I have absolutely no regret about having </w:t>
      </w:r>
      <w:r>
        <w:rPr>
          <w:rFonts w:ascii="Times" w:hAnsi="Times" w:eastAsia="Times"/>
          <w:b w:val="0"/>
          <w:i w:val="0"/>
          <w:color w:val="000000"/>
          <w:sz w:val="22"/>
        </w:rPr>
        <w:t>raised the Fund and my conscience is clear as to its administration.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on Tilak Swaraj Fund, Pachora”, 8-2-1927.</w:t>
      </w:r>
    </w:p>
    <w:p>
      <w:pPr>
        <w:autoSpaceDN w:val="0"/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71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Everything that was humanly possible to guard against fraud, mal-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or misappropriation was done. The Fund has served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immense national purpose. The tremendous organization that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being all of a sudden could not have been created without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national Fund to which both rich and poor contributed so </w:t>
      </w:r>
      <w:r>
        <w:rPr>
          <w:rFonts w:ascii="Times" w:hAnsi="Times" w:eastAsia="Times"/>
          <w:b w:val="0"/>
          <w:i w:val="0"/>
          <w:color w:val="000000"/>
          <w:sz w:val="22"/>
        </w:rPr>
        <w:t>handsomely.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OW</w:t>
      </w:r>
      <w:r>
        <w:rPr>
          <w:rFonts w:ascii="Times" w:hAnsi="Times" w:eastAsia="Times"/>
          <w:b w:val="0"/>
          <w:i w:val="0"/>
          <w:color w:val="000000"/>
          <w:sz w:val="20"/>
        </w:rPr>
        <w:t>-P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ROTECTION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Secretary acknowledges further receipt of yarn as under:</w:t>
      </w:r>
    </w:p>
    <w:p>
      <w:pPr>
        <w:autoSpaceDN w:val="0"/>
        <w:autoSpaceDE w:val="0"/>
        <w:widowControl/>
        <w:spacing w:line="266" w:lineRule="exact" w:before="28" w:after="1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EMBERS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ARN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YARDS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08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11 Nathabhai Dahyabhai Patel 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Sojitra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12,500</w:t>
            </w:r>
          </w:p>
        </w:tc>
      </w:tr>
      <w:tr>
        <w:trPr>
          <w:trHeight w:hRule="exact" w:val="30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12 T. M. Kanal 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Haliyal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24,000</w:t>
            </w:r>
          </w:p>
        </w:tc>
      </w:tr>
      <w:tr>
        <w:trPr>
          <w:trHeight w:hRule="exact" w:val="30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13 Punabhai Mamaiya 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Karachi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16,000</w:t>
            </w:r>
          </w:p>
        </w:tc>
      </w:tr>
      <w:tr>
        <w:trPr>
          <w:trHeight w:hRule="exact" w:val="30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14 V. G. Joglekar 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Hadvi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24,000</w:t>
            </w:r>
          </w:p>
        </w:tc>
      </w:tr>
      <w:tr>
        <w:trPr>
          <w:trHeight w:hRule="exact" w:val="30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15 Patelukhana Rama Rao 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Ramachandrapur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6,000</w:t>
            </w:r>
          </w:p>
        </w:tc>
      </w:tr>
      <w:tr>
        <w:trPr>
          <w:trHeight w:hRule="exact" w:val="30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16 N. Bhavanishanker Rao 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Bangalore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9,640</w:t>
            </w:r>
          </w:p>
        </w:tc>
      </w:tr>
      <w:tr>
        <w:trPr>
          <w:trHeight w:hRule="exact" w:val="304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17 Ishvarlal Thakordas Nanavati 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Surat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24,000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Nos. 5, 6, 8 and 10 have advanced their totals to 24,002, 24,000, </w:t>
      </w:r>
      <w:r>
        <w:rPr>
          <w:rFonts w:ascii="Times" w:hAnsi="Times" w:eastAsia="Times"/>
          <w:b w:val="0"/>
          <w:i w:val="0"/>
          <w:color w:val="000000"/>
          <w:sz w:val="22"/>
        </w:rPr>
        <w:t>22,000 and 14,940 respectively.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24-2-1927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LETTER TO NARANDAS GANDHI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February 25,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[CHI.] NARANDAS,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just got another letter from you.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Bhandar I have sent you a telegram to go over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Belgaum. You will be there on the 25th itself. I shall come only on the </w:t>
      </w:r>
      <w:r>
        <w:rPr>
          <w:rFonts w:ascii="Times" w:hAnsi="Times" w:eastAsia="Times"/>
          <w:b w:val="0"/>
          <w:i w:val="0"/>
          <w:color w:val="000000"/>
          <w:sz w:val="22"/>
        </w:rPr>
        <w:t>26th.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have your opinion about supplying spinning-wheels to </w:t>
      </w:r>
      <w:r>
        <w:rPr>
          <w:rFonts w:ascii="Times" w:hAnsi="Times" w:eastAsia="Times"/>
          <w:b w:val="0"/>
          <w:i w:val="0"/>
          <w:color w:val="000000"/>
          <w:sz w:val="22"/>
        </w:rPr>
        <w:t>Panch Talawdi. It would of course be convenient to run the depart-</w:t>
      </w:r>
      <w:r>
        <w:rPr>
          <w:rFonts w:ascii="Times" w:hAnsi="Times" w:eastAsia="Times"/>
          <w:b w:val="0"/>
          <w:i w:val="0"/>
          <w:color w:val="000000"/>
          <w:sz w:val="22"/>
        </w:rPr>
        <w:t>ment through Amreli [office]. Why no figures about the Kotak Bhan-</w:t>
      </w:r>
      <w:r>
        <w:rPr>
          <w:rFonts w:ascii="Times" w:hAnsi="Times" w:eastAsia="Times"/>
          <w:b w:val="0"/>
          <w:i w:val="0"/>
          <w:color w:val="000000"/>
          <w:sz w:val="22"/>
        </w:rPr>
        <w:t>dar? They were not there last time too.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7711. Courtesy: Narandas Gandhi</w:t>
      </w:r>
    </w:p>
    <w:p>
      <w:pPr>
        <w:autoSpaceDN w:val="0"/>
        <w:autoSpaceDE w:val="0"/>
        <w:widowControl/>
        <w:spacing w:line="240" w:lineRule="exact" w:before="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Inferred from the contents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LETTER TO PRABHAVATI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February 26,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Did you not have my letter telling you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meeting with your father-in-law? Your father intends by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March to send you, Vidyawati and, if possible, Chandramukhi too </w:t>
      </w:r>
      <w:r>
        <w:rPr>
          <w:rFonts w:ascii="Times" w:hAnsi="Times" w:eastAsia="Times"/>
          <w:b w:val="0"/>
          <w:i w:val="0"/>
          <w:color w:val="000000"/>
          <w:sz w:val="22"/>
        </w:rPr>
        <w:t>to the Ashram.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up your study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never </w:t>
      </w:r>
      <w:r>
        <w:rPr>
          <w:rFonts w:ascii="Times" w:hAnsi="Times" w:eastAsia="Times"/>
          <w:b w:val="0"/>
          <w:i w:val="0"/>
          <w:color w:val="000000"/>
          <w:sz w:val="22"/>
        </w:rPr>
        <w:t>give up spinning. Recite Ramanama while plying the wheel.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Tulsi Maherji met me for the second time.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region I am now touring is very lovely. It is called Konkan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forms part of Maharashtra; moreover, I am touring this district for </w:t>
      </w:r>
      <w:r>
        <w:rPr>
          <w:rFonts w:ascii="Times" w:hAnsi="Times" w:eastAsia="Times"/>
          <w:b w:val="0"/>
          <w:i w:val="0"/>
          <w:color w:val="000000"/>
          <w:sz w:val="22"/>
        </w:rPr>
        <w:t>the first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given my tour programme in my letter to your father.</w:t>
      </w:r>
    </w:p>
    <w:p>
      <w:pPr>
        <w:autoSpaceDN w:val="0"/>
        <w:autoSpaceDE w:val="0"/>
        <w:widowControl/>
        <w:spacing w:line="220" w:lineRule="exact" w:before="26" w:after="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69"/>
        <w:gridCol w:w="2169"/>
        <w:gridCol w:w="2169"/>
      </w:tblGrid>
      <w:tr>
        <w:trPr>
          <w:trHeight w:hRule="exact" w:val="672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3327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90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544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92" w:after="0"/>
              <w:ind w:left="7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149. LAST PILGRIMAGE OF A MUMUKSH </w:t>
            </w:r>
          </w:p>
        </w:tc>
        <w:tc>
          <w:tcPr>
            <w:tcW w:type="dxa" w:w="2169"/>
            <w:vMerge/>
            <w:tcBorders/>
          </w:tcPr>
          <w:p/>
        </w:tc>
        <w:tc>
          <w:tcPr>
            <w:tcW w:type="dxa" w:w="21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refer to the demise of a saintly individual as his last pilgr-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image. The wise have regarded this world as an inn or a traveller’s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lodge; there for a while we stay and then walk on.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is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dharmakshetra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Shri Ranchhoddas Dharshi has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kshetra.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him quite intimately. He lived in Karachi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 years. He was a great devotee of Shrimad Rajchan-dra.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Ranchhodbhai had perfect faith in the latter’s teachings. I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shedding tears of joy even at the mention of Raychandbhai.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knew him and came in touch with him will certainly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grieved at his demise. As for himself, he has departed after fulfilling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mission. He always worked unobtrusively in the public life of </w:t>
      </w:r>
      <w:r>
        <w:rPr>
          <w:rFonts w:ascii="Times" w:hAnsi="Times" w:eastAsia="Times"/>
          <w:b w:val="0"/>
          <w:i w:val="0"/>
          <w:color w:val="000000"/>
          <w:sz w:val="22"/>
        </w:rPr>
        <w:t>Karachi. He did not care for fame; his only desire was to work. He</w:t>
      </w:r>
    </w:p>
    <w:p>
      <w:pPr>
        <w:autoSpaceDN w:val="0"/>
        <w:autoSpaceDE w:val="0"/>
        <w:widowControl/>
        <w:spacing w:line="234" w:lineRule="exact" w:before="272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ibid,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76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of life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exact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Seeker of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moksha,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i. e., freedom from phenomenal existence as the goal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Field of dharma</w:t>
            </w:r>
          </w:p>
        </w:tc>
      </w:tr>
    </w:tbl>
    <w:p>
      <w:pPr>
        <w:autoSpaceDN w:val="0"/>
        <w:autoSpaceDE w:val="0"/>
        <w:widowControl/>
        <w:spacing w:line="294" w:lineRule="exact" w:before="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846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full faith in khadi and carried on the khadi work in Karachi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enthusiasm. May his soul rest in peace and the members of his </w:t>
      </w:r>
      <w:r>
        <w:rPr>
          <w:rFonts w:ascii="Times" w:hAnsi="Times" w:eastAsia="Times"/>
          <w:b w:val="0"/>
          <w:i w:val="0"/>
          <w:color w:val="000000"/>
          <w:sz w:val="22"/>
        </w:rPr>
        <w:t>family be consoled.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27-2-1927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LETTER TO LAURA I. FINCH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1927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been redirected to me from Sabarmati.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on the move, you will pardon my dictating this letter.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Mrs. Blair whom I know very well would be welcome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whenever you both go there. For the most part I expect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between 9th and 14th of March. I should be delighted to give </w:t>
      </w:r>
      <w:r>
        <w:rPr>
          <w:rFonts w:ascii="Times" w:hAnsi="Times" w:eastAsia="Times"/>
          <w:b w:val="0"/>
          <w:i w:val="0"/>
          <w:color w:val="000000"/>
          <w:sz w:val="22"/>
        </w:rPr>
        <w:t>you personal welcome if you come during that time.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suggest you and Mrs. Blair carrying a mosquito net,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are many mosquitoes at the Ashram but it is wise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forearmed especially as we do not stock mosquito-curtains at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12815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LETTER TO MIRABEHN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ALVAN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February, 28 1927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106" w:after="0"/>
        <w:ind w:left="1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two letters from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in my mind that a vow is like a rudder—a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regulator. And just as a rudderless ship is lost, so is a life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a lost life. For after all a vow means a religious determination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 a decision for self-restraint even at the cost of one’s life.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therefore welcome your desire to take what is perhaps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supremest vow for a man or a woman. But if it is taken let it be taken </w:t>
      </w:r>
      <w:r>
        <w:rPr>
          <w:rFonts w:ascii="Times" w:hAnsi="Times" w:eastAsia="Times"/>
          <w:b w:val="0"/>
          <w:i w:val="0"/>
          <w:color w:val="000000"/>
          <w:sz w:val="22"/>
        </w:rPr>
        <w:t>after the maturest deliberation. It would be wrong on my part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you from taking the vow, if you are clear about the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taking it. Not to take the vow is to trust one’s little self. To take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distrust oneself and to trust only God. I know where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if I had not taken the vows I have.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the other side, i.e., Andrews’s. He says: “I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voice within is always the voice of God. What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to be right today may be found to be wrong tomorrow.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hold myself free to do the will of God as I discover 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to moment.” This attitude has answered his purpose.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undone. I see a fallacy behind A’s argument. He does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it sustains him. Fallacy, error and the like are relative terms.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for one may not be good for all even though Truth is one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The difficulty lies in our hopeless ignorance of Truth. Cruel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enabled us to see that Truth is one and nothing else is; but He </w:t>
      </w:r>
      <w:r>
        <w:rPr>
          <w:rFonts w:ascii="Times" w:hAnsi="Times" w:eastAsia="Times"/>
          <w:b w:val="0"/>
          <w:i w:val="0"/>
          <w:color w:val="000000"/>
          <w:sz w:val="22"/>
        </w:rPr>
        <w:t>has disabled us for knowing its content.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therefore you feel the call within to take the vow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it will make you feel freer, you shall take it. Nothing need be </w:t>
      </w:r>
      <w:r>
        <w:rPr>
          <w:rFonts w:ascii="Times" w:hAnsi="Times" w:eastAsia="Times"/>
          <w:b w:val="0"/>
          <w:i w:val="0"/>
          <w:color w:val="000000"/>
          <w:sz w:val="22"/>
        </w:rPr>
        <w:t>done in haste.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keep your health. Of course you will always starve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feel the slightest touch of fullness or indigestion.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is preferable to apparent strength if it is accompanied by </w:t>
      </w:r>
      <w:r>
        <w:rPr>
          <w:rFonts w:ascii="Times" w:hAnsi="Times" w:eastAsia="Times"/>
          <w:b w:val="0"/>
          <w:i w:val="0"/>
          <w:color w:val="000000"/>
          <w:sz w:val="22"/>
        </w:rPr>
        <w:t>indigestion or even a feeling of fullness.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worry about your Hindi. You are doing all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The rest must lie in the hands of God. A change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after we meet. The fact evidently is that you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 two things—learning Hindi and teaching charkha.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exhausts you. And you have not been helped to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needed. However the experiences you have gained are </w:t>
      </w:r>
      <w:r>
        <w:rPr>
          <w:rFonts w:ascii="Times" w:hAnsi="Times" w:eastAsia="Times"/>
          <w:b w:val="0"/>
          <w:i w:val="0"/>
          <w:color w:val="000000"/>
          <w:sz w:val="22"/>
        </w:rPr>
        <w:t>inestimable and I am satisfied.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only now got Ramachandra’s letter. I must see what can </w:t>
      </w:r>
      <w:r>
        <w:rPr>
          <w:rFonts w:ascii="Times" w:hAnsi="Times" w:eastAsia="Times"/>
          <w:b w:val="0"/>
          <w:i w:val="0"/>
          <w:color w:val="000000"/>
          <w:sz w:val="22"/>
        </w:rPr>
        <w:t>be done when I am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704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9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no time even for revising this important letter.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5207. Courtesy: Mirabehn.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LETTER TO ASHRAM WOMEN</w:t>
      </w:r>
    </w:p>
    <w:p>
      <w:pPr>
        <w:autoSpaceDN w:val="0"/>
        <w:autoSpaceDE w:val="0"/>
        <w:widowControl/>
        <w:spacing w:line="266" w:lineRule="exact" w:before="66" w:after="0"/>
        <w:ind w:left="3230" w:right="0" w:firstLine="2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ALVAN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 Vad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28,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last letter I write to you, for next Monday 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on my way back home.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tours I always address women’s meetings. Consequently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learning new things about women. I realize that women hold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key to swaraj. But who will awaken them? Many women have little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Who will make them industrious? Mothers spoil their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birth. Who will prevent them? They load their children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ornaments and clothes of all kinds. They get their girls married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young. They give them in marriage to old men. When I look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jewels on women, I feel very annoyed. Who will explain to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beauty lies in the heart and not in these ornaments? I can write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such matters. But how can all this be set right? It can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a brilliant and dynamic Draupadi rises from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You have to try and get the necessary qualifications. Make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mind about it and then have patience. One can achieve nothing </w:t>
      </w:r>
      <w:r>
        <w:rPr>
          <w:rFonts w:ascii="Times" w:hAnsi="Times" w:eastAsia="Times"/>
          <w:b w:val="0"/>
          <w:i w:val="0"/>
          <w:color w:val="000000"/>
          <w:sz w:val="22"/>
        </w:rPr>
        <w:t>by being in too great a hurry.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LETTER TO N. M. KHARE</w:t>
      </w:r>
    </w:p>
    <w:p>
      <w:pPr>
        <w:autoSpaceDN w:val="0"/>
        <w:autoSpaceDE w:val="0"/>
        <w:widowControl/>
        <w:spacing w:line="266" w:lineRule="exact" w:before="106" w:after="0"/>
        <w:ind w:left="3750" w:right="0" w:firstLine="1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ALVAN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28,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PANDITJI,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Please go through the letter from Nanabhai which I have 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warded to Chi. Manilal. If you can find the time, please go there a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advance and satisfy Nanabhai. We must have the minimum rituals. </w:t>
      </w:r>
      <w:r>
        <w:rPr>
          <w:rFonts w:ascii="Times" w:hAnsi="Times" w:eastAsia="Times"/>
          <w:b w:val="0"/>
          <w:i w:val="0"/>
          <w:color w:val="000000"/>
          <w:sz w:val="22"/>
        </w:rPr>
        <w:t>Please make it a point that the ceremony does not stretch beyond 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04" w:right="139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hour. Though of course you should do all that ought to be done.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Please have two copies of the [marriage] vow, one for each of them.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shall not have to solemnize such marriages. We cannot refuse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other friends want it. Hence this procedure and so on. Please think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over it and try to make it as solemn and sacred as possible. Consult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Kaka; we might add to or amend it if necessary.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think we should start the ceremony with prayers and devo-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tional songs and also conclude it in like manner. Consult Kaka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too; if we decide to do so, what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have, what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slokas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recite in our prayers, etc. Not the usual prayers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offer daily but if you can find out some which would specially suit </w:t>
      </w:r>
      <w:r>
        <w:rPr>
          <w:rFonts w:ascii="Times" w:hAnsi="Times" w:eastAsia="Times"/>
          <w:b w:val="0"/>
          <w:i w:val="0"/>
          <w:color w:val="000000"/>
          <w:sz w:val="22"/>
        </w:rPr>
        <w:t>the occasion.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250. Courtesy: Lakshmibehn Khare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LETTER TO MANILAL GANDHI</w:t>
      </w:r>
    </w:p>
    <w:p>
      <w:pPr>
        <w:autoSpaceDN w:val="0"/>
        <w:autoSpaceDE w:val="0"/>
        <w:widowControl/>
        <w:spacing w:line="294" w:lineRule="exact" w:before="2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28,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should reach you on Wednesday.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Maganlal writes to me that you would board the train in Bom-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bay. You have to leave there on Friday. On Saturday morning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Poona. Leaving there at 10, I shall join you at Kalyan. I have a </w:t>
      </w:r>
      <w:r>
        <w:rPr>
          <w:rFonts w:ascii="Times" w:hAnsi="Times" w:eastAsia="Times"/>
          <w:b w:val="0"/>
          <w:i w:val="0"/>
          <w:color w:val="000000"/>
          <w:sz w:val="22"/>
        </w:rPr>
        <w:t>meeting at Poona in the morning.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letters from Nanabhai and Sushila,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information. I think you should honour their wish to have you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Akola for some days. Vijayalakshmi would naturally want to know </w:t>
      </w:r>
      <w:r>
        <w:rPr>
          <w:rFonts w:ascii="Times" w:hAnsi="Times" w:eastAsia="Times"/>
          <w:b w:val="0"/>
          <w:i w:val="0"/>
          <w:color w:val="000000"/>
          <w:sz w:val="22"/>
        </w:rPr>
        <w:t>you; she is your mother-in-law.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not be angry nor should you worry over what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Sushila writes about jewels and dresses; I have tried to encourage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good traits she has cultivated. But I have not bound her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anything. You will influence her the way you would like to, and take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such liberties as you please with her consent.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vow to be taken at the time of the marriage ceremony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with Panditji. I wish you would get it in advance, think over it </w:t>
      </w:r>
      <w:r>
        <w:rPr>
          <w:rFonts w:ascii="Times" w:hAnsi="Times" w:eastAsia="Times"/>
          <w:b w:val="0"/>
          <w:i w:val="0"/>
          <w:color w:val="000000"/>
          <w:sz w:val="22"/>
        </w:rPr>
        <w:t>and understand it. May you be always ready to observe the vow and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Panditji;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letter.</w:t>
      </w:r>
    </w:p>
    <w:p>
      <w:pPr>
        <w:autoSpaceDN w:val="0"/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7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grant you the strength for it.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marriage begins a new life. Therefore though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 time to write to you more often or at greater length, I am </w:t>
      </w:r>
      <w:r>
        <w:rPr>
          <w:rFonts w:ascii="Times" w:hAnsi="Times" w:eastAsia="Times"/>
          <w:b w:val="0"/>
          <w:i w:val="0"/>
          <w:color w:val="000000"/>
          <w:sz w:val="22"/>
        </w:rPr>
        <w:t>always thinking about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you stay over at Akola I must leave on Monday. I have </w:t>
      </w:r>
      <w:r>
        <w:rPr>
          <w:rFonts w:ascii="Times" w:hAnsi="Times" w:eastAsia="Times"/>
          <w:b w:val="0"/>
          <w:i w:val="0"/>
          <w:color w:val="000000"/>
          <w:sz w:val="22"/>
        </w:rPr>
        <w:t>plenty of work waiting for me at Ashram.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note of whatever you want to ask me or tell me,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this meeting we may perhaps not meet again, may be never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lives. In the month of March, when you will proceed to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I do not know where I may be wandering. I see therefore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have to ask should be done mainly on the train.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 we shall be busy with the wedding ceremony. Of course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much fuss. There would be a solemn atmosphere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and also peace all round. But I am a busy man and it is quite </w:t>
      </w:r>
      <w:r>
        <w:rPr>
          <w:rFonts w:ascii="Times" w:hAnsi="Times" w:eastAsia="Times"/>
          <w:b w:val="0"/>
          <w:i w:val="0"/>
          <w:color w:val="000000"/>
          <w:sz w:val="22"/>
        </w:rPr>
        <w:t>likely that we shall get little time to ourselves.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letter Nanabhai asks for Panditji to go there a day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advance. Panditji may do so if he can. Just the same I am dropping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 to Nanabhai assuring him that this should not be necessary. He </w:t>
      </w:r>
      <w:r>
        <w:rPr>
          <w:rFonts w:ascii="Times" w:hAnsi="Times" w:eastAsia="Times"/>
          <w:b w:val="0"/>
          <w:i w:val="0"/>
          <w:color w:val="000000"/>
          <w:sz w:val="22"/>
        </w:rPr>
        <w:t>[Panditji] should however spare a day if possible.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with you two copies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, two of the [</w:t>
      </w:r>
      <w:r>
        <w:rPr>
          <w:rFonts w:ascii="Times" w:hAnsi="Times" w:eastAsia="Times"/>
          <w:b w:val="0"/>
          <w:i/>
          <w:color w:val="000000"/>
          <w:sz w:val="22"/>
        </w:rPr>
        <w:t>Ashram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>Bhajanavali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 couple of taklis.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1124. Courtesy: Sushilabehn Gandhi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LETTER TO NANABHAI I. MASHRUWALA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28,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NANABHAI,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may not need Panditji to go there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advance. All the same I have written to him that he should reach a day </w:t>
      </w:r>
      <w:r>
        <w:rPr>
          <w:rFonts w:ascii="Times" w:hAnsi="Times" w:eastAsia="Times"/>
          <w:b w:val="0"/>
          <w:i w:val="0"/>
          <w:color w:val="000000"/>
          <w:sz w:val="22"/>
        </w:rPr>
        <w:t>earlier if he could.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put up any kind of elaborate decorations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fanfare. Please spend as little as possible on pandals, etc. It would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to have the marriage ceremony in the open; it would be enough if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shade.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a religious atmosphere about your house, no doubt; but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Panditji;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wish it is particularly so during these days.</w:t>
      </w:r>
    </w:p>
    <w:p>
      <w:pPr>
        <w:autoSpaceDN w:val="0"/>
        <w:autoSpaceDE w:val="0"/>
        <w:widowControl/>
        <w:spacing w:line="220" w:lineRule="exact" w:before="46" w:after="2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32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Manilal to spend a few days at Akola if he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does it might become necessary to let them have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room. Perhaps it is essential that immediately after marriage they live </w:t>
      </w:r>
      <w:r>
        <w:rPr>
          <w:rFonts w:ascii="Times" w:hAnsi="Times" w:eastAsia="Times"/>
          <w:b w:val="0"/>
          <w:i w:val="0"/>
          <w:color w:val="000000"/>
          <w:sz w:val="22"/>
        </w:rPr>
        <w:t>together for some days.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1129. Courtesy: Sushilabehn Gandhi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SUSHILABEHN I. MASHRUWALA</w:t>
      </w:r>
    </w:p>
    <w:p>
      <w:pPr>
        <w:autoSpaceDN w:val="0"/>
        <w:autoSpaceDE w:val="0"/>
        <w:widowControl/>
        <w:spacing w:line="294" w:lineRule="exact" w:before="2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28,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at long last I have a letter from you written with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nervousness. I wish you could get into the practice of writing to me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shrinking.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Sunday Manilal and you, Nanabhai and Vijayalakshmi,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and Ba will have to observe fast till the marriage ceremony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over, i.e., up to about 12 noon. Devote all that time to contemplating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dharma and to understanding the significance of marriage.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now totally oblivious of the fact that marriage is not a license,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discipline. A person—man or woman—has recourse to marriage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regulate, to circumscribe the desire one feels. This is the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man and beast. Thus though pursuit of pleasure results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marriage, the Shastras suggest that the couple should gradually shake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its hold over them. Even those relationships which are formed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pleasure, the Shastras try to use for the attainment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enjoin them to this end. So much so that seekers have described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 between the individual self and the Supreme Self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analogy of marital union. The concept of purity underlies conjugal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just as much as the communion of an individual with God.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can become a great help in rendering social service. May </w:t>
      </w:r>
      <w:r>
        <w:rPr>
          <w:rFonts w:ascii="Times" w:hAnsi="Times" w:eastAsia="Times"/>
          <w:b w:val="0"/>
          <w:i w:val="0"/>
          <w:color w:val="000000"/>
          <w:sz w:val="22"/>
        </w:rPr>
        <w:t>your marriage prove so.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trying to let you have in advance a copy of the marriage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reference to the marriage vow;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N. M. Khare”,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28-2-1927; also “Letter to Manilal Gandhi,” 28-2-1927.</w:t>
      </w:r>
    </w:p>
    <w:p>
      <w:pPr>
        <w:autoSpaceDN w:val="0"/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7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autoSpaceDE w:val="0"/>
        <w:widowControl/>
        <w:spacing w:line="22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vow. If you get it ponder over it. May God grant you the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>fulfil it.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1125. Courtesy: Sushilabehn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157. SPEECH AT LANJE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1927</w:t>
      </w:r>
    </w:p>
    <w:p>
      <w:pPr>
        <w:autoSpaceDN w:val="0"/>
        <w:autoSpaceDE w:val="0"/>
        <w:widowControl/>
        <w:spacing w:line="28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I should pity you or myself for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waiting until this hour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you know we have done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yogi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does. “The night of sleep of the ordinary mortals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of wakefulness for the yogi.” I congratulate you on your yoga,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will better deserve my congratulations if you show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true yogis by contributing for the poor, and by purchasing our </w:t>
      </w:r>
      <w:r>
        <w:rPr>
          <w:rFonts w:ascii="Times" w:hAnsi="Times" w:eastAsia="Times"/>
          <w:b w:val="0"/>
          <w:i w:val="0"/>
          <w:color w:val="000000"/>
          <w:sz w:val="22"/>
        </w:rPr>
        <w:t>khadi.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10-3-1927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158. SPEECH AT RATNAGIRI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describing Ratnagiri as a place of pilgrimage for the whole of India, as 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Lokamanya’s birth-place, and after a feeling reference to Sjt. V. D. Savarkar,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Lokamanya’s swaraj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there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any follower of Lokamanya who has tried to carry 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I. There may be many whose efforts are equal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mine, but no one can claim to have put forth greater effort. 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not only is swaraj our birthright, but that it is our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win it. For in so far as we are removed from swaraj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from manhood. A proper manifestation of all our powers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without swaraj. And the swaraj that Lokamanya had in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the swaraj for Ratnagiri people or for Maharashtrians, but for </w:t>
      </w:r>
      <w:r>
        <w:rPr>
          <w:rFonts w:ascii="Times" w:hAnsi="Times" w:eastAsia="Times"/>
          <w:b w:val="0"/>
          <w:i w:val="0"/>
          <w:color w:val="000000"/>
          <w:sz w:val="22"/>
        </w:rPr>
        <w:t>the whole of India, poor as well as rich, and swaraj has no meaning for</w:t>
      </w:r>
    </w:p>
    <w:p>
      <w:pPr>
        <w:autoSpaceDN w:val="0"/>
        <w:autoSpaceDE w:val="0"/>
        <w:widowControl/>
        <w:spacing w:line="220" w:lineRule="exact" w:before="288" w:after="0"/>
        <w:ind w:left="432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Mahadev Desai’s “Weekly Letter”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reached Lanje after midnight.</w:t>
      </w:r>
    </w:p>
    <w:p>
      <w:pPr>
        <w:autoSpaceDN w:val="0"/>
        <w:autoSpaceDE w:val="0"/>
        <w:widowControl/>
        <w:spacing w:line="220" w:lineRule="exact" w:before="2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Mahadev Desai’s “Weekly Letter”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“Weekly Letter”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10-3-1927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unless they have enough to eat. Why should we not serve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mills, you ask. Sheth Narottam Morarji, the owner of the Sholapur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is a friend of mine, and I was the guest of his 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showered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affection on me. But does that mean that I must use cloth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Sholapur mills and serve that “poor” Sheth Narottam and his son?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they will not say that I would be serving the poor by using their </w:t>
      </w:r>
      <w:r>
        <w:rPr>
          <w:rFonts w:ascii="Times" w:hAnsi="Times" w:eastAsia="Times"/>
          <w:b w:val="0"/>
          <w:i w:val="0"/>
          <w:color w:val="000000"/>
          <w:sz w:val="22"/>
        </w:rPr>
        <w:t>cloth.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told everywhere that Konkan is poor.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poor, the situation must be unbearable for you. You say that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from your parts go to Bombay and earn a living there.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price that they have to pay for that living? They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hovels without light and air, a few feet by a few feet, where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are huddled together without regard for their bodily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 or decency. Are you ready to send your mothers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to live under such conditions? Do you not agree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that go to the Bombay mills are your mothers and sisters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 your brothers? Are you prepared to see your brothers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take to a life of drunkenness and shame and return home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the infection of their vices? Is it worth while paying this terrible </w:t>
      </w:r>
      <w:r>
        <w:rPr>
          <w:rFonts w:ascii="Times" w:hAnsi="Times" w:eastAsia="Times"/>
          <w:b w:val="0"/>
          <w:i w:val="0"/>
          <w:color w:val="000000"/>
          <w:sz w:val="22"/>
        </w:rPr>
        <w:t>price for the eight annas they manage to earn there?</w:t>
      </w:r>
    </w:p>
    <w:p>
      <w:pPr>
        <w:autoSpaceDN w:val="0"/>
        <w:autoSpaceDE w:val="0"/>
        <w:widowControl/>
        <w:spacing w:line="26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Our cattle are destroyed because we do not know true cow-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and our villages are ruined because we do not know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economics and sociology. The charkha can stop that ruinous process.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the daily income per head of our country?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economists say that it is one anna and six pies, though even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misleading. If someone were to work out the average depth of a river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four feet from the fact that the river was six feet deep in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and two feet in others, and proceeded to ford it, would he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drowned? That is how statistics mislead. The average income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out from the figures of the income of the poor man as also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and the millionaires. The actual income will therefore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three pice per head. Now if I supplement that income by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pice with the help of the charkha, am I not right in calling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my cow of plenty? Some people attribute superhuman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to me, some say I have an extraordinary character. God alone </w:t>
      </w:r>
      <w:r>
        <w:rPr>
          <w:rFonts w:ascii="Times" w:hAnsi="Times" w:eastAsia="Times"/>
          <w:b w:val="0"/>
          <w:i w:val="0"/>
          <w:color w:val="000000"/>
          <w:sz w:val="22"/>
        </w:rPr>
        <w:t>knows what I am. It is also possible to disagree about the efficacy of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Shantikumar;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Ashram Women”, 21-2-1927.</w:t>
      </w:r>
    </w:p>
    <w:p>
      <w:pPr>
        <w:autoSpaceDN w:val="0"/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7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but I do not think there is any reason for disagreement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obvious facts about the charkha. If someone convinces me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 poverty in India, that there are few in India who starve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want of even a few pice a day, I shall own myself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mistaken and shall destroy the spinning-wheel.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you therefore to bear in mind what you mean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Konkan is poor. If you are really poor there is nothing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 which can cure your impoverishment and which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 for the honour of your women. Seek ye first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concomitants and everything else will be added unto you.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disregard a thing which is of such a national and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character? Does it behove the followers of Lokamanya to deride or </w:t>
      </w:r>
      <w:r>
        <w:rPr>
          <w:rFonts w:ascii="Times" w:hAnsi="Times" w:eastAsia="Times"/>
          <w:b w:val="0"/>
          <w:i w:val="0"/>
          <w:color w:val="000000"/>
          <w:sz w:val="22"/>
        </w:rPr>
        <w:t>reject the wheel?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will ask, as a youth who sought to heckle me asked, “If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Lokamanya liked this thing, why did he not ask the country to take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up?” Well, I cannot be taken in by your question. Whether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Lokamanya had khadi in mind when he defined swadeshi, surely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cannot but include khadi. I am but the heir of Lokamanya,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 do not add to the patrimony he has left me, I would not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son of a worthy father. I pondered well over Lokamanya’s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message, applied my many years experience to it and came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Lokamanya’s message must mean khadi.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he used to do? I am telling you of an incident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a short time before his death. When Maulana Shaukat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him as regards the Khilafat question, Lokamanya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him: “I shall put my signature to whatever Gandhi signs, for I trust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better knowledge in this matter.” Supposing therefore Lokamanya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khadi in mind when he advised swadeshi, what does it matter?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we were manufacturing spectacles here and someone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say, “We cannot use them, Lokamanya did not advise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thereof”, would it be proper? We would dismiss him as a literalist,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Vedavadarata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describe him. As the literalist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interpreter of the Vedas does not grasp the infinite meaning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Vedas, even so these literalist interpreters of Lokamanya’s message </w:t>
      </w:r>
      <w:r>
        <w:rPr>
          <w:rFonts w:ascii="Times" w:hAnsi="Times" w:eastAsia="Times"/>
          <w:b w:val="0"/>
          <w:i w:val="0"/>
          <w:color w:val="000000"/>
          <w:sz w:val="22"/>
        </w:rPr>
        <w:t>miss its infinite power.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 someone comes and says, “When Mussalmans are conver-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 us who is going to listen to your khadi?” Have you, I ask,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so impotent that you will be Mussalmans because someone </w:t>
      </w:r>
      <w:r>
        <w:rPr>
          <w:rFonts w:ascii="Times" w:hAnsi="Times" w:eastAsia="Times"/>
          <w:b w:val="0"/>
          <w:i w:val="0"/>
          <w:color w:val="000000"/>
          <w:sz w:val="22"/>
        </w:rPr>
        <w:t>compels you to embrace Islam? If you have true dharma in you, no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dare violate it. But I want to protect even our dharma by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For khadi means the service not only of Hindu but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women. A Maulvi in Bengal went and asked some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not to spin, on the ground that the khadi movement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movement. They listened to him for a couple of days,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day they came asking for cotton. For what could they do?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go on starving and the Maulvi had no food to offer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learned author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described Vishvamitra,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sage, as ready to eat what was forbidden to him and even to steal,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was oppressed by the pangs of hunger. One cannot say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hungry man or woman would not stoop to. I therefore tell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take to khadi if only to alleviate the poverty and safeguard </w:t>
      </w:r>
      <w:r>
        <w:rPr>
          <w:rFonts w:ascii="Times" w:hAnsi="Times" w:eastAsia="Times"/>
          <w:b w:val="0"/>
          <w:i w:val="0"/>
          <w:color w:val="000000"/>
          <w:sz w:val="22"/>
        </w:rPr>
        <w:t>the honour of your women.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asked to take part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shuddhi </w:t>
      </w:r>
      <w:r>
        <w:rPr>
          <w:rFonts w:ascii="Times" w:hAnsi="Times" w:eastAsia="Times"/>
          <w:b w:val="0"/>
          <w:i w:val="0"/>
          <w:color w:val="000000"/>
          <w:sz w:val="22"/>
        </w:rPr>
        <w:t>movement. How can I,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when I wish that its Muslim and Christian counterparts should also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cease? It is unthinkable that a man will become good or attain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salvation only if he embraces a particular religion—Hinduism, Chris-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tianity or Islam. Purity of character and salvation depend on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purity of heart. I therefore say to the Hindus, “Do whatever you like,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don’t ask a man like me, who has come to his conclusions after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maturest thinking, to take up what he cannot.” Man’s capacity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after all limited. I can do what is within my power, not what is beyond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it. I cannot do a hundred or even half a dozen things at a time.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think myself blessed even if I can do one thing well at a time.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agree with me that the charkha is the best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sangathan </w:t>
      </w:r>
      <w:r>
        <w:rPr>
          <w:rFonts w:ascii="Times" w:hAnsi="Times" w:eastAsia="Times"/>
          <w:b w:val="0"/>
          <w:i w:val="0"/>
          <w:color w:val="000000"/>
          <w:sz w:val="22"/>
        </w:rPr>
        <w:t>that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possible, give me as much help as you can render.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17-3-1927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159. DISCUSSION WITH V. D. SAVARKAR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1927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Sjt. Savarkar asked Gandhiji to clear his attitude about untouchability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shuddhi.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cleared some of the misrepresentations and said: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cannot have long talk today, but you know my regard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as a lover of truth and as one who would lay down his life for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sake of truth. Besides, our goal is ultimately one and I would like you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Mahadev Desai’s “Weekly Letter”, Gandhiji had called on V. D.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Savarkar who was ailing at his residence in Ratnagiri.</w:t>
      </w:r>
    </w:p>
    <w:p>
      <w:pPr>
        <w:autoSpaceDN w:val="0"/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69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correspond with me as regards all points of difference between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more. I know that you cannot go out of Ratnagiri and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mind finding out two or three days to come and stay with you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discuss these things to our satisfaction.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17-3-1927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LETTER TO P. A. WADIA</w:t>
      </w:r>
    </w:p>
    <w:p>
      <w:pPr>
        <w:autoSpaceDN w:val="0"/>
        <w:autoSpaceDE w:val="0"/>
        <w:widowControl/>
        <w:spacing w:line="240" w:lineRule="exact" w:before="52" w:after="0"/>
        <w:ind w:left="5770" w:right="0" w:hanging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1927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the result of my correspondence with Mr. Madon.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much force in Mr. Madon’s reasoning. I send you a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letter to Mr. Madon. I shall anxiously await your reply. I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fancy that I am getting enough material to enable me to come to a </w:t>
      </w:r>
      <w:r>
        <w:rPr>
          <w:rFonts w:ascii="Times" w:hAnsi="Times" w:eastAsia="Times"/>
          <w:b w:val="0"/>
          <w:i w:val="0"/>
          <w:color w:val="000000"/>
          <w:sz w:val="22"/>
        </w:rPr>
        <w:t>decision.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reproduce my itinerary for ready reference: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4th to 5th March Poona, care Swarajya Office, 6, Sukrawar Peth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6th to 7th Akola, care Nanabhai Mashruwala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8th to 14th Ashram, Sabarmati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15th to 17th Bardoli Taluk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18th to 21st Gurukul Kangri (District Bijnor)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22nd to the end of the month in Karnatak and also upto 4th </w:t>
      </w:r>
      <w:r>
        <w:rPr>
          <w:rFonts w:ascii="Times" w:hAnsi="Times" w:eastAsia="Times"/>
          <w:b w:val="0"/>
          <w:i w:val="0"/>
          <w:color w:val="000000"/>
          <w:sz w:val="22"/>
        </w:rPr>
        <w:t>April Karnatak.</w:t>
      </w:r>
    </w:p>
    <w:p>
      <w:pPr>
        <w:autoSpaceDN w:val="0"/>
        <w:autoSpaceDE w:val="0"/>
        <w:widowControl/>
        <w:spacing w:line="220" w:lineRule="exact" w:before="46" w:after="30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8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Enclosure 1</w:t>
      </w:r>
    </w:p>
    <w:p>
      <w:pPr>
        <w:sectPr>
          <w:type w:val="continuous"/>
          <w:pgSz w:w="9360" w:h="12960"/>
          <w:pgMar w:top="584" w:right="1404" w:bottom="498" w:left="1440" w:header="720" w:footer="720" w:gutter="0"/>
          <w:cols w:num="2" w:equalWidth="0">
            <w:col w:w="3176" w:space="0"/>
            <w:col w:w="334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1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84" w:right="1404" w:bottom="498" w:left="1440" w:header="720" w:footer="720" w:gutter="0"/>
          <w:cols w:num="2" w:equalWidth="0">
            <w:col w:w="3176" w:space="0"/>
            <w:col w:w="33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</w:t>
      </w:r>
      <w:r>
        <w:rPr>
          <w:rFonts w:ascii="Times" w:hAnsi="Times" w:eastAsia="Times"/>
          <w:b w:val="0"/>
          <w:i w:val="0"/>
          <w:color w:val="000000"/>
          <w:sz w:val="20"/>
        </w:rPr>
        <w:t>. P. A.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ADIA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ORMAZD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ALABAR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12903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Savarkar replied: “I thank you, but you are free and I am bound, and I don’t </w:t>
      </w:r>
      <w:r>
        <w:rPr>
          <w:rFonts w:ascii="Times" w:hAnsi="Times" w:eastAsia="Times"/>
          <w:b w:val="0"/>
          <w:i w:val="0"/>
          <w:color w:val="000000"/>
          <w:sz w:val="18"/>
        </w:rPr>
        <w:t>want to put you in the same case as I. But I will correspond with you.”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8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RAMACHANDRA LIFT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advertised the Ramachandra Lift in these pages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purposely silent about it all these weeks because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ensure a continuous supply of these lifts on the cheapest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possible before further notice could be taken of this ingenious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invention. I have much pleasure now in informing the reader that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 Aiyer has placed himself entirely at the disposal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made over his patent rights to the Ashram subject to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royalty being paid to him for every lift up to 1,000 lifts. Lifts can now </w:t>
      </w:r>
      <w:r>
        <w:rPr>
          <w:rFonts w:ascii="Times" w:hAnsi="Times" w:eastAsia="Times"/>
          <w:b w:val="0"/>
          <w:i w:val="0"/>
          <w:color w:val="000000"/>
          <w:sz w:val="22"/>
        </w:rPr>
        <w:t>be had on the following terms: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Cost of the lift f.o.r. Sabarmati:</w:t>
      </w: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30 ft. depth, Rs. 125; for 35 ft. depth, Rs. 132; for 40 ft. depth,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Rs. 139 and so on; Rs. 7 extra for every additional 5 ft. depth.</w:t>
      </w: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quotations are for such lifts as contain buckets up to 32 gallons.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buckets of greater sizes special quotations will be offered.</w:t>
      </w: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(Prices are subject to market fluctuations and may vary without notice.)</w:t>
      </w: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local governments, zamindars, native States and co-operative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societies who are willing to introduce the lift in their jurisdictions on a large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scale) special quotations will be supplied on application for orders of 50 lifts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over at a time. A reduction in the prices will be made according to saving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charges for packing, despatching, etc.</w:t>
      </w: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sending orders, the intending purchaser should supply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maximum depth of the well as measured from the silt to the point of discharge,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mention the size of bucket required.</w:t>
      </w:r>
    </w:p>
    <w:p>
      <w:pPr>
        <w:autoSpaceDN w:val="0"/>
        <w:autoSpaceDE w:val="0"/>
        <w:widowControl/>
        <w:spacing w:line="22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All orders must accompany 50 per cent cash and for the balance, the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articles will be sent per V.P.P. The delivery of the lift will be made nearly a month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after the receipt of money in order of precedence.</w:t>
      </w:r>
    </w:p>
    <w:p>
      <w:pPr>
        <w:autoSpaceDN w:val="0"/>
        <w:autoSpaceDE w:val="0"/>
        <w:widowControl/>
        <w:spacing w:line="26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profit made by the Ashram, only cost price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delivery is charged. The lift that has been now at work at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proved entirely satisfactory and the problem at the Ashram is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to make of the superfluous bulls. An illustrative catalogue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details has been printed. Anyone requiring further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have the catalogue on sending to the Ashram Manager one anna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postage stamp. All those who corresponded with Sjt. Ramachandra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Aiyer or with me may now have their lifts on complying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foregoing terms.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3-3-1927</w:t>
      </w:r>
    </w:p>
    <w:p>
      <w:pPr>
        <w:autoSpaceDN w:val="0"/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906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IS INDIA PROHIBITIONIST?</w:t>
      </w:r>
    </w:p>
    <w:p>
      <w:pPr>
        <w:autoSpaceDN w:val="0"/>
        <w:tabs>
          <w:tab w:pos="550" w:val="left"/>
          <w:tab w:pos="1470" w:val="left"/>
        </w:tabs>
        <w:autoSpaceDE w:val="0"/>
        <w:widowControl/>
        <w:spacing w:line="28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English friend who is anxious to undertake prohibition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know that what everyone will say to me is that the Indians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themselves have shown no overpowering desire for prohibition and that 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they </w:t>
      </w:r>
      <w:r>
        <w:rPr>
          <w:rFonts w:ascii="Times" w:hAnsi="Times" w:eastAsia="Times"/>
          <w:b w:val="0"/>
          <w:i w:val="0"/>
          <w:color w:val="000000"/>
          <w:sz w:val="18"/>
        </w:rPr>
        <w:t>have not organized any movement for this, it is interference on our part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 in the matter. Moreover of all the Councils only one or two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declared for prohibition. Already people are saying this to me. I always point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to the Non-co-operation movement when the volunteers picketed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liquor shops. But when they say that was five years ago and they have shown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great enthusiasm lately, what is the answer?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puzzle the friend asks me to solve is not new.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bound to occur to one who does not know the history of the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movement in India. And a stranger coming in our midst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ask himself, ‘If India wants total prohibition, why does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agitate for it as she does for many other things?’ One observes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people do not agitate when they feel absolutely helpless.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>helplessness which prevents us from agitating beyond having reso-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lutions by temperance societies and sometimes petitions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bodies. The cry for swaraj came out of a realization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helplessness in matters of paramount importance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well-being. Take the military expenditure. Everyone recognizes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it is a criminal waste of money collected from the starving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Instead of agitating for reduction in military expenditure,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agitate for swaraj, the argument being that nothing is possible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Who can say that there is no great deal of truth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argument? When in 1920 we felt that we were getting swaraj, we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into our own hands, we successfully picketed the liquor shops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Government was frightened to notice an immediate fall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revenue. Liquor dealers trembled in their shoes and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it appeared as if the drink evil had gone. Unfortunately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of non-violence had not attained sufficient control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Violence broke out. It was discovered that pickets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carry out the instructions to create a blockade without </w:t>
      </w:r>
      <w:r>
        <w:rPr>
          <w:rFonts w:ascii="Times" w:hAnsi="Times" w:eastAsia="Times"/>
          <w:b w:val="0"/>
          <w:i w:val="0"/>
          <w:color w:val="000000"/>
          <w:sz w:val="22"/>
        </w:rPr>
        <w:t>resort to violence or threats to use it. The picketing had therefore to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reference is to Muriel Lester;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Muriel Lester”, 17-3-1927.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8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suspended.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history of 1920-21 shows in unmistakable terms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would do if she had the power and what she did do when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she had it. Let it be further borne in mind that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teetotallers by religion and by habit. Millions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possibly be interested in keeping up the nefarious liquor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traffic. Thus in so far as it can be said that there is no agitation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in favour of total prohibition, absence of agitation is due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desire on the part of the people to secure total prohibition, but </w:t>
      </w:r>
      <w:r>
        <w:rPr>
          <w:rFonts w:ascii="Times" w:hAnsi="Times" w:eastAsia="Times"/>
          <w:b w:val="0"/>
          <w:i w:val="0"/>
          <w:color w:val="000000"/>
          <w:sz w:val="22"/>
        </w:rPr>
        <w:t>it is due to a consciousness of helplessness and to the certain know-</w:t>
      </w:r>
      <w:r>
        <w:rPr>
          <w:rFonts w:ascii="Times" w:hAnsi="Times" w:eastAsia="Times"/>
          <w:b w:val="0"/>
          <w:i w:val="0"/>
          <w:color w:val="000000"/>
          <w:sz w:val="22"/>
        </w:rPr>
        <w:t>ledge that it is an integral part of the struggle for swaraj.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fact that it is necessary for any Englishman to defend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revenue on the grounds that there is no agitation among us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prohibition, makes out an irresistible case for swaraj. For, it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 ignorance of Indian conditions where the opinion is honestly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held. There is no agitation on the part of the people against malaria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scores of other diseases. Is that any reason for taking no measures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eradicating malaria and other diseases? In order to deal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evil, no agitation should be necessary for taking prompt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measures. The drink and the drug evil is in many respects infinitely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than the evil caused by malaria and the like; for, whilst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injures the body, the former saps both body and soul. The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revenue, military expenditure and the Lancashire’s exploitation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through its calico, constitute the threefold wrong done by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to India. When Englishmen realize that it is sinful to trade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drink habit of the poor labourers of India, that it is sinful to dump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English and other foreign calico on the Indian soil when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 millions can easily produce during their spare hours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needed for her requirements, and when they realize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sinful to impose a terrific military burden upon India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ostensible purpose of defending her borders but in reality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holding her people under subjection against their will,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demonstration of change of heart, and co-operation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 of absolute equality will become a real possibility.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therefore that India can carry on is to end the system which </w:t>
      </w:r>
      <w:r>
        <w:rPr>
          <w:rFonts w:ascii="Times" w:hAnsi="Times" w:eastAsia="Times"/>
          <w:b w:val="0"/>
          <w:i w:val="0"/>
          <w:color w:val="000000"/>
          <w:sz w:val="22"/>
        </w:rPr>
        <w:t>makes these wrongs possible, which is the same thing as saying that</w:t>
      </w:r>
    </w:p>
    <w:p>
      <w:pPr>
        <w:autoSpaceDN w:val="0"/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7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agitation for swaraj is the agitation for the removal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wrongs. This removal is the acid test, in my opinion, of English </w:t>
      </w:r>
      <w:r>
        <w:rPr>
          <w:rFonts w:ascii="Times" w:hAnsi="Times" w:eastAsia="Times"/>
          <w:b w:val="0"/>
          <w:i w:val="0"/>
          <w:color w:val="000000"/>
          <w:sz w:val="22"/>
        </w:rPr>
        <w:t>sincerity.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3-3-1927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ANCIENT WISDOM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wisdom sent to me by the friend whom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>introduced to the readers of these columns: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which is incomplete becomes complete.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crooked becomes straight.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empty becomes full.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worn-out becomes new.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who obtains has little.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who scatters has much.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 why the self-controlled man holds to unity and brings it into </w:t>
      </w:r>
      <w:r>
        <w:rPr>
          <w:rFonts w:ascii="Times" w:hAnsi="Times" w:eastAsia="Times"/>
          <w:b w:val="0"/>
          <w:i w:val="0"/>
          <w:color w:val="000000"/>
          <w:sz w:val="18"/>
        </w:rPr>
        <w:t>manifestation for men.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looks not at self, therefore he sees clearly.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asserts not himself, therefore he shines.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boasts not himself, therefore he has merit.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glorifies not himself, therefore he endures.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Master indeed does not strive, yet no one in the world can strive against </w:t>
      </w:r>
      <w:r>
        <w:rPr>
          <w:rFonts w:ascii="Times" w:hAnsi="Times" w:eastAsia="Times"/>
          <w:b w:val="0"/>
          <w:i w:val="0"/>
          <w:color w:val="000000"/>
          <w:sz w:val="18"/>
        </w:rPr>
        <w:t>him.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words of the Ancients were not empty words.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“That which is incomplete becomes complete.”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3-3-1927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CO-OPERATIVE KHADI PURCHASE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K. A. Nair writes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commend this ingenious device for the adoption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lovers. This method enables one to buy khadi without having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at once. But the unfortunate member of this co-operative club, </w:t>
      </w:r>
      <w:r>
        <w:rPr>
          <w:rFonts w:ascii="Times" w:hAnsi="Times" w:eastAsia="Times"/>
          <w:b w:val="0"/>
          <w:i w:val="0"/>
          <w:color w:val="000000"/>
          <w:sz w:val="22"/>
        </w:rPr>
        <w:t>as it may be called, whose name comes last in the raffle gains no</w:t>
      </w:r>
    </w:p>
    <w:p>
      <w:pPr>
        <w:autoSpaceDN w:val="0"/>
        <w:autoSpaceDE w:val="0"/>
        <w:widowControl/>
        <w:spacing w:line="220" w:lineRule="exact" w:before="2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not reproduced here. The correspondent, a member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All-India Spinners’ Association had organized a raffle, with 12 members, each paying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Rs. 2, monthly, for twelve months, all agreeing that the winner each month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khadi cloth worth Rs. 24 according to his taste from a Khadi Bhandar instead of </w:t>
      </w:r>
      <w:r>
        <w:rPr>
          <w:rFonts w:ascii="Times" w:hAnsi="Times" w:eastAsia="Times"/>
          <w:b w:val="0"/>
          <w:i w:val="0"/>
          <w:color w:val="000000"/>
          <w:sz w:val="18"/>
        </w:rPr>
        <w:t>Rs. 24 in cash.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9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from his investment save that he will have learnt the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buying khadi in a thrifty manner. The club will be his savings bank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 the end of a year he is in a position to buy all his khadi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24 without feeling the pinch. If the arrangement can be extended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longer period, as it well may be by easy adjustment, all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the same advantage. But perhaps the attraction lies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>uncertainty of advantage and in the trifling nature of the disadvan-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tage. The success of this scheme lies entirely in the honesty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members. For, if the member who has received his Rs. 24 worth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ceases to pay his contributions, the remaining ones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losers. Therefore if this scheme has to work inexpensively and yet </w:t>
      </w:r>
      <w:r>
        <w:rPr>
          <w:rFonts w:ascii="Times" w:hAnsi="Times" w:eastAsia="Times"/>
          <w:b w:val="0"/>
          <w:i w:val="0"/>
          <w:color w:val="000000"/>
          <w:sz w:val="22"/>
        </w:rPr>
        <w:t>effectively, the membership must be necessarily restricted and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fined only to those who know one another and are also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in a common institution or office so as to minimize the risk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loss by death or dishonesty. I hope that the example set by Sjt. Nair </w:t>
      </w:r>
      <w:r>
        <w:rPr>
          <w:rFonts w:ascii="Times" w:hAnsi="Times" w:eastAsia="Times"/>
          <w:b w:val="0"/>
          <w:i w:val="0"/>
          <w:color w:val="000000"/>
          <w:sz w:val="22"/>
        </w:rPr>
        <w:t>and his friends will be copied by others.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3-3-1927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165. SPEECH AT VAISYA VIDYASHRAM, SASAVANE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3,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come entirely unprepared for these tokens of love,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for me, but for the poor, and my greatest joy is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these tokens have taken. The donation of Rs. 63-3-0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reminds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of a sacred donation that I received from the late 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Shraddhanand for my work in South Africa and which represented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value of the labour of love rendered by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more than millions to me and it makes my responsibility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utilizing the funds all the greater. Your yarn also is worth its weight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gold, for what is the value of gold, but the price of labour spent in </w:t>
      </w:r>
      <w:r>
        <w:rPr>
          <w:rFonts w:ascii="Times" w:hAnsi="Times" w:eastAsia="Times"/>
          <w:b w:val="0"/>
          <w:i w:val="0"/>
          <w:color w:val="000000"/>
          <w:sz w:val="22"/>
        </w:rPr>
        <w:t>obtaining it? Is your labour any the less? And it is more sacred</w:t>
      </w:r>
    </w:p>
    <w:p>
      <w:pPr>
        <w:autoSpaceDN w:val="0"/>
        <w:autoSpaceDE w:val="0"/>
        <w:widowControl/>
        <w:spacing w:line="220" w:lineRule="exact" w:before="30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Mahadev Desai’s “Weekly Letter”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“Weekly Letter”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10-3-1927</w:t>
      </w:r>
    </w:p>
    <w:p>
      <w:pPr>
        <w:autoSpaceDN w:val="0"/>
        <w:autoSpaceDE w:val="0"/>
        <w:widowControl/>
        <w:spacing w:line="220" w:lineRule="exact" w:before="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inmates of the Vidyashram, an institution for imparting vocational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training to unmarried Vaisya boys, had presented to Gandhiji 1,60,000 yards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hand-spun yarn, a piece of hand-woven cloth, Rs. 501 collected from the Vaisya </w:t>
      </w:r>
      <w:r>
        <w:rPr>
          <w:rFonts w:ascii="Times" w:hAnsi="Times" w:eastAsia="Times"/>
          <w:b w:val="0"/>
          <w:i w:val="0"/>
          <w:color w:val="000000"/>
          <w:sz w:val="18"/>
        </w:rPr>
        <w:t>community and Rs. 190 from the neighbouring village.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Being the value of ghee, sugar, milk and wheat which the boys had denied </w:t>
      </w:r>
      <w:r>
        <w:rPr>
          <w:rFonts w:ascii="Times" w:hAnsi="Times" w:eastAsia="Times"/>
          <w:b w:val="0"/>
          <w:i w:val="0"/>
          <w:color w:val="000000"/>
          <w:sz w:val="18"/>
        </w:rPr>
        <w:t>themselves for one week for Deshbandhu Fund</w:t>
      </w:r>
    </w:p>
    <w:p>
      <w:pPr>
        <w:autoSpaceDN w:val="0"/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704" w:right="139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inasmuch as it has been all done in the spirit of sacrifice.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rest of the speech was as a Vaisya talking to Vaisya boys.</w:t>
      </w:r>
    </w:p>
    <w:p>
      <w:pPr>
        <w:autoSpaceDN w:val="0"/>
        <w:tabs>
          <w:tab w:pos="550" w:val="left"/>
          <w:tab w:pos="1090" w:val="left"/>
          <w:tab w:pos="2030" w:val="left"/>
          <w:tab w:pos="2510" w:val="left"/>
          <w:tab w:pos="4430" w:val="left"/>
          <w:tab w:pos="61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your shield and buckler you should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difficulty in entering any walk of life, and if you will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you—agriculture,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cow-protection,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commerce—in the right way, you will serve both your community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But beware that your pursuit of these professions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become synonymous with exploitation as it is today. If you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off the sinister aspect of greedy commerce, you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centre round the charkha. There are exploiters enough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earth. If we also follow suit, we shall have to seek for our victims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planets. Khadi is the only wholesome national trade that we can </w:t>
      </w:r>
      <w:r>
        <w:rPr>
          <w:rFonts w:ascii="Times" w:hAnsi="Times" w:eastAsia="Times"/>
          <w:b w:val="0"/>
          <w:i w:val="0"/>
          <w:color w:val="000000"/>
          <w:sz w:val="22"/>
        </w:rPr>
        <w:t>pursue and as Vaisyas I ask you not to neglect it.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were garlands . . . but Gandhiji did not auction them. Nor did he make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appeal for collections. He said: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not come on a business visit here. But you have given me </w:t>
      </w:r>
      <w:r>
        <w:rPr>
          <w:rFonts w:ascii="Times" w:hAnsi="Times" w:eastAsia="Times"/>
          <w:b w:val="0"/>
          <w:i w:val="0"/>
          <w:color w:val="000000"/>
          <w:sz w:val="22"/>
        </w:rPr>
        <w:t>more than enough.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17-3-1927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166. LETTER TO MAGANLAL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4,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these I want a takli with a case to be presented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bride and the groom. Manilal does not spin on the takli; so Sushila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is to be given one. Ask Manilal if he would ply one so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give one to him also. Please send two. Manilal should himself </w:t>
      </w:r>
      <w:r>
        <w:rPr>
          <w:rFonts w:ascii="Times" w:hAnsi="Times" w:eastAsia="Times"/>
          <w:b w:val="0"/>
          <w:i w:val="0"/>
          <w:color w:val="000000"/>
          <w:sz w:val="22"/>
        </w:rPr>
        <w:t>bring along these articles when he comes.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look after Professor Jugalkishore.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7765. Courtesy: Radhabehn Chaudhri</w:t>
      </w:r>
    </w:p>
    <w:p>
      <w:pPr>
        <w:autoSpaceDN w:val="0"/>
        <w:autoSpaceDE w:val="0"/>
        <w:widowControl/>
        <w:spacing w:line="240" w:lineRule="exact" w:before="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the concluding paragraph of this letter is 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reference to wedding gifts for Manilal who was to leave for Akola </w:t>
      </w:r>
      <w:r>
        <w:rPr>
          <w:rFonts w:ascii="Times" w:hAnsi="Times" w:eastAsia="Times"/>
          <w:b w:val="0"/>
          <w:i w:val="0"/>
          <w:color w:val="000000"/>
          <w:sz w:val="18"/>
        </w:rPr>
        <w:t>on 4-3-1927.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167. SPEECH AT VAISYA VIDYASHRAM GYMNASIUM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4,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morning Gandhiji performed the installation ceremony of the image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Maruti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part of their gymnasium. He said: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install this image of Maruti here, not merely because Maruti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strength of a giant. Even Ravana had that strength. But Maruti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strength of soul, and his physical strength was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manifestation of his spiritual strength which in its turn was the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of his exclusive devotion to Rama and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therefore be like Maruti of matchless valour born out of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may that valour be dedicated to the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Motherland.</w:t>
      </w:r>
    </w:p>
    <w:p>
      <w:pPr>
        <w:autoSpaceDN w:val="0"/>
        <w:autoSpaceDE w:val="0"/>
        <w:widowControl/>
        <w:spacing w:line="294" w:lineRule="exact" w:before="6" w:after="31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17-3-1927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2169"/>
        <w:gridCol w:w="2169"/>
        <w:gridCol w:w="2169"/>
      </w:tblGrid>
      <w:tr>
        <w:trPr>
          <w:trHeight w:hRule="exact" w:val="734"/>
        </w:trPr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9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168. SPEECHES AT POONA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1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4, 1927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[Concluding his Maharashtra tour Gandhiji addressed a public meeting at Reay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Market. He said:]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Hanuman tore open his heart and showed that there was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but Ramanama. I have none of the power of Hanuman to tear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my heart, but if any of you feel inclined to do it, I assure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nothing here but love for Rama whom I see face to face in </w:t>
      </w:r>
      <w:r>
        <w:rPr>
          <w:rFonts w:ascii="Times" w:hAnsi="Times" w:eastAsia="Times"/>
          <w:b w:val="0"/>
          <w:i w:val="0"/>
          <w:color w:val="000000"/>
          <w:sz w:val="22"/>
        </w:rPr>
        <w:t>the starving millions of India.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. . . [addressed a students’ meeting] at about midnight. The cry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“English, English” was there . . . Gandhiji, pained as he was by it, acceeded to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demand because of his overflowing love for the students. He said: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cannot make myself understood to Poona students,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misfortune, the misfortune of my country, and shall I say your </w:t>
      </w:r>
      <w:r>
        <w:rPr>
          <w:rFonts w:ascii="Times" w:hAnsi="Times" w:eastAsia="Times"/>
          <w:b w:val="0"/>
          <w:i w:val="0"/>
          <w:color w:val="000000"/>
          <w:sz w:val="22"/>
        </w:rPr>
        <w:t>misfortune?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he acceeded to the students’ clamour for English only so far as he had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express his regret for being late at the meeting . . . When he saw that he had succeeded</w:t>
      </w:r>
    </w:p>
    <w:p>
      <w:pPr>
        <w:autoSpaceDN w:val="0"/>
        <w:autoSpaceDE w:val="0"/>
        <w:widowControl/>
        <w:spacing w:line="220" w:lineRule="exact" w:before="28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Mahadev Desai’s “Weekly Letter”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Another name of Hanuman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Mahadev Desai’s “Weekly Letter”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11-3-1927</w:t>
      </w:r>
    </w:p>
    <w:p>
      <w:pPr>
        <w:autoSpaceDN w:val="0"/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856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gaining their ear, he delivered the message itself in Hindi. He said: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that my message if delivered in English might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silver from you, and it is probable that you might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better. But I hold my message to be far superior to myself and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to the vehicle through which it is expressed. It has a power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own, and I hope it will produce an impression on the youth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Whether it will produce an impression in my lifetime or not,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care, but my faith is immovable, and as the days roll on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agony of the masses becomes prolonged, it will burn itself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of every Indian who has a heart to respond to the message.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understand, that at a time of my life when I should be enjoying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well-earned rest, I am not going about from one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to the other for nothing. It is because I feel within myself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force every day the strength of my conviction that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until the end of my days to reach it to as many ears and hearts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4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rest was a brief history of the charkha movement, which he had conceived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early as 1908 before he had actually seen a charkha, and the duty of the student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 to those at the cost of whose moral and material ruin they were receiving their </w:t>
      </w:r>
      <w:r>
        <w:rPr>
          <w:rFonts w:ascii="Times" w:hAnsi="Times" w:eastAsia="Times"/>
          <w:b w:val="0"/>
          <w:i w:val="0"/>
          <w:color w:val="000000"/>
          <w:sz w:val="18"/>
        </w:rPr>
        <w:t>education.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may, if you will, go on receiving that education, but do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make a decent return for it. I know you have not taken to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because you are perverse, but because you lack the conviction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anything like the stupendous problem of poverty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unemployment, whose existence I have been declaring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housetops. The King of Siam refused to believe Lord Curzon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him that he was coming from a country where rivers were </w:t>
      </w:r>
      <w:r>
        <w:rPr>
          <w:rFonts w:ascii="Times" w:hAnsi="Times" w:eastAsia="Times"/>
          <w:b w:val="0"/>
          <w:i w:val="0"/>
          <w:color w:val="000000"/>
          <w:sz w:val="22"/>
        </w:rPr>
        <w:t>frozen for a part of the year. I assure you I am describing to you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ditions I have seen with my own eyes when I say that 30 million </w:t>
      </w:r>
      <w:r>
        <w:rPr>
          <w:rFonts w:ascii="Times" w:hAnsi="Times" w:eastAsia="Times"/>
          <w:b w:val="0"/>
          <w:i w:val="0"/>
          <w:color w:val="000000"/>
          <w:sz w:val="22"/>
        </w:rPr>
        <w:t>people in our land have to go without a decent meal a day.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rest of the speech was 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brahmacharya, </w:t>
      </w:r>
      <w:r>
        <w:rPr>
          <w:rFonts w:ascii="Times" w:hAnsi="Times" w:eastAsia="Times"/>
          <w:b w:val="0"/>
          <w:i w:val="0"/>
          <w:color w:val="000000"/>
          <w:sz w:val="18"/>
        </w:rPr>
        <w:t>a thing that comes uppermost to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lips whenever he finds himself amongst students. Rubbing the thing home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them, he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as easy as it appears to be difficult, for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of the soul; and your souls are not dead but slumbering.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only waiting to be aroused. It seems difficult to arouse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have become unbelievers. It will be easy as soon as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faith, for with faith comes God’s grace. Then it no longer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a matter of effort and trouble, but of joy and peace. I tell you </w:t>
      </w:r>
      <w:r>
        <w:rPr>
          <w:rFonts w:ascii="Times" w:hAnsi="Times" w:eastAsia="Times"/>
          <w:b w:val="0"/>
          <w:i w:val="0"/>
          <w:color w:val="000000"/>
          <w:sz w:val="22"/>
        </w:rPr>
        <w:t>this as I have known the joy of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24-3-1927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TO SATIS CHANDRA DAS GUPTA</w:t>
      </w:r>
    </w:p>
    <w:p>
      <w:pPr>
        <w:autoSpaceDN w:val="0"/>
        <w:autoSpaceDE w:val="0"/>
        <w:widowControl/>
        <w:spacing w:line="294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6,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to Akola for a day to marry Manilal to a niece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Mashruwala. I leave for the Ashram tonight. I hope you are </w:t>
      </w:r>
      <w:r>
        <w:rPr>
          <w:rFonts w:ascii="Times" w:hAnsi="Times" w:eastAsia="Times"/>
          <w:b w:val="0"/>
          <w:i w:val="0"/>
          <w:color w:val="000000"/>
          <w:sz w:val="22"/>
        </w:rPr>
        <w:t>making steady progress.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are being made to send you as much 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50,000 you ask. The hawking commission is not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paid under the rules only to professional hawkers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maintenance. If we stretch the rule, we should be overwhelmed. The </w:t>
      </w:r>
      <w:r>
        <w:rPr>
          <w:rFonts w:ascii="Times" w:hAnsi="Times" w:eastAsia="Times"/>
          <w:b w:val="0"/>
          <w:i w:val="0"/>
          <w:color w:val="000000"/>
          <w:sz w:val="22"/>
        </w:rPr>
        <w:t>rules were framed to encourage hawking for a livelihood.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hope that you are all now past the danger zone.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Tarini?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at the Ashram from 8th to 14th March, and then 15-17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Bardoli, 19-21 Gurukul Kangri, District Bijnor, and then I proceed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Karnatak where perhaps it is better to locate me in Belgaum though I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wandering far and near.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1631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LETTER TO MIRABHEN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7,1927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26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two letters.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early morning. I am sitting in a third-class carriage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Bhusaval with Ba, Sushila, Manilal’s wife, Manilal, Ramdas,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Panditji who came to perform the marriage ceremony. The </w:t>
      </w:r>
      <w:r>
        <w:rPr>
          <w:rFonts w:ascii="Times" w:hAnsi="Times" w:eastAsia="Times"/>
          <w:b w:val="0"/>
          <w:i w:val="0"/>
          <w:color w:val="000000"/>
          <w:sz w:val="22"/>
        </w:rPr>
        <w:t>wedding was of the simplest character—no presents were accepted, no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Manilal’s wedding</w:t>
      </w:r>
    </w:p>
    <w:p>
      <w:pPr>
        <w:autoSpaceDN w:val="0"/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704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expense incurred.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gain one more day, I decided to travel during my silence.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travelling third class because I must not spend on second class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and his wife and I do not want to cut myself off from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the very first day of her joining the family. And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six days of rest at the Ashram in front of me, and as this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third-class journey, I do not mind it; on the contrary I like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read your corrections in the autobiography when I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I had anticipated your many corrections in the chapters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had not been previously seen by you.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5208. Courtesy: Mirabehn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LETTER TO HARI-ICHCHHA AND OTHERS</w:t>
      </w:r>
    </w:p>
    <w:p>
      <w:pPr>
        <w:autoSpaceDN w:val="0"/>
        <w:autoSpaceDE w:val="0"/>
        <w:widowControl/>
        <w:spacing w:line="294" w:lineRule="exact" w:before="14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7,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HARI-ICHCHHA, CHANDAN, TARA, VASANT,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Every day I think of writing to you,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could I get the time? Now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 good as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everyone; you have to be content with it. This too I write on a </w:t>
      </w:r>
      <w:r>
        <w:rPr>
          <w:rFonts w:ascii="Times" w:hAnsi="Times" w:eastAsia="Times"/>
          <w:b w:val="0"/>
          <w:i w:val="0"/>
          <w:color w:val="000000"/>
          <w:sz w:val="22"/>
        </w:rPr>
        <w:t>train, on my way to the Ashram.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you had to go to Rajkot though I did not like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away. It would have been much better if you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stayed on at the Ashram. Now let me know what you do there about </w:t>
      </w:r>
      <w:r>
        <w:rPr>
          <w:rFonts w:ascii="Times" w:hAnsi="Times" w:eastAsia="Times"/>
          <w:b w:val="0"/>
          <w:i w:val="0"/>
          <w:color w:val="000000"/>
          <w:sz w:val="22"/>
        </w:rPr>
        <w:t>your studies, etc.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Manibehn writes to me that Chi. Prabha has started spinning.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nice if she would do regular spinning and carding and wear </w:t>
      </w:r>
      <w:r>
        <w:rPr>
          <w:rFonts w:ascii="Times" w:hAnsi="Times" w:eastAsia="Times"/>
          <w:b w:val="0"/>
          <w:i w:val="0"/>
          <w:color w:val="000000"/>
          <w:sz w:val="22"/>
        </w:rPr>
        <w:t>khadi.</w:t>
      </w:r>
    </w:p>
    <w:p>
      <w:pPr>
        <w:autoSpaceDN w:val="0"/>
        <w:tabs>
          <w:tab w:pos="550" w:val="left"/>
        </w:tabs>
        <w:autoSpaceDE w:val="0"/>
        <w:widowControl/>
        <w:spacing w:line="228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“From now onwards Bapu travelled third class more and more frequently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finally it became an unbreakable rule.” (Mirabehn)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“Certain chapters had been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my seeing them, </w:t>
      </w:r>
      <w:r>
        <w:rPr>
          <w:rFonts w:ascii="Times" w:hAnsi="Times" w:eastAsia="Times"/>
          <w:b w:val="0"/>
          <w:i w:val="0"/>
          <w:color w:val="000000"/>
          <w:sz w:val="18"/>
        </w:rPr>
        <w:t>because of postal difficulties, and I had to correct them afterwards for the book.”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travelled from Akola to Ahmedabad on March 7, 1927;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the </w:t>
      </w:r>
      <w:r>
        <w:rPr>
          <w:rFonts w:ascii="Times" w:hAnsi="Times" w:eastAsia="Times"/>
          <w:b w:val="0"/>
          <w:i w:val="0"/>
          <w:color w:val="000000"/>
          <w:sz w:val="18"/>
        </w:rPr>
        <w:t>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are you likely to return? I shall be at the Ashram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14th. You girls should all write to me. Write clear bold letters and in </w:t>
      </w:r>
      <w:r>
        <w:rPr>
          <w:rFonts w:ascii="Times" w:hAnsi="Times" w:eastAsia="Times"/>
          <w:b w:val="0"/>
          <w:i w:val="0"/>
          <w:color w:val="000000"/>
          <w:sz w:val="22"/>
        </w:rPr>
        <w:t>ink.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everything, when you get up, what you read, whe-</w:t>
      </w:r>
      <w:r>
        <w:rPr>
          <w:rFonts w:ascii="Times" w:hAnsi="Times" w:eastAsia="Times"/>
          <w:b w:val="0"/>
          <w:i w:val="0"/>
          <w:color w:val="000000"/>
          <w:sz w:val="22"/>
        </w:rPr>
        <w:t>ther or not you take walks, etc. Does Vasant feel any more exhaus-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tion? There she must be keeping better health than at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>Never let slip whatever good you have acquired in the Ashram.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4905. Courtesy: Hari-ichchha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172. SILENCE DAY NOTE TO MANILAL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7,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I have got you married and introduced you [to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wife] it is for you to take the initiative and run your own house.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sit near Sushila. See what clothes she has got, find out her wishes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make a note of what she needs. This will break the 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will get moving. Or you may try some other approach. Or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her to come near you and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tell the others to move away?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G.N. 4718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UNTOUCHABILITY, WOMEN AND SWARAJ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publish Suhasini Devi’s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the reader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another column. Whilst the versatile President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Congress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able to defend himself, I am inclined to think that my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has over-generalized from her own very brief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No statistics are needed to demonstrate the vast strides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for the removal of untouchability has made. The </w:t>
      </w:r>
      <w:r>
        <w:rPr>
          <w:rFonts w:ascii="Times" w:hAnsi="Times" w:eastAsia="Times"/>
          <w:b w:val="0"/>
          <w:i w:val="0"/>
          <w:color w:val="000000"/>
          <w:sz w:val="22"/>
        </w:rPr>
        <w:t>barrier is breaking down everywhere. The higher classes are to be met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Evidently written soon after Manilal’s marriage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she had complained that concrete action regarding removal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was not being taken to the extent it was demanded in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S. Srinivasa Iyengar</w:t>
      </w:r>
    </w:p>
    <w:p>
      <w:pPr>
        <w:autoSpaceDN w:val="0"/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73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in every province ministering to the wants of the suppressed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in the shape of conducting schools and boarding-houses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children. It was this phenomenon that the President evidently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mind when he made the reference in his address. There is however </w:t>
      </w:r>
      <w:r>
        <w:rPr>
          <w:rFonts w:ascii="Times" w:hAnsi="Times" w:eastAsia="Times"/>
          <w:b w:val="0"/>
          <w:i w:val="0"/>
          <w:color w:val="000000"/>
          <w:sz w:val="22"/>
        </w:rPr>
        <w:t>infinitely more yet to be done than has been already accomplished.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breaking down the feminine prejudice is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difficult. It is in reality a question of female education. And in this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question not merely of education of girls but it is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of married women. I have therefore repeatedly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patriotic husband should become the wife’s own teacher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prepare her for work among her less fortunate sisters. I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attention to the implications of the suggestion. One of them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husbands to cease to treat their wives as objects of their enjoyment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regard them as co-partners in their work of nation-building.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have Rama without Sita. And Sita got her real schooling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gentle care of her partner during those terrible years of exile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probation. Well, we are all exiles in our own land and need to imitate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and Sita to the best of our abilities and opportunity. And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connection, I cannot help drawing Suhasini Devi’s attention to the fact </w:t>
      </w:r>
      <w:r>
        <w:rPr>
          <w:rFonts w:ascii="Times" w:hAnsi="Times" w:eastAsia="Times"/>
          <w:b w:val="0"/>
          <w:i w:val="0"/>
          <w:color w:val="000000"/>
          <w:sz w:val="22"/>
        </w:rPr>
        <w:t>that Sjt. Iyengar has not only broken down the barrier of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chability for himself but has carried his wife and family too with him </w:t>
      </w:r>
      <w:r>
        <w:rPr>
          <w:rFonts w:ascii="Times" w:hAnsi="Times" w:eastAsia="Times"/>
          <w:b w:val="0"/>
          <w:i w:val="0"/>
          <w:color w:val="000000"/>
          <w:sz w:val="22"/>
        </w:rPr>
        <w:t>in the reform which perhaps he himself would have thought impossi-</w:t>
      </w:r>
      <w:r>
        <w:rPr>
          <w:rFonts w:ascii="Times" w:hAnsi="Times" w:eastAsia="Times"/>
          <w:b w:val="0"/>
          <w:i w:val="0"/>
          <w:color w:val="000000"/>
          <w:sz w:val="22"/>
        </w:rPr>
        <w:t>ble only ten years ago.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inter-dining must be kept distinct from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Exclusion in culinary matters permeates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society. To confuse it with untouchability is to retard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the latter movement which is aimed at removing the 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social service to which the so-called untouchable has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as any other human being and on the same terms as the others </w:t>
      </w:r>
      <w:r>
        <w:rPr>
          <w:rFonts w:ascii="Times" w:hAnsi="Times" w:eastAsia="Times"/>
          <w:b w:val="0"/>
          <w:i w:val="0"/>
          <w:color w:val="000000"/>
          <w:sz w:val="22"/>
        </w:rPr>
        <w:t>receive it.</w:t>
      </w:r>
    </w:p>
    <w:p>
      <w:pPr>
        <w:autoSpaceDN w:val="0"/>
        <w:tabs>
          <w:tab w:pos="550" w:val="left"/>
          <w:tab w:pos="4730" w:val="left"/>
          <w:tab w:pos="5310" w:val="left"/>
          <w:tab w:pos="62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too, confusion regarding swaraj. The term swaraj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meanings. When Sjt. Iyengar says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has nothing to do with swaraj, I presume he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existence can be no hindrance to constitutional advance.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have nothing to do with diarchy or greater and effective powers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given to the legislatures. Removal of untouchability is a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to be handled by Hindus. Why should it prevent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and the Parsi in common with the Hindu from having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to regulate the military expenditure, to determine the ratio or to </w:t>
      </w:r>
      <w:r>
        <w:rPr>
          <w:rFonts w:ascii="Times" w:hAnsi="Times" w:eastAsia="Times"/>
          <w:b w:val="0"/>
          <w:i w:val="0"/>
          <w:color w:val="000000"/>
          <w:sz w:val="22"/>
        </w:rPr>
        <w:t>achieve total prohi-bition or to impose a prohibitive tariff on foreign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and protecting the indigenous industries? Real organic swaraj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different question. That freedom which is associated with the term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in the popular mind is no doubt unattainable without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removal of untouchability and the promotion of heart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different sections but also without removing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evils that can be easily named. That inward growth which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stop we have come to understand by the comprehensive term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And that swaraj cannot be had so long as walls of prejudice,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 and superstition continue to stifle the growth of that stately </w:t>
      </w:r>
      <w:r>
        <w:rPr>
          <w:rFonts w:ascii="Times" w:hAnsi="Times" w:eastAsia="Times"/>
          <w:b w:val="0"/>
          <w:i w:val="0"/>
          <w:color w:val="000000"/>
          <w:sz w:val="22"/>
        </w:rPr>
        <w:t>oak.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10-3-1927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PRAVARTAK YOUNG BENGAL SANGH AND KHADI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province at the present moment so sorely affected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Bengal. Some of its best young men are rotting in jails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why. Even in the Congress camp there is division.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the Provincial Congress Committee has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reconcile itself to a single leadership. It is no wonder. There could be </w:t>
      </w:r>
      <w:r>
        <w:rPr>
          <w:rFonts w:ascii="Times" w:hAnsi="Times" w:eastAsia="Times"/>
          <w:b w:val="0"/>
          <w:i w:val="0"/>
          <w:color w:val="000000"/>
          <w:sz w:val="22"/>
        </w:rPr>
        <w:t>only one Deshbandhu.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spite of all this, constructive work is going on in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without a stop. The number of selfless young men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that work is daily growing. The Pravartak Sangh of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headquarters are in Chandranagar and which is guided by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 Roy has been steadily increasing its activity in the production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sale of khadi. But hitherto khadi in the Sangh has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subsidiary activity—a little one among big ones. But Moti Babu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determined to make it the centre of his system. I had a long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myself with him when he said that the conviction was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upon him that it was not possible to render true service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except through the spinning-wheel as the centre piece. Messrs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Banker and Lakshmidas visited Chandranagar after me and they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glowing account of the enthusiasm of the Sangh, about the 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work at Kutubdia. They told me too how eager Moti Babu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the latest improvements in carding and spinning. The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comparatively old institution. Its original inspiration is derived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recluse of Pondichery and has a number of selfless devoted </w:t>
      </w:r>
      <w:r>
        <w:rPr>
          <w:rFonts w:ascii="Times" w:hAnsi="Times" w:eastAsia="Times"/>
          <w:b w:val="0"/>
          <w:i w:val="0"/>
          <w:color w:val="000000"/>
          <w:sz w:val="22"/>
        </w:rPr>
        <w:t>workers in Bengal.</w:t>
      </w:r>
    </w:p>
    <w:p>
      <w:pPr>
        <w:autoSpaceDN w:val="0"/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69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their khadi figures before me for January, I find that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production centre they manufactured over Rs. 700 worth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khadi and their sales amounted to over Rs. 3,400 during that month.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the Sangh could concentrate its energies on khadi production,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could soon rival Khadi Pratishthan and Abhoy Ashram without in 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way interfering with either. For the field for both production and sale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unlimited provided that each new organization explores and takes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up a new field. It is impossible for any single organization to cope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a mighty province like Bengal.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10-3-1927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WANTED WORKERS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hears loose talk about village organization, about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villages. Paper schemes also for village organization are now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presented to the country and sometimes elegantly printed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indifferently written. When questioned the authors tell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 that they have not tried their schemes, they have not got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resources, or the time or the inclination; but they think that any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occurs to them they are in duty bound to put before the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ill-digested or impracticable it might be. Some of the authors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angry when they find that their schemes do not even get a start.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one scheme which has been now before the country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years and which its authors have tried to work first individually,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collectively and which is now being worked through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ever-growing organization called the All-India Spinners’ Association.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 programme which has been demonstrated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comparatively a success can be indefinitely extended if workers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type can be had.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During the Maharashtra tour, I have been taken to villages where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is almost continuous famine and where people are supposed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without enough work and without enough to eat. Some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villages are deserted for six or eight months during the year.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villagers go to Bombay, work under unhealthy and often immoral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conditions, then return to their villages during the rainy season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bringing with them corruption, drunkenness and disease. If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righttype of workers go to these villages with the message of the wheel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with a patience that will not be exhausted and a faith that will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moved, not one of the villagers need leave their homes. For it is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1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the wages earned by the spinners that are to be counted but it </w:t>
      </w:r>
      <w:r>
        <w:rPr>
          <w:rFonts w:ascii="Times" w:hAnsi="Times" w:eastAsia="Times"/>
          <w:b w:val="0"/>
          <w:i w:val="0"/>
          <w:color w:val="000000"/>
          <w:sz w:val="22"/>
        </w:rPr>
        <w:t>is the whole reconstruction that follows in the wake of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The village weaver, the village dyer, the village washerman,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blacksmith, the village carpenter, all and many others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>find themselves reinstated in their ancient dignity, as is already happ-</w:t>
      </w:r>
      <w:r>
        <w:rPr>
          <w:rFonts w:ascii="Times" w:hAnsi="Times" w:eastAsia="Times"/>
          <w:b w:val="0"/>
          <w:i w:val="0"/>
          <w:color w:val="000000"/>
          <w:sz w:val="22"/>
        </w:rPr>
        <w:t>ening wherever the spinning-wheel has gained a footing.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then can become a village worker? For the work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of him each worker should have a thorough knowledge both </w:t>
      </w:r>
      <w:r>
        <w:rPr>
          <w:rFonts w:ascii="Times" w:hAnsi="Times" w:eastAsia="Times"/>
          <w:b w:val="0"/>
          <w:i w:val="0"/>
          <w:color w:val="000000"/>
          <w:sz w:val="22"/>
        </w:rPr>
        <w:t>theoretical and practical of the science of spinning; he should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 know the different varieties of cotton; he should know the </w:t>
      </w:r>
      <w:r>
        <w:rPr>
          <w:rFonts w:ascii="Times" w:hAnsi="Times" w:eastAsia="Times"/>
          <w:b w:val="0"/>
          <w:i w:val="0"/>
          <w:color w:val="000000"/>
          <w:sz w:val="22"/>
        </w:rPr>
        <w:t>method of picking cotton suitable for hand-spinning. For mill-spin-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ning cotton is picked anyhow. For hand-spinning if cotton is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picked it will save an immense amount of labour and the yarn also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stronger. He should know how to gin and should know the varieties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hand-gins used in Indian villages. He should know carding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the different carding-bows in use. He should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 different staples of cotton and should be able to spin a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counts. He should be able to test the strength and evenness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counts of yarn. He should know a good charkha from a bad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should be able to put dilapidated charkhas under repair.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able to straighten an incorrect spindle. If the worker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a model life in his village, he must know also the laws of civic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 and provide an object-lesson in sanitation to the villagers.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know the domestic treatment of diseases of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occurrence. He should know simple accountancy. Above all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a pure and chaste life, if he is to make his mark amongst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and gain their confidence. Naturally a village worker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happiness in a simple and frugal life. Let no one think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sketched what is an impossible requirement. I have not. The technique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reads formidable is by no means so for a patient student.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of character must be a foregone conclusion in any of this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 village worker can help falling a prey to some disease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does not know and observe in his own person the laws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 and does not know domestic treatment of simple diseases.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 organization is capable of accommodating any number </w:t>
      </w:r>
      <w:r>
        <w:rPr>
          <w:rFonts w:ascii="Times" w:hAnsi="Times" w:eastAsia="Times"/>
          <w:b w:val="0"/>
          <w:i w:val="0"/>
          <w:color w:val="000000"/>
          <w:sz w:val="22"/>
        </w:rPr>
        <w:t>of workers who can satisfy the simple test laid down above.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10-3-1927</w:t>
      </w:r>
    </w:p>
    <w:p>
      <w:pPr>
        <w:autoSpaceDN w:val="0"/>
        <w:autoSpaceDE w:val="0"/>
        <w:widowControl/>
        <w:spacing w:line="294" w:lineRule="exact" w:before="8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4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THE SOUTH AFRICAN SETTLEMENT</w:t>
      </w:r>
    </w:p>
    <w:p>
      <w:pPr>
        <w:autoSpaceDN w:val="0"/>
        <w:tabs>
          <w:tab w:pos="550" w:val="left"/>
          <w:tab w:pos="17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publish this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so much for its intrinsic merit as for a sample </w:t>
      </w:r>
      <w:r>
        <w:rPr>
          <w:rFonts w:ascii="Times" w:hAnsi="Times" w:eastAsia="Times"/>
          <w:b w:val="0"/>
          <w:i w:val="0"/>
          <w:color w:val="000000"/>
          <w:sz w:val="22"/>
        </w:rPr>
        <w:t>of how a thinking settler in South Africa views the Settlement.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10-3-1927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BURMA AND CEYLON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whose studious habits are evidenced by his </w:t>
      </w:r>
      <w:r>
        <w:rPr>
          <w:rFonts w:ascii="Times" w:hAnsi="Times" w:eastAsia="Times"/>
          <w:b w:val="0"/>
          <w:i w:val="0"/>
          <w:color w:val="000000"/>
          <w:sz w:val="22"/>
        </w:rPr>
        <w:t>letter itself writes thus:</w:t>
      </w:r>
    </w:p>
    <w:p>
      <w:pPr>
        <w:autoSpaceDN w:val="0"/>
        <w:autoSpaceDE w:val="0"/>
        <w:widowControl/>
        <w:spacing w:line="240" w:lineRule="exact" w:before="48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the following may strike you as idle academic questions,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mention of India and Burma in the letter of your correspondent,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objects to Hindustani being our inter-provincial language,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10-2-1927, along with your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(in which however you do not refer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Burma), gives me the excuse to put you these questions which I have long </w:t>
      </w:r>
      <w:r>
        <w:rPr>
          <w:rFonts w:ascii="Times" w:hAnsi="Times" w:eastAsia="Times"/>
          <w:b w:val="0"/>
          <w:i w:val="0"/>
          <w:color w:val="000000"/>
          <w:sz w:val="18"/>
        </w:rPr>
        <w:t>been thinking of doing:</w:t>
      </w:r>
    </w:p>
    <w:p>
      <w:pPr>
        <w:autoSpaceDN w:val="0"/>
        <w:tabs>
          <w:tab w:pos="1090" w:val="left"/>
          <w:tab w:pos="1450" w:val="left"/>
        </w:tabs>
        <w:autoSpaceDE w:val="0"/>
        <w:widowControl/>
        <w:spacing w:line="236" w:lineRule="exact" w:before="4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believe that Burma can properly be a partner with India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future swaraj, or do you think it better that Burma should have a separate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nationality ? (As Burmese opinion itself is divided on the question, yours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guide both it and the Indian.)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you ever been to Burma in the course of your many past tours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your country? If not, do you intend paying a visit to Burma in the future and </w:t>
      </w:r>
      <w:r>
        <w:rPr>
          <w:rFonts w:ascii="Times" w:hAnsi="Times" w:eastAsia="Times"/>
          <w:b w:val="0"/>
          <w:i w:val="0"/>
          <w:color w:val="000000"/>
          <w:sz w:val="18"/>
        </w:rPr>
        <w:t>when ?</w:t>
      </w:r>
    </w:p>
    <w:p>
      <w:pPr>
        <w:autoSpaceDN w:val="0"/>
        <w:tabs>
          <w:tab w:pos="1090" w:val="left"/>
          <w:tab w:pos="145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Don’t you think it fit that Ceylon should be a partner with India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future Swarajic Federation on account of their closer racial, linguistic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religious ties that exist between India and Burma—provided of course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Ceylonese are willing to it (and they seem very likely) ?</w:t>
      </w:r>
    </w:p>
    <w:p>
      <w:pPr>
        <w:autoSpaceDN w:val="0"/>
        <w:tabs>
          <w:tab w:pos="1090" w:val="left"/>
          <w:tab w:pos="145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think that Hindustani has any appreciable vogue in Burma,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it has been a Congress province now for some years (since 1908?), or </w:t>
      </w:r>
      <w:r>
        <w:rPr>
          <w:rFonts w:ascii="Times" w:hAnsi="Times" w:eastAsia="Times"/>
          <w:b w:val="0"/>
          <w:i w:val="0"/>
          <w:color w:val="000000"/>
          <w:sz w:val="18"/>
        </w:rPr>
        <w:t>that Hindustani will be acceptable to the Burmese?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Ditto of Ceylon and the Ceylonese.</w:t>
      </w:r>
    </w:p>
    <w:p>
      <w:pPr>
        <w:autoSpaceDN w:val="0"/>
        <w:autoSpaceDE w:val="0"/>
        <w:widowControl/>
        <w:spacing w:line="24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Well, these questions coming from me who have never been to Burma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Ceylon myself and can boast of no personal connections there may surprise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you, but my interest in them is that of a cosmopolitan, which I take you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be. I therefore hope you will answer them at your early convenience, </w:t>
      </w:r>
      <w:r>
        <w:rPr>
          <w:rFonts w:ascii="Times" w:hAnsi="Times" w:eastAsia="Times"/>
          <w:b w:val="0"/>
          <w:i w:val="0"/>
          <w:color w:val="000000"/>
          <w:sz w:val="18"/>
        </w:rPr>
        <w:t>especially as I know that many Burmese and Ceylonese as well as Indians are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here. The correspondent had expressed satisfaction over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settlement, but pointed out that owing to the “bitter experience of the way such </w:t>
      </w:r>
      <w:r>
        <w:rPr>
          <w:rFonts w:ascii="Times" w:hAnsi="Times" w:eastAsia="Times"/>
          <w:b w:val="0"/>
          <w:i w:val="0"/>
          <w:color w:val="000000"/>
          <w:sz w:val="18"/>
        </w:rPr>
        <w:t>agreements have fared in the past one is apt to view it with the gravest suspicion.”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“National Language”, 10-2-1927.</w:t>
      </w:r>
    </w:p>
    <w:p>
      <w:pPr>
        <w:autoSpaceDN w:val="0"/>
        <w:autoSpaceDE w:val="0"/>
        <w:widowControl/>
        <w:spacing w:line="294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greatly interested in them, and are curious to know your views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been to Burma and know that part of the world suffici-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ently to enable me to answer with confidence the question put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correspondent. I cannot say the same thing of Ceylon, which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desire, I have not yet been able to visit. I have no doubt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that Burma cannot form part of India under swaraj. British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artificial description reminding us of foreign, that is,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domination and therefore its boundary is contracted or expanded at </w:t>
      </w:r>
      <w:r>
        <w:rPr>
          <w:rFonts w:ascii="Times" w:hAnsi="Times" w:eastAsia="Times"/>
          <w:b w:val="0"/>
          <w:i w:val="0"/>
          <w:color w:val="000000"/>
          <w:sz w:val="22"/>
        </w:rPr>
        <w:t>the will of those who hold us in bondage. Free India will be an orga-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nic whole and will include those only who desire to remain as its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citizens. Therefore free India will have its geographical, ethnic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cultural limits. A free India will therefore recognize the differences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 and culture of the Burmese, and while it will extend the hand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fellowship and help to the Burmese nation, it will recognize its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independence and help it to regain and retain it in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lies in India’s power. Needless to say that therefore in my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demand upon the Burmese to learn Hindi or Hindustani.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those who are within the real Indian border to learn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are the children of a common land and heirs to a </w:t>
      </w:r>
      <w:r>
        <w:rPr>
          <w:rFonts w:ascii="Times" w:hAnsi="Times" w:eastAsia="Times"/>
          <w:b w:val="0"/>
          <w:i w:val="0"/>
          <w:color w:val="000000"/>
          <w:sz w:val="22"/>
        </w:rPr>
        <w:t>common culture and are bound together by various other considera-</w:t>
      </w:r>
      <w:r>
        <w:rPr>
          <w:rFonts w:ascii="Times" w:hAnsi="Times" w:eastAsia="Times"/>
          <w:b w:val="0"/>
          <w:i w:val="0"/>
          <w:color w:val="000000"/>
          <w:sz w:val="22"/>
        </w:rPr>
        <w:t>tions and their provincial dialects contain so many common words.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Ceylon I cannot speak with equal confidence. Although </w:t>
      </w:r>
      <w:r>
        <w:rPr>
          <w:rFonts w:ascii="Times" w:hAnsi="Times" w:eastAsia="Times"/>
          <w:b w:val="0"/>
          <w:i w:val="0"/>
          <w:color w:val="000000"/>
          <w:sz w:val="22"/>
        </w:rPr>
        <w:t>we have a common culture with Ceylon and although it is predomin-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antly inhabited by Indians from the South, it is a separate entity.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no imperial aspirations for India of my imagination,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content to regard Ceylon as an absolutely independent State;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hesitate to accept Ceylon as part of free India if the </w:t>
      </w:r>
      <w:r>
        <w:rPr>
          <w:rFonts w:ascii="Times" w:hAnsi="Times" w:eastAsia="Times"/>
          <w:b w:val="0"/>
          <w:i w:val="0"/>
          <w:color w:val="000000"/>
          <w:sz w:val="22"/>
        </w:rPr>
        <w:t>Islanders express their wish to be so in an unmistakable language.</w:t>
      </w:r>
    </w:p>
    <w:p>
      <w:pPr>
        <w:autoSpaceDN w:val="0"/>
        <w:autoSpaceDE w:val="0"/>
        <w:widowControl/>
        <w:spacing w:line="27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 10-3-1927</w:t>
      </w:r>
    </w:p>
    <w:p>
      <w:pPr>
        <w:autoSpaceDN w:val="0"/>
        <w:autoSpaceDE w:val="0"/>
        <w:widowControl/>
        <w:spacing w:line="292" w:lineRule="exact" w:before="312" w:after="3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LETTER TO MAMA D. SARAIYA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610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MAMA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7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Saturday, Fagan Sud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9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12, 1927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3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sorry to learn you were rather unwell. But you should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expect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Gangabehn to look after you. She is spiritually </w:t>
      </w:r>
      <w:r>
        <w:rPr>
          <w:rFonts w:ascii="Times" w:hAnsi="Times" w:eastAsia="Times"/>
          <w:b w:val="0"/>
          <w:i w:val="0"/>
          <w:color w:val="000000"/>
          <w:sz w:val="22"/>
        </w:rPr>
        <w:t>inclined and it is your duty to help her in her quest. I wish you would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died in 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Daughter of Gangabehn Vaidya</w:t>
      </w:r>
    </w:p>
    <w:p>
      <w:pPr>
        <w:autoSpaceDN w:val="0"/>
        <w:autoSpaceDE w:val="0"/>
        <w:widowControl/>
        <w:spacing w:line="294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44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appreciate this and cheerfully let her go.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2818. Courtesy: Purushottam D.Saraiya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A MESSAGE</w:t>
      </w:r>
    </w:p>
    <w:p>
      <w:pPr>
        <w:autoSpaceDN w:val="0"/>
        <w:autoSpaceDE w:val="0"/>
        <w:widowControl/>
        <w:spacing w:line="264" w:lineRule="exact" w:before="108" w:after="0"/>
        <w:ind w:left="499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13, 1927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Truth. The way to Truth lies through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Ahimsa </w:t>
      </w:r>
      <w:r>
        <w:rPr>
          <w:rFonts w:ascii="Times" w:hAnsi="Times" w:eastAsia="Times"/>
          <w:b w:val="0"/>
          <w:i w:val="0"/>
          <w:color w:val="000000"/>
          <w:sz w:val="22"/>
        </w:rPr>
        <w:t>(non-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violence) .</w:t>
      </w:r>
    </w:p>
    <w:p>
      <w:pPr>
        <w:autoSpaceDN w:val="0"/>
        <w:autoSpaceDE w:val="0"/>
        <w:widowControl/>
        <w:spacing w:line="266" w:lineRule="exact" w:before="2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GANDHI</w:t>
      </w:r>
    </w:p>
    <w:p>
      <w:pPr>
        <w:autoSpaceDN w:val="0"/>
        <w:autoSpaceDE w:val="0"/>
        <w:widowControl/>
        <w:spacing w:line="220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Immortal Mahatma</w:t>
      </w:r>
    </w:p>
    <w:p>
      <w:pPr>
        <w:autoSpaceDN w:val="0"/>
        <w:autoSpaceDE w:val="0"/>
        <w:widowControl/>
        <w:spacing w:line="292" w:lineRule="exact" w:before="44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READ, REFLECT AND WEEP</w:t>
      </w:r>
    </w:p>
    <w:p>
      <w:pPr>
        <w:autoSpaceDN w:val="0"/>
        <w:autoSpaceDE w:val="0"/>
        <w:widowControl/>
        <w:spacing w:line="294" w:lineRule="exact" w:before="10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intentionally given this heading to the article below: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anonymous, but a priest of Dheds is not a common sight.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proud priest of the Dheds, therefore, has, under the pretext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concealing his name, told us in effect that there may be many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Dheds but only Thakkar Bapa can be regarded as their priest.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 is long, but the reader should not get tired. If he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sympathy for the cause, he would not be able to leave it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middle, once he has started reading it. Love of the poor flows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 of it. If we let but a few drops of it moisten our hearts, our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sufferings would end and so would those of the depressed classes.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13-3-1927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Written under a pseudonym, “Priest of Dheds”, the </w:t>
      </w:r>
      <w:r>
        <w:rPr>
          <w:rFonts w:ascii="Times" w:hAnsi="Times" w:eastAsia="Times"/>
          <w:b w:val="0"/>
          <w:i w:val="0"/>
          <w:color w:val="000000"/>
          <w:sz w:val="18"/>
        </w:rPr>
        <w:t>article discussed the problems of untouchables in the villages of Gujarat.</w:t>
      </w:r>
    </w:p>
    <w:p>
      <w:pPr>
        <w:autoSpaceDN w:val="0"/>
        <w:autoSpaceDE w:val="0"/>
        <w:widowControl/>
        <w:spacing w:line="294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LETTER TO MIRABEHN</w:t>
      </w:r>
    </w:p>
    <w:p>
      <w:pPr>
        <w:autoSpaceDN w:val="0"/>
        <w:autoSpaceDE w:val="0"/>
        <w:widowControl/>
        <w:spacing w:line="294" w:lineRule="exact" w:before="2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14,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all your letters. This is my last of the few days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We shall soon meet and hence no occasion to give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love letter. You must regain your lost health. In spite of all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 experiences and little progress in Hindi I am certainly not sorry </w:t>
      </w:r>
      <w:r>
        <w:rPr>
          <w:rFonts w:ascii="Times" w:hAnsi="Times" w:eastAsia="Times"/>
          <w:b w:val="0"/>
          <w:i w:val="0"/>
          <w:color w:val="000000"/>
          <w:sz w:val="22"/>
        </w:rPr>
        <w:t>for your having gone there.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for me to be there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earlier than 19th for I finish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Submerged Classes Conference only on 17th. I would gladly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up a day at the Ashram if I could have altered the dates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But that was not to be thought of. I have now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Ba or Mahadev should open the exhibition in Hardwar unless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have someone else.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hope the wheel has arrived from Calcutta.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Did I tell you I had gained five more Ibs. in weight? On the day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reached here, I was nearly 108 Ibs. This is very good. I shall be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weighed again this evening.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826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0" w:after="0"/>
              <w:ind w:left="29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With love,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original: C.W. 5209. Courtesy: Mirabehn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182. LETTER TO KSHITISH CHANDRA DAS GUPTA</w:t>
      </w:r>
    </w:p>
    <w:p>
      <w:pPr>
        <w:autoSpaceDN w:val="0"/>
        <w:tabs>
          <w:tab w:pos="4970" w:val="left"/>
        </w:tabs>
        <w:autoSpaceDE w:val="0"/>
        <w:widowControl/>
        <w:spacing w:line="270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Unrevised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March 14, 1927</w:t>
      </w:r>
    </w:p>
    <w:p>
      <w:pPr>
        <w:autoSpaceDN w:val="0"/>
        <w:autoSpaceDE w:val="0"/>
        <w:widowControl/>
        <w:spacing w:line="212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KSHITISH BABU,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so glad—I have sent you a wire today heartily approving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decision. But you must keep your health and make Sodepur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health resort, by proper drainage and what not. Do please continue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me. Have you sent a travelling charkha to Mirabai, Gurukul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Kangri, Bijnor District? I wrote to you long ago about it. If you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not, please send it by V.P.P. immediately.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are my dates:</w:t>
      </w:r>
    </w:p>
    <w:p>
      <w:pPr>
        <w:autoSpaceDN w:val="0"/>
        <w:tabs>
          <w:tab w:pos="1550" w:val="left"/>
          <w:tab w:pos="353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19-21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Gurukul Kangri,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27-4th April Karnatak,</w:t>
      </w:r>
    </w:p>
    <w:p>
      <w:pPr>
        <w:autoSpaceDN w:val="0"/>
        <w:tabs>
          <w:tab w:pos="3530" w:val="left"/>
        </w:tabs>
        <w:autoSpaceDE w:val="0"/>
        <w:widowControl/>
        <w:spacing w:line="294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Dist. Bijnor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headquarters Belgaum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</w:t>
      </w:r>
      <w:r>
        <w:rPr>
          <w:rFonts w:ascii="Times" w:hAnsi="Times" w:eastAsia="Times"/>
          <w:b w:val="0"/>
          <w:i/>
          <w:color w:val="000000"/>
          <w:sz w:val="18"/>
        </w:rPr>
        <w:t>Bapu’s Letters to Mira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Gurukul Kangri</w:t>
      </w:r>
    </w:p>
    <w:p>
      <w:pPr>
        <w:autoSpaceDN w:val="0"/>
        <w:autoSpaceDE w:val="0"/>
        <w:widowControl/>
        <w:spacing w:line="294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666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28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23 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Laburnum Road,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5-12 Madras</w:t>
            </w:r>
          </w:p>
        </w:tc>
      </w:tr>
      <w:tr>
        <w:trPr>
          <w:trHeight w:hRule="exact" w:val="140"/>
        </w:trPr>
        <w:tc>
          <w:tcPr>
            <w:tcW w:type="dxa" w:w="2172"/>
            <w:vMerge/>
            <w:tcBorders/>
          </w:tcPr>
          <w:p/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Gamdevi, Bombay</w:t>
            </w:r>
          </w:p>
        </w:tc>
        <w:tc>
          <w:tcPr>
            <w:tcW w:type="dxa" w:w="2172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32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25-26 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12-27 Mysore State</w:t>
            </w:r>
          </w:p>
        </w:tc>
      </w:tr>
      <w:tr>
        <w:trPr>
          <w:trHeight w:hRule="exact" w:val="308"/>
        </w:trPr>
        <w:tc>
          <w:tcPr>
            <w:tcW w:type="dxa" w:w="2172"/>
            <w:vMerge/>
            <w:tcBorders/>
          </w:tcPr>
          <w:p/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Kolhapur</w:t>
            </w:r>
          </w:p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0" w:lineRule="exact" w:before="2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8031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LETTER TO SAM HIGGINBOTTOM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1927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two wires to which I sent a reply at Lyallpur. I then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another wire today. I am helpless. I must keep an appoint-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which involves thousands of poor men and women. I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intercepted you on the way but I thought that you should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before seeing me. Pray make yourself at home at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examine everything critically and have a heart-to-heart chat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co-workers. You can then meet me near Bardoli at the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taking in on the 16th or at Bardoli itself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17th. You can reach 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Surat. Mr. Banker will telegraph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and I shall arrange for a friend to meet you at Surat and he will </w:t>
      </w:r>
      <w:r>
        <w:rPr>
          <w:rFonts w:ascii="Times" w:hAnsi="Times" w:eastAsia="Times"/>
          <w:b w:val="0"/>
          <w:i w:val="0"/>
          <w:color w:val="000000"/>
          <w:sz w:val="22"/>
        </w:rPr>
        <w:t>bring you to me wherever I may be on the Tapti Valley Railway.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for all the trouble you are being put to. But my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is so rigid that I dare not interfere with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hope you are strong and fit and that you will have no incon-</w:t>
      </w:r>
      <w:r>
        <w:rPr>
          <w:rFonts w:ascii="Times" w:hAnsi="Times" w:eastAsia="Times"/>
          <w:b w:val="0"/>
          <w:i w:val="0"/>
          <w:color w:val="000000"/>
          <w:sz w:val="22"/>
        </w:rPr>
        <w:t>venience at the Ashram.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Sam Higginbottom Papers. Courtesy: Nehru Memorial </w:t>
      </w: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40" w:lineRule="exact" w:before="2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Raniparaj Conference at Sathvav and Vedchhi on March 15 and 16, 1927</w:t>
      </w:r>
    </w:p>
    <w:p>
      <w:pPr>
        <w:autoSpaceDN w:val="0"/>
        <w:autoSpaceDE w:val="0"/>
        <w:widowControl/>
        <w:spacing w:line="294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LETTER TO SATIS CHANDRA DAS GUPTA</w:t>
      </w:r>
    </w:p>
    <w:p>
      <w:pPr>
        <w:autoSpaceDN w:val="0"/>
        <w:autoSpaceDE w:val="0"/>
        <w:widowControl/>
        <w:spacing w:line="294" w:lineRule="exact" w:before="2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March 14,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SATIS BABU,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joy Kshitish Babu’s decision! I have telegraphed my </w:t>
      </w:r>
      <w:r>
        <w:rPr>
          <w:rFonts w:ascii="Times" w:hAnsi="Times" w:eastAsia="Times"/>
          <w:b w:val="0"/>
          <w:i w:val="0"/>
          <w:color w:val="000000"/>
          <w:sz w:val="22"/>
        </w:rPr>
        <w:t>approval and warned him against being ill in Sodepur.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Tarini is getting better.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about Hemaprabha Devi and the boy? I shall feel relieved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can really tell me that you are all yourselves again.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shall inquire about the commission.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5"/>
        <w:gridCol w:w="1085"/>
        <w:gridCol w:w="1085"/>
        <w:gridCol w:w="1085"/>
        <w:gridCol w:w="1085"/>
        <w:gridCol w:w="1085"/>
      </w:tblGrid>
      <w:tr>
        <w:trPr>
          <w:trHeight w:hRule="exact" w:val="828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4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19-21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Gurukul Kangri,</w:t>
            </w:r>
          </w:p>
        </w:tc>
        <w:tc>
          <w:tcPr>
            <w:tcW w:type="dxa" w:w="2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4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25-26 Kolhapur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140"/>
        </w:trPr>
        <w:tc>
          <w:tcPr>
            <w:tcW w:type="dxa" w:w="1085"/>
            <w:vMerge/>
            <w:tcBorders/>
          </w:tcPr>
          <w:p/>
        </w:tc>
        <w:tc>
          <w:tcPr>
            <w:tcW w:type="dxa" w:w="1085"/>
            <w:vMerge/>
            <w:tcBorders/>
          </w:tcPr>
          <w:p/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Dist. Bijnor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27-4th April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Belgaum</w:t>
            </w:r>
          </w:p>
        </w:tc>
        <w:tc>
          <w:tcPr>
            <w:tcW w:type="dxa" w:w="108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085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32" w:after="0"/>
              <w:ind w:left="0" w:right="1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23 </w:t>
            </w:r>
          </w:p>
        </w:tc>
        <w:tc>
          <w:tcPr>
            <w:tcW w:type="dxa" w:w="1085"/>
            <w:vMerge/>
            <w:tcBorders/>
          </w:tcPr>
          <w:p/>
        </w:tc>
        <w:tc>
          <w:tcPr>
            <w:tcW w:type="dxa" w:w="1085"/>
            <w:vMerge/>
            <w:tcBorders/>
          </w:tcPr>
          <w:p/>
        </w:tc>
        <w:tc>
          <w:tcPr>
            <w:tcW w:type="dxa" w:w="1085"/>
            <w:vMerge/>
            <w:tcBorders/>
          </w:tcPr>
          <w:p/>
        </w:tc>
        <w:tc>
          <w:tcPr>
            <w:tcW w:type="dxa" w:w="108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085"/>
            <w:vMerge/>
            <w:tcBorders/>
          </w:tcPr>
          <w:p/>
        </w:tc>
        <w:tc>
          <w:tcPr>
            <w:tcW w:type="dxa" w:w="1085"/>
            <w:vMerge/>
            <w:tcBorders/>
          </w:tcPr>
          <w:p/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Bombay</w:t>
            </w:r>
          </w:p>
        </w:tc>
        <w:tc>
          <w:tcPr>
            <w:tcW w:type="dxa" w:w="2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5-12 Madras</w:t>
            </w:r>
          </w:p>
        </w:tc>
        <w:tc>
          <w:tcPr>
            <w:tcW w:type="dxa" w:w="108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1632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LETTER TO MIRABEHN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There might be one more tomorrow. I </w:t>
      </w:r>
      <w:r>
        <w:rPr>
          <w:rFonts w:ascii="Times" w:hAnsi="Times" w:eastAsia="Times"/>
          <w:b w:val="0"/>
          <w:i w:val="0"/>
          <w:color w:val="000000"/>
          <w:sz w:val="22"/>
        </w:rPr>
        <w:t>see even Sethi has been failing you.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of writing this letter is to ask you to send Mrs. 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letters she wants. Here is her letter. You know her. She was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for a day. She is the wife of the celebrated Dr. Row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of a celebrated Sanskrit scholar. She is herself too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scholar. The rest you can gather from her letter. Please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her directly. You may wait if you like till we meet.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5210. Courtesy: Mirabehn</w:t>
      </w:r>
    </w:p>
    <w:p>
      <w:pPr>
        <w:autoSpaceDN w:val="0"/>
        <w:autoSpaceDE w:val="0"/>
        <w:widowControl/>
        <w:spacing w:line="240" w:lineRule="exact" w:before="620" w:after="0"/>
        <w:ind w:left="432" w:right="388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preceding item.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“March”.</w:t>
      </w:r>
    </w:p>
    <w:p>
      <w:pPr>
        <w:autoSpaceDN w:val="0"/>
        <w:autoSpaceDE w:val="0"/>
        <w:widowControl/>
        <w:spacing w:line="294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686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LETTER TO G. A. NATESAN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delight my heart to be your guest during my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Madras. I am in Rajagopalachari’s hands. Please arrange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like with him.</w:t>
      </w:r>
    </w:p>
    <w:p>
      <w:pPr>
        <w:autoSpaceDN w:val="0"/>
        <w:autoSpaceDE w:val="0"/>
        <w:widowControl/>
        <w:spacing w:line="220" w:lineRule="exact" w:before="4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2235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LETTER TO MAGANLAL GANDHI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15,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from a jungle. I must have three hours.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had three hours’ silence. Go through the enclosed letter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send him the essay on spinning in exchange for the spindle.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spindle has arrived there; Krishnadas knows about it. Send him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about it. If it is a good spindle we should have it [made]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cost. You should not keep the spindle if it is not perfect.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should point out its defects and help him. The man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 right. Please let me know if in the first instance, I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 such letters to you. I shudder to think of the load of your work. </w:t>
      </w:r>
      <w:r>
        <w:rPr>
          <w:rFonts w:ascii="Times" w:hAnsi="Times" w:eastAsia="Times"/>
          <w:b w:val="0"/>
          <w:i w:val="0"/>
          <w:color w:val="000000"/>
          <w:sz w:val="22"/>
        </w:rPr>
        <w:t>I am therefore anxious to spare you as much work as possible.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7760. Courtesy: Radhabehn Chaudhri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LETTER TO KISHORELAL MASHRUWALA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1927</w:t>
      </w:r>
    </w:p>
    <w:p>
      <w:pPr>
        <w:autoSpaceDN w:val="0"/>
        <w:tabs>
          <w:tab w:pos="550" w:val="left"/>
          <w:tab w:pos="3770" w:val="left"/>
        </w:tabs>
        <w:autoSpaceDE w:val="0"/>
        <w:widowControl/>
        <w:spacing w:line="25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KISHORELAL,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Bhai Kasandas’s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scheme is very good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have competent women workers. Bombay is not the field for </w:t>
      </w:r>
      <w:r>
        <w:rPr>
          <w:rFonts w:ascii="Times" w:hAnsi="Times" w:eastAsia="Times"/>
          <w:b w:val="0"/>
          <w:i w:val="0"/>
          <w:color w:val="000000"/>
          <w:sz w:val="22"/>
        </w:rPr>
        <w:t>such work.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it not a wonder that you are well? How are you now?</w:t>
      </w:r>
    </w:p>
    <w:p>
      <w:pPr>
        <w:autoSpaceDN w:val="0"/>
        <w:autoSpaceDE w:val="0"/>
        <w:widowControl/>
        <w:spacing w:line="220" w:lineRule="exact" w:before="30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addressee’s endorsement: “Date of receipt, 16-3-1927”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Karsandas Chitalia</w:t>
      </w:r>
    </w:p>
    <w:p>
      <w:pPr>
        <w:autoSpaceDN w:val="0"/>
        <w:autoSpaceDE w:val="0"/>
        <w:widowControl/>
        <w:spacing w:line="294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and Sushila are well. I left the Ashram yesterday. </w:t>
      </w:r>
      <w:r>
        <w:rPr>
          <w:rFonts w:ascii="Times" w:hAnsi="Times" w:eastAsia="Times"/>
          <w:b w:val="0"/>
          <w:i w:val="0"/>
          <w:color w:val="000000"/>
          <w:sz w:val="22"/>
        </w:rPr>
        <w:t>5th-17th Bardoli, 19th-21st Gurukul Kangri, and on Friday Bijnor.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10722. Courtesy: Gomatibehn Mashruwala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LETTER TO HARIBHAU UPADHYAYA</w:t>
      </w:r>
    </w:p>
    <w:p>
      <w:pPr>
        <w:autoSpaceDN w:val="0"/>
        <w:autoSpaceDE w:val="0"/>
        <w:widowControl/>
        <w:spacing w:line="266" w:lineRule="exact" w:before="106" w:after="0"/>
        <w:ind w:left="4770" w:right="0" w:firstLine="1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15,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HARIBHAU,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get news about your health regularly.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released. That’s good. If you cannot recoup enough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you had better drop your trip to Bharatpur.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Ghanshyamdasji’s letter shows his candour. It is enclosed </w:t>
      </w:r>
      <w:r>
        <w:rPr>
          <w:rFonts w:ascii="Times" w:hAnsi="Times" w:eastAsia="Times"/>
          <w:b w:val="0"/>
          <w:i w:val="0"/>
          <w:color w:val="000000"/>
          <w:sz w:val="22"/>
        </w:rPr>
        <w:t>herewith.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Janakibehn now?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6142. Courtesy: G. D. Birla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was in Madhi, Mandvi taluk, Surat district, on this date;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8"/>
        </w:rPr>
        <w:t>succeeding item.</w:t>
      </w:r>
    </w:p>
    <w:p>
      <w:pPr>
        <w:autoSpaceDN w:val="0"/>
        <w:autoSpaceDE w:val="0"/>
        <w:widowControl/>
        <w:spacing w:line="294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34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SPEECH AT MADHI, MANDVI TALUK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1927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thoughts occur to me on entering this taluk. I forget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misery by poking fun at you, but it is a sign of my pain that I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>that. There was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day when not only Gujarat but the whole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respected Surat district, and its contribution to the swaraj effort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to be the best, from the point of view of monetary help,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 work as soldiers’ and work in the field of education 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friendly competition between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districts. Even now I have memories of that friendly strife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had excelled itself, What a contrast between that day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had become famous in the world, and today? If we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today, we would see only a few white caps and a few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be reminded of the tragic events in Sarbhan and wonder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ever get swaraj. And how can I ever forget the pledge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taken, the oath the forty-eight men had taken with God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and, relying on their word, the ultimatum I had 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Viceroy? And now I have to come here to inaugurate this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lesson we should draw from this is that we should not lose heart,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lose faith till death and should not retreat</w:t>
      </w:r>
      <w:r>
        <w:rPr>
          <w:rFonts w:ascii="Times" w:hAnsi="Times" w:eastAsia="Times"/>
          <w:b w:val="0"/>
          <w:i/>
          <w:color w:val="000000"/>
          <w:sz w:val="22"/>
        </w:rPr>
        <w:t>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 of the starting of this Ashram. It is not a matter of pride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started it with money from the Gujarat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 If you wish that 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should be established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should not be reluctant to give the necessary money.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raise the money and then ask me for men. It is a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procedure to get money from the Provincial Committee for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Anyone who depends only on the blood in his brain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bound to fail. One should rely on the blood in every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body. Instead of functioning as our brain,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has become our feet, and we let ourselves be dragged </w:t>
      </w:r>
      <w:r>
        <w:rPr>
          <w:rFonts w:ascii="Times" w:hAnsi="Times" w:eastAsia="Times"/>
          <w:b w:val="0"/>
          <w:i w:val="0"/>
          <w:color w:val="000000"/>
          <w:sz w:val="22"/>
        </w:rPr>
        <w:t>behind it. This is an unhappy state of affairs.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I see national schools and depressed communities in 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place, I am reminded of Gujarat. I wonder, then, if Gujarat is not 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competition. But I am an optimist, and see rays of hope even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face of countless disappointments. One such ray, of course, is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modest Ashram, for there are still earnest workers to run it. May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prosper, and may Bardoli, broken in spirit, and Surat in ruins, shine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again and shed lustre on Gujarat and the country.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20-3-1927</w:t>
      </w:r>
    </w:p>
    <w:p>
      <w:pPr>
        <w:autoSpaceDN w:val="0"/>
        <w:autoSpaceDE w:val="0"/>
        <w:widowControl/>
        <w:spacing w:line="294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6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LETTER TO MAGANLAL GANDHI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16,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 Saheb had suggested that the Managing Committee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all relevant letters so as to know my views on various matters.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right and so henceforth I shall write separately on business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everyone can go through the correspondence. Again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 uncharitable as before. I agree it is unavoidable since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aware of it. Shake off this attitude. You will be able to do so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try. You must participate in the work of the School Committee.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be nominated to the Education Committee, it can be done.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stand on prestige. More when I get your letter. Try to pacify </w:t>
      </w:r>
      <w:r>
        <w:rPr>
          <w:rFonts w:ascii="Times" w:hAnsi="Times" w:eastAsia="Times"/>
          <w:b w:val="0"/>
          <w:i w:val="0"/>
          <w:color w:val="000000"/>
          <w:sz w:val="22"/>
        </w:rPr>
        <w:t>Ramachandra. You should have a better appreciation of the diffi-</w:t>
      </w:r>
      <w:r>
        <w:rPr>
          <w:rFonts w:ascii="Times" w:hAnsi="Times" w:eastAsia="Times"/>
          <w:b w:val="0"/>
          <w:i w:val="0"/>
          <w:color w:val="000000"/>
          <w:sz w:val="22"/>
        </w:rPr>
        <w:t>culties of the lift.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7761. Courtesy: Radhabehn Chaudhri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192. SPEECH AT RANIPARAJ CONFERENCE, VEDCHHI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1927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asked: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pledged themselves to wear khaddar, raise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hands—all. Those who pledged themselves to abjure drink—all.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kept their vows—all. Those who have broken their </w:t>
      </w:r>
      <w:r>
        <w:rPr>
          <w:rFonts w:ascii="Times" w:hAnsi="Times" w:eastAsia="Times"/>
          <w:b w:val="0"/>
          <w:i w:val="0"/>
          <w:color w:val="000000"/>
          <w:sz w:val="22"/>
        </w:rPr>
        <w:t>vow-—none.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earlier part [of his speech] was by way of appeal to the money-lender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liquor-seller, the Bania and the Parsi, to reform their ways, as the latter part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one of congratulation to the Hillmen and urging them to carry on self-purification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more extensively. There was a quaint appeal about the way in which he commended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the new appellation of “Hillmen”.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be called “black” people? We are all black,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God who coloured our skin being the same, and his brush being </w:t>
      </w:r>
      <w:r>
        <w:rPr>
          <w:rFonts w:ascii="Times" w:hAnsi="Times" w:eastAsia="Times"/>
          <w:b w:val="0"/>
          <w:i w:val="0"/>
          <w:color w:val="000000"/>
          <w:sz w:val="22"/>
        </w:rPr>
        <w:t>the same. You will be called Hillmen from today. Be you brave as the</w:t>
      </w:r>
    </w:p>
    <w:p>
      <w:pPr>
        <w:autoSpaceDN w:val="0"/>
        <w:autoSpaceDE w:val="0"/>
        <w:widowControl/>
        <w:spacing w:line="220" w:lineRule="exact" w:before="32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date of receipt endorsed by the addressee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published under the title “In a Gold Mine”.</w:t>
      </w:r>
    </w:p>
    <w:p>
      <w:pPr>
        <w:autoSpaceDN w:val="0"/>
        <w:autoSpaceDE w:val="0"/>
        <w:widowControl/>
        <w:spacing w:line="294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756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lions and tigers in the hills, so that none may cheat you, or oppress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or violate your purity. The denizen of the forest is either a 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dacoit or a beast of prey. You are neither of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two, so you have to become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is no lack of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you. None of the wicked temptations of the towns lie in your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fitted by nature to live on fruit and root and to eat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live, not to live in order to eat, and therefore best fitted to teach 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way of living. Learn our sacred lore and with your innate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of heart tame the lion and the tiger, as did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old.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I would say just a word. I am glad you have 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khaddar, I now want you to give up your ugly ornaments which </w:t>
      </w:r>
      <w:r>
        <w:rPr>
          <w:rFonts w:ascii="Times" w:hAnsi="Times" w:eastAsia="Times"/>
          <w:b w:val="0"/>
          <w:i w:val="0"/>
          <w:color w:val="000000"/>
          <w:sz w:val="22"/>
        </w:rPr>
        <w:t>disfigure your limbs, are receptacles of dirt, and badges of slavery.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24-3-1927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MR. SPEAKER’S DONATION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without regret that I had to withhold the pleasure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readers of sharing the news contained in the following corres-</w:t>
      </w:r>
      <w:r>
        <w:rPr>
          <w:rFonts w:ascii="Times" w:hAnsi="Times" w:eastAsia="Times"/>
          <w:b w:val="0"/>
          <w:i w:val="0"/>
          <w:color w:val="000000"/>
          <w:sz w:val="22"/>
        </w:rPr>
        <w:t>pondence between Sjt. Vithalbhai Patel and myself. . . 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IV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9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20,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KBAR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1927</w:t>
      </w:r>
    </w:p>
    <w:p>
      <w:pPr>
        <w:autoSpaceDN w:val="0"/>
        <w:autoSpaceDE w:val="0"/>
        <w:widowControl/>
        <w:spacing w:line="240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DEAR MAHATMAJI,</w:t>
      </w:r>
    </w:p>
    <w:p>
      <w:pPr>
        <w:autoSpaceDN w:val="0"/>
        <w:autoSpaceDE w:val="0"/>
        <w:widowControl/>
        <w:spacing w:line="220" w:lineRule="exact" w:before="40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decided, as you are already aware, to remit to you as before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amount as I think I can reasonably save every month from my salary for the purpose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 in my letter to you on the subject in the month of April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last. I propose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 this arrangement as far as possible during the whole period of my office as </w:t>
      </w:r>
      <w:r>
        <w:rPr>
          <w:rFonts w:ascii="Times" w:hAnsi="Times" w:eastAsia="Times"/>
          <w:b w:val="0"/>
          <w:i w:val="0"/>
          <w:color w:val="000000"/>
          <w:sz w:val="18"/>
        </w:rPr>
        <w:t>President of the Assembly.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enclose herewith a cheque for Rs. 2,000 representing such savings till the </w:t>
      </w:r>
      <w:r>
        <w:rPr>
          <w:rFonts w:ascii="Times" w:hAnsi="Times" w:eastAsia="Times"/>
          <w:b w:val="0"/>
          <w:i w:val="0"/>
          <w:color w:val="000000"/>
          <w:sz w:val="18"/>
        </w:rPr>
        <w:t>end of February.</w:t>
      </w:r>
    </w:p>
    <w:p>
      <w:pPr>
        <w:autoSpaceDN w:val="0"/>
        <w:autoSpaceDE w:val="0"/>
        <w:widowControl/>
        <w:spacing w:line="220" w:lineRule="exact" w:before="3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42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V. J. 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0" w:lineRule="exact" w:before="4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direct their use in any manner they choose. Vithalbhai </w:t>
      </w:r>
      <w:r>
        <w:rPr>
          <w:rFonts w:ascii="Times" w:hAnsi="Times" w:eastAsia="Times"/>
          <w:b w:val="0"/>
          <w:i w:val="0"/>
          <w:color w:val="000000"/>
          <w:sz w:val="22"/>
        </w:rPr>
        <w:t>desires to constitute of such donations a special fund and leave its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I, II and III are not reproduced here. For III,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Vithalbhai J.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Patel”, 25-7-1926.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fact, May; letter No. I in the correspondence;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“Vithalbhai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Patel’s Letter to Gandhiji”, 10-5-1926.</w:t>
      </w:r>
    </w:p>
    <w:p>
      <w:pPr>
        <w:autoSpaceDN w:val="0"/>
        <w:autoSpaceDE w:val="0"/>
        <w:widowControl/>
        <w:spacing w:line="294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in the hands of men of known standing. If the object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attained, the board of trustees should, whilst it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national, be representative of as many parties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bring at a common board. I therefore invite criticism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from those who approve of the plan. I have no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sole charge of the funds or to use them only for the purposes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my life is devoted. I know that I shall be best fulfilling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Vithalbhai’s great gift by seeking the co-operation of as </w:t>
      </w:r>
      <w:r>
        <w:rPr>
          <w:rFonts w:ascii="Times" w:hAnsi="Times" w:eastAsia="Times"/>
          <w:b w:val="0"/>
          <w:i w:val="0"/>
          <w:color w:val="000000"/>
          <w:sz w:val="22"/>
        </w:rPr>
        <w:t>many as would help.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17-3-1927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NO AND YES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“Comrade” Saklatwala is dreadfully in earnest. His sincerity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transparent. His sacrifices are great. His passion for the poor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unquestioned. I have therefore given his fervent open appeal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close attention which that of a sincere patriot and humanitarian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command. But in spite of all my desire to say ‘Yes’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appeal, I must say ‘No’ if I am to return sincerity for sincerity or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to act according to my faith. But I can say ‘Yes’ to his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my own fashion. For underneath his intense desire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co-operate with him on his terms, there is the emphatic implied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that I must say ‘Yes’ only if his argument satisfies my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heart. A ‘No’ uttered from deepest conviction is better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than a ‘Yes’ merely uttered to please, or what is worse, to </w:t>
      </w:r>
      <w:r>
        <w:rPr>
          <w:rFonts w:ascii="Times" w:hAnsi="Times" w:eastAsia="Times"/>
          <w:b w:val="0"/>
          <w:i w:val="0"/>
          <w:color w:val="000000"/>
          <w:sz w:val="22"/>
        </w:rPr>
        <w:t>avoide trouble.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all the desire to offer hearty co-operation,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against a blind wall. His facts are fiction and his deductions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upon fiction are necessarily baseless. And where these facts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my whole energy is concentrated upon nullifying their (to me)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poisonous results. I am sorry, but we do stand at opposite poles.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however one great thing in common between us. Both claim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 of the country and humanity as our only goal.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we may for the moment seem to be going in opposite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directions, I expect we shall meet some day. I promise to make 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amends when I discover my error. Meanwhile however, my error, </w:t>
      </w:r>
      <w:r>
        <w:rPr>
          <w:rFonts w:ascii="Times" w:hAnsi="Times" w:eastAsia="Times"/>
          <w:b w:val="0"/>
          <w:i w:val="0"/>
          <w:color w:val="000000"/>
          <w:sz w:val="22"/>
        </w:rPr>
        <w:t>since I do not recognize it as such, must be my shield and my solace.</w:t>
      </w:r>
    </w:p>
    <w:p>
      <w:pPr>
        <w:autoSpaceDN w:val="0"/>
        <w:autoSpaceDE w:val="0"/>
        <w:widowControl/>
        <w:spacing w:line="220" w:lineRule="exact" w:before="32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Saklatwa.la’s “Open Letter to Mahatma Gandhi” was released in Bombay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March 8 and was published in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, 17-3-1927. For excerpts from it,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“Extracts from Shapurji Saklatvala’s Open Letter”, 17-3-1927.</w:t>
      </w:r>
    </w:p>
    <w:p>
      <w:pPr>
        <w:autoSpaceDN w:val="0"/>
        <w:autoSpaceDE w:val="0"/>
        <w:widowControl/>
        <w:spacing w:line="294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unlike“Comrade” Saklatwala, I do not believe that multi-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plication of wants and machinery contrived to supply them is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a single step nearer its goal. “Comrade” Saklatwala swears </w:t>
      </w:r>
      <w:r>
        <w:rPr>
          <w:rFonts w:ascii="Times" w:hAnsi="Times" w:eastAsia="Times"/>
          <w:b w:val="0"/>
          <w:i w:val="0"/>
          <w:color w:val="000000"/>
          <w:sz w:val="22"/>
        </w:rPr>
        <w:t>by the modern rush. I whole-heartedly detest this mad desire to dest-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 distance and time, to increase animal appetites and go to the 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earth in search of their satisfaction. If modern civilization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 for all this, and I have understood it to do so, I call it satanic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 it the present system of Government, its best exponent.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 its schemes of amelioration of the lot of the poor, I distrust its </w:t>
      </w:r>
      <w:r>
        <w:rPr>
          <w:rFonts w:ascii="Times" w:hAnsi="Times" w:eastAsia="Times"/>
          <w:b w:val="0"/>
          <w:i w:val="0"/>
          <w:color w:val="000000"/>
          <w:sz w:val="22"/>
        </w:rPr>
        <w:t>currency reform, I distrust its army and navy. In the name of civili-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zation and its own safety this Government has continuously bled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masses, it has enslaved the people, it has bribed the powerful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distinctions and riches and it has sought to crush under the weight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despotic regulations the liberty-loving patriots who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 over either by flattery or riches. I would destroy that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if I had the power. I would use the most deadly weapons,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that they would destroy it. I refrain only because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>such weapons would only perpetuate the system though it may des-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troy its present administrators. Those who seek to destroy men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their manners adopt the latter and become worse than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they destroy under the mistaken belief that the manners will die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men. They do not know the root of the evil.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of 1920 was designed to show that we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the soulless system by violent means, thus becoming soulless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ourselves, but we could do so only by not becoming victims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system, i.e., by non-co-operation, by saying an emphatic ‘No’ to </w:t>
      </w:r>
      <w:r>
        <w:rPr>
          <w:rFonts w:ascii="Times" w:hAnsi="Times" w:eastAsia="Times"/>
          <w:b w:val="0"/>
          <w:i w:val="0"/>
          <w:color w:val="000000"/>
          <w:sz w:val="22"/>
        </w:rPr>
        <w:t>every advance made to entrap us into the nets spread by satan.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movement suffered a check but is not dead. My promise </w:t>
      </w:r>
      <w:r>
        <w:rPr>
          <w:rFonts w:ascii="Times" w:hAnsi="Times" w:eastAsia="Times"/>
          <w:b w:val="0"/>
          <w:i w:val="0"/>
          <w:color w:val="000000"/>
          <w:sz w:val="22"/>
        </w:rPr>
        <w:t>was conditional. The conditions were simple and easy. But they pro-</w:t>
      </w:r>
      <w:r>
        <w:rPr>
          <w:rFonts w:ascii="Times" w:hAnsi="Times" w:eastAsia="Times"/>
          <w:b w:val="0"/>
          <w:i w:val="0"/>
          <w:color w:val="000000"/>
          <w:sz w:val="22"/>
        </w:rPr>
        <w:t>ved too difficult for those who took a leading part in the movement.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“Comrade” Saklatwala believes to be my error and failure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to be the expression of my strength and deep conviction.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an error but so long as my conviction that it is truth abides,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very error must, as it does, sustain me. My retracing my steps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I hold to be an act of wisdom and supreme service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The Government is the weaker for that decision.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regained all lost position if I had persisted after Chauri Chaura in</w:t>
      </w:r>
    </w:p>
    <w:p>
      <w:pPr>
        <w:autoSpaceDN w:val="0"/>
        <w:autoSpaceDE w:val="0"/>
        <w:widowControl/>
        <w:spacing w:line="294" w:lineRule="exact" w:before="3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8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carrying out the terms of what was regarded as an ultimatum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Viceroy.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the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“Comrade” is wrong in saying that the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was a failure. If it was, my whole life must be written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failure. And his invitation to me to enlist under his colours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held to be meaningless. South Africa gave the start to my life’s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mission. Nor do I consider it to be wrong to have offered,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War, the services of my companions and myself, under my then </w:t>
      </w:r>
      <w:r>
        <w:rPr>
          <w:rFonts w:ascii="Times" w:hAnsi="Times" w:eastAsia="Times"/>
          <w:b w:val="0"/>
          <w:i w:val="0"/>
          <w:color w:val="000000"/>
          <w:sz w:val="22"/>
        </w:rPr>
        <w:t>convictions, as ambulance men.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great M.P. is in a hurry. He disdains to study facts.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him that the khadi movement is not on the wane. It did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at least twenty times as much work as during 1920. It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not less than 50,000 spinners in 1,500 villages besides weavers, </w:t>
      </w:r>
      <w:r>
        <w:rPr>
          <w:rFonts w:ascii="Times" w:hAnsi="Times" w:eastAsia="Times"/>
          <w:b w:val="0"/>
          <w:i w:val="0"/>
          <w:color w:val="000000"/>
          <w:sz w:val="22"/>
        </w:rPr>
        <w:t>washermen, printers, dyers and tailors.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Saklatwala asks what khaddar stands for. Well, it stands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 not shoddiness. It sits well on the shoulders of the poor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be made, as it was made in the days of yore, to adorn the bodies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richest and the most artistic men and women. It is reviving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art and crafts. It does not seek to destroy all machinery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regulate its use and check its weedy growth. It uses machinery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service of the poorest in their own cottages. The wheel is itself </w:t>
      </w:r>
      <w:r>
        <w:rPr>
          <w:rFonts w:ascii="Times" w:hAnsi="Times" w:eastAsia="Times"/>
          <w:b w:val="0"/>
          <w:i w:val="0"/>
          <w:color w:val="000000"/>
          <w:sz w:val="22"/>
        </w:rPr>
        <w:t>an exquisite piece of machinery.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delivers the poor from the bonds of the rich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creates a moral and spiritual bond between the classes and the masses.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restores to the poor somewhat of what the rich have taken from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does not displace a single cottage industry.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it is being daily recognized that it is becoming the centre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village industries. Khaddar brings a ray of hope to the widow’s </w:t>
      </w:r>
      <w:r>
        <w:rPr>
          <w:rFonts w:ascii="Times" w:hAnsi="Times" w:eastAsia="Times"/>
          <w:b w:val="0"/>
          <w:i w:val="0"/>
          <w:color w:val="000000"/>
          <w:sz w:val="22"/>
        </w:rPr>
        <w:t>broken-up home.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does not prevent her from earning more if she can.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prevents no one from seeking a better occupation. Khaddar offers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employment to those in need of some. It utilizes the idle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of the nation. The esteemed comrade quotes with pride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those who offer more lucrative employment. Let him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khaddar does that automatically. It cannot put annas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pockets of the poor without putting rupees into the pockets of some.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Viceroy”, 1-2-1922.</w:t>
      </w:r>
    </w:p>
    <w:p>
      <w:pPr>
        <w:autoSpaceDN w:val="0"/>
        <w:autoSpaceDE w:val="0"/>
        <w:widowControl/>
        <w:spacing w:line="294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2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those who begin their work in the cities, though they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doing good work, touch but the fringe of the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touches the very centre and therefore necessarily includes </w:t>
      </w:r>
      <w:r>
        <w:rPr>
          <w:rFonts w:ascii="Times" w:hAnsi="Times" w:eastAsia="Times"/>
          <w:b w:val="0"/>
          <w:i w:val="0"/>
          <w:color w:val="000000"/>
          <w:sz w:val="22"/>
        </w:rPr>
        <w:t>the rest.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whole of the impatient communist’s letter concentrates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upon the cities and thus ignores India and Indian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to be found only in her 7,00,000 villages. The half a dozen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cities are an excrescence and serve at the present moment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purpose of draining the life-blood of the villages. Khaddar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revise and reverse the process and establish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 between the cities and the villages. The cities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>insolent torts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constant menace to the life and liberty of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has the greatest organizing power in it because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to be organized and because it affects all India. If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rained from heaven it would be a calamity. But as it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by the willing co-operation of starving millions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middle-class men and women, its success means the best </w:t>
      </w:r>
      <w:r>
        <w:rPr>
          <w:rFonts w:ascii="Times" w:hAnsi="Times" w:eastAsia="Times"/>
          <w:b w:val="0"/>
          <w:i w:val="0"/>
          <w:color w:val="000000"/>
          <w:sz w:val="22"/>
        </w:rPr>
        <w:t>organization conceivable along peaceful lines.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If cooking had to be revived and required the same organi-</w:t>
      </w:r>
      <w:r>
        <w:rPr>
          <w:rFonts w:ascii="Times" w:hAnsi="Times" w:eastAsia="Times"/>
          <w:b w:val="0"/>
          <w:i w:val="0"/>
          <w:color w:val="000000"/>
          <w:sz w:val="22"/>
        </w:rPr>
        <w:t>zation, I should claim for it the same merit that I claim for khaddar.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communist comrade finds fault with my work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in Jamshedpur because I accepted an address in Jamshedpur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from the Tatas but from the employees. His disapprobation is due,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expect, to the fact that the late Mr. Ratan Tata was in the chair. Well,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ashamed of the honour. Mr. Tata appeared to me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humane and considerate employer. He readily granted, I think,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 of the employees and I heard later that the agreement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honourably kept. I do ask and receive donations for my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rich as well as the poor. The former gladly give me their </w:t>
      </w:r>
      <w:r>
        <w:rPr>
          <w:rFonts w:ascii="Times" w:hAnsi="Times" w:eastAsia="Times"/>
          <w:b w:val="0"/>
          <w:i w:val="0"/>
          <w:color w:val="000000"/>
          <w:sz w:val="22"/>
        </w:rPr>
        <w:t>donations. This is no personal triumph. It is the triumph of non-vio-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lence which I endeavoured to represent, be it ever so inadequately.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me a matter of perennial satisfaction that I retain generally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and the trust of those whose principles and policies I oppose.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 Africans gave me personally their confidence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extended their friendship. In spite of my denunciation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and system I enjoy the affection of thousands of Englishmen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women, and in spite of unqualified condemnation of modern </w:t>
      </w:r>
      <w:r>
        <w:rPr>
          <w:rFonts w:ascii="Times" w:hAnsi="Times" w:eastAsia="Times"/>
          <w:b w:val="0"/>
          <w:i w:val="0"/>
          <w:color w:val="000000"/>
          <w:sz w:val="22"/>
        </w:rPr>
        <w:t>materialistic civilization, the circle of European and American friends</w:t>
      </w:r>
    </w:p>
    <w:p>
      <w:pPr>
        <w:autoSpaceDN w:val="0"/>
        <w:autoSpaceDE w:val="0"/>
        <w:widowControl/>
        <w:spacing w:line="294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ever widening. It is again a triumph of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Lastly about labour in the cities. Let there be no misunder-</w:t>
      </w:r>
      <w:r>
        <w:rPr>
          <w:rFonts w:ascii="Times" w:hAnsi="Times" w:eastAsia="Times"/>
          <w:b w:val="0"/>
          <w:i w:val="0"/>
          <w:color w:val="000000"/>
          <w:sz w:val="22"/>
        </w:rPr>
        <w:t>standing. I am not opposed to organization of labour, but as in every-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else, I want its organization along Indian lines, or if you will,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lines. I am doing it. The Indian labourer knows it instinctively.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regard capital to be the enemy of labour. I hold their co-ordina-</w:t>
      </w:r>
      <w:r>
        <w:rPr>
          <w:rFonts w:ascii="Times" w:hAnsi="Times" w:eastAsia="Times"/>
          <w:b w:val="0"/>
          <w:i w:val="0"/>
          <w:color w:val="000000"/>
          <w:sz w:val="22"/>
        </w:rPr>
        <w:t>tion to be perfectly possible. The organization of labour that I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in South Africa, Champaran or Ahmedabad was in no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hostility to the capitalists. The resistance in each case and to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thought necessary was wholly successful. My ideal is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distribution, but so far as I can see, it is not to be realized.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equitable distribution. This I seek to attain through khaddar.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since its attainment must sterilize British exploitation at its centre,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calculated to purify the British connection. Hence in that sense </w:t>
      </w:r>
      <w:r>
        <w:rPr>
          <w:rFonts w:ascii="Times" w:hAnsi="Times" w:eastAsia="Times"/>
          <w:b w:val="0"/>
          <w:i w:val="0"/>
          <w:color w:val="000000"/>
          <w:sz w:val="22"/>
        </w:rPr>
        <w:t>khaddar leads to swaraj.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Mahatma I must leave to his fate. Though a non-cooperator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gladly subscribe to a bill to make it criminal for anybody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me Mahatma and to touch my feet. Where I can impose the law </w:t>
      </w:r>
      <w:r>
        <w:rPr>
          <w:rFonts w:ascii="Times" w:hAnsi="Times" w:eastAsia="Times"/>
          <w:b w:val="0"/>
          <w:i w:val="0"/>
          <w:color w:val="000000"/>
          <w:sz w:val="22"/>
        </w:rPr>
        <w:t>myself, i.e., at the Ashram, the practice is criminal.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17-3-1927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LETTER TO MURIEL LESTER</w:t>
      </w:r>
    </w:p>
    <w:p>
      <w:pPr>
        <w:autoSpaceDN w:val="0"/>
        <w:autoSpaceDE w:val="0"/>
        <w:widowControl/>
        <w:spacing w:line="266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OUR</w:t>
      </w:r>
      <w:r>
        <w:rPr>
          <w:rFonts w:ascii="Times" w:hAnsi="Times" w:eastAsia="Times"/>
          <w:b w:val="0"/>
          <w:i w:val="0"/>
          <w:color w:val="000000"/>
          <w:sz w:val="20"/>
        </w:rPr>
        <w:t>,)</w:t>
      </w:r>
    </w:p>
    <w:p>
      <w:pPr>
        <w:autoSpaceDN w:val="0"/>
        <w:autoSpaceDE w:val="0"/>
        <w:widowControl/>
        <w:spacing w:line="266" w:lineRule="exact" w:before="5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1927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your letters regularly. You asked me how to answer the </w:t>
      </w:r>
      <w:r>
        <w:rPr>
          <w:rFonts w:ascii="Times" w:hAnsi="Times" w:eastAsia="Times"/>
          <w:b w:val="0"/>
          <w:i w:val="0"/>
          <w:color w:val="000000"/>
          <w:sz w:val="22"/>
        </w:rPr>
        <w:t>conundrums that your fellow passengers had put before you regar-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India’s alleged indifference about total prohibition. As,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travels, I had not your address, I could not write to you, but I wrote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upon your letter, which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saw and which contained the answer you wanted. If  you need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more, you will please refer to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you are being assisted by Tarini Sinha.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looking forward to your letter giving me a description of</w:t>
      </w:r>
    </w:p>
    <w:p>
      <w:pPr>
        <w:autoSpaceDN w:val="0"/>
        <w:autoSpaceDE w:val="0"/>
        <w:widowControl/>
        <w:spacing w:line="220" w:lineRule="exact" w:before="30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Permanent address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“Is India Prohibitionist?”, 3-3-1927.</w:t>
      </w:r>
    </w:p>
    <w:p>
      <w:pPr>
        <w:autoSpaceDN w:val="0"/>
        <w:autoSpaceDE w:val="0"/>
        <w:widowControl/>
        <w:spacing w:line="294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2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experiences at the India Office. I am quite sure that the steps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taking to equip yourself for the task are the proper and necessary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steps. They alone can give you the knowledge, experience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confidence required for the struggle that is in front of you.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interview with The Observer. It was reproduced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 of the Indian dailies. I certainly agree with you that if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given that interview it would have been better. But, if the reporter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correctly reported you what does it matter even if it contains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erroneous deductions. It would be terrible if at every step we hesitate </w:t>
      </w:r>
      <w:r>
        <w:rPr>
          <w:rFonts w:ascii="Times" w:hAnsi="Times" w:eastAsia="Times"/>
          <w:b w:val="0"/>
          <w:i w:val="0"/>
          <w:color w:val="000000"/>
          <w:sz w:val="22"/>
        </w:rPr>
        <w:t>because of the possibility of erroneous judgement.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6565</w:t>
      </w:r>
    </w:p>
    <w:p>
      <w:pPr>
        <w:autoSpaceDN w:val="0"/>
        <w:autoSpaceDE w:val="0"/>
        <w:widowControl/>
        <w:spacing w:line="220" w:lineRule="exact" w:before="3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2" w:lineRule="exact" w:before="21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M. K. GANDHI</w:t>
      </w:r>
    </w:p>
    <w:p>
      <w:pPr>
        <w:autoSpaceDN w:val="0"/>
        <w:autoSpaceDE w:val="0"/>
        <w:widowControl/>
        <w:spacing w:line="266" w:lineRule="exact" w:before="2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ETURN FROM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EDCHHI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17,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very good that you came to the Ashram. The training </w:t>
      </w:r>
      <w:r>
        <w:rPr>
          <w:rFonts w:ascii="Times" w:hAnsi="Times" w:eastAsia="Times"/>
          <w:b w:val="0"/>
          <w:i w:val="0"/>
          <w:color w:val="000000"/>
          <w:sz w:val="22"/>
        </w:rPr>
        <w:t>the women get at the Ashram at present is not being provided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in the world. Do whatever work you can while taking care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health. Look after the children well, as if they were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Keep Vimu with you if she agrees. I do not know where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decided to stay. If you are going to stay in the hostel, Vimu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live away from you. Take particular care of her even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away. It would be great if she could by some means come under </w:t>
      </w:r>
      <w:r>
        <w:rPr>
          <w:rFonts w:ascii="Times" w:hAnsi="Times" w:eastAsia="Times"/>
          <w:b w:val="0"/>
          <w:i w:val="0"/>
          <w:color w:val="000000"/>
          <w:sz w:val="22"/>
        </w:rPr>
        <w:t>your influence.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G. N. 4186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197. CONVOCATION ADDRESS AT GURUKUL KANGRI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March, 19, 1927</w:t>
      </w:r>
    </w:p>
    <w:p>
      <w:pPr>
        <w:autoSpaceDN w:val="0"/>
        <w:autoSpaceDE w:val="0"/>
        <w:widowControl/>
        <w:spacing w:line="22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Gurukul was Swamiji’s best creation and though he is </w:t>
      </w:r>
      <w:r>
        <w:rPr>
          <w:rFonts w:ascii="Times" w:hAnsi="Times" w:eastAsia="Times"/>
          <w:b w:val="0"/>
          <w:i w:val="0"/>
          <w:color w:val="000000"/>
          <w:sz w:val="22"/>
        </w:rPr>
        <w:t>physically not with us he lives amongst us in his Gurukul. It was his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Inferred from the fact that Gandhiji returned to Bardoli from Vedchhi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March 17, 1927 which was a Thursday.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Delivered on the occasion of its silver jubilee. This is from a report by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Mahadev Desai.</w:t>
      </w:r>
    </w:p>
    <w:p>
      <w:pPr>
        <w:autoSpaceDN w:val="0"/>
        <w:autoSpaceDE w:val="0"/>
        <w:widowControl/>
        <w:spacing w:line="294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2" w:lineRule="exact" w:before="72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original contribution to education, inasmuchas when we had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heads over Western education he decided that we should think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and educate ourselves in the Vedic way. Swamiji will live with us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his Gurukul lasts and the Gurukul will last so long as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>single graduate of the Gurukul prepared to serve it with truth and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sacrifice, and with the courage which was Swamiji’s and which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synonym for forgiveness. Then there is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Swamiji laid the greatest emphasis and without which all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will come to naught. Avoiding lustful contact with women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last word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the beginning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 ection is reached when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refuses to be ruffled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angry, no matter what provocation is offered him. For anger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virya,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vital essence.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appeal to you to carry on the work, by forgetting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forget Swamiji and by killing which you will kill Swamiji.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Abdul Rashid has not murdered Swamiji, he has made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martyr. The day you forget the Swami’s mission will be his day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The Swami was a great lover of untouchables. All who love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duty bound to carry on his mission. It will be a great misfortune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Swami’s beloved cause is given up because of lack of funds or </w:t>
      </w:r>
      <w:r>
        <w:rPr>
          <w:rFonts w:ascii="Times" w:hAnsi="Times" w:eastAsia="Times"/>
          <w:b w:val="0"/>
          <w:i w:val="0"/>
          <w:color w:val="000000"/>
          <w:sz w:val="22"/>
        </w:rPr>
        <w:t>workers.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Continuing, Mr. Gandhi said that Malaviyaji has pleaded more strongly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khaddar than he could do, but he too wanted to appeal as khaddar helped the solution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problem of untouchability. Khaddar and charkha provided food to the teeming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millions, mostly the depressed classes. Hence khaddar and the removal of untou-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chability were interwoven and could not be separated.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want to save our ancient civilization and if you feel it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duty to save the villagers from destruction, then take up the message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khaddar from village to village.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Concluding, Mr. Gandhi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is the bedrock of happy live. Be true to yourselves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>31-3-1927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SATYAGRAHA WEEK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April 6 is nearing. I assume that at that time efforts will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every place to sell khadi. I draw the attention of the citizens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to the following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by the Khadi Bhandar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Ritchie Road in Ahmedabad announcing reduction of prices during </w:t>
      </w:r>
      <w:r>
        <w:rPr>
          <w:rFonts w:ascii="Times" w:hAnsi="Times" w:eastAsia="Times"/>
          <w:b w:val="0"/>
          <w:i w:val="0"/>
          <w:color w:val="000000"/>
          <w:sz w:val="22"/>
        </w:rPr>
        <w:t>the period :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Leader, </w:t>
      </w:r>
      <w:r>
        <w:rPr>
          <w:rFonts w:ascii="Times" w:hAnsi="Times" w:eastAsia="Times"/>
          <w:b w:val="0"/>
          <w:i w:val="0"/>
          <w:color w:val="000000"/>
          <w:sz w:val="18"/>
        </w:rPr>
        <w:t>23-3-1927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Bit reproduced here</w:t>
      </w:r>
    </w:p>
    <w:p>
      <w:pPr>
        <w:autoSpaceDN w:val="0"/>
        <w:autoSpaceDE w:val="0"/>
        <w:widowControl/>
        <w:spacing w:line="294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a good many citizens will buy this khadi.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remember that this reduction will be in force only from April </w:t>
      </w:r>
      <w:r>
        <w:rPr>
          <w:rFonts w:ascii="Times" w:hAnsi="Times" w:eastAsia="Times"/>
          <w:b w:val="0"/>
          <w:i w:val="0"/>
          <w:color w:val="000000"/>
          <w:sz w:val="22"/>
        </w:rPr>
        <w:t>6 to April 13.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20-3-1927</w:t>
      </w:r>
    </w:p>
    <w:p>
      <w:pPr>
        <w:autoSpaceDN w:val="0"/>
        <w:autoSpaceDE w:val="0"/>
        <w:widowControl/>
        <w:spacing w:line="280" w:lineRule="exact" w:before="44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199. SPEECH ON SHRADDHANAND MEMORIAL FUND,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GURUKUL KANGRI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1927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khadi workers make our collections in handkerchiefs, yours </w:t>
      </w:r>
      <w:r>
        <w:rPr>
          <w:rFonts w:ascii="Times" w:hAnsi="Times" w:eastAsia="Times"/>
          <w:b w:val="0"/>
          <w:i w:val="0"/>
          <w:color w:val="000000"/>
          <w:sz w:val="22"/>
        </w:rPr>
        <w:t>you would do in buckets. . . 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criticized the Arya Samaj, I am also anxious to give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tribute of praise for its work. And those who give hearty praise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criticize too. Of all religious and political bodies that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into being of late years the Arya Samaj has made probably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contribution to bridge the gulf between the classes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that had been widening ever since the advent of the British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No institution is perfect, and I could, if I would, point out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defects of the Gurukul. But there is no questioning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rendered substantial service to the country. Whenever I see a </w:t>
      </w:r>
      <w:r>
        <w:rPr>
          <w:rFonts w:ascii="Times" w:hAnsi="Times" w:eastAsia="Times"/>
          <w:b w:val="0"/>
          <w:i w:val="0"/>
          <w:color w:val="000000"/>
          <w:sz w:val="22"/>
        </w:rPr>
        <w:t>Punjabi youth capable of reading and writing Devanagari, I imme-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diately conclude that he must have had his training in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Gurukuls. They have done more than any other institutions in these </w:t>
      </w:r>
      <w:r>
        <w:rPr>
          <w:rFonts w:ascii="Times" w:hAnsi="Times" w:eastAsia="Times"/>
          <w:b w:val="0"/>
          <w:i w:val="0"/>
          <w:color w:val="000000"/>
          <w:sz w:val="22"/>
        </w:rPr>
        <w:t>parts to revivify Sanskrit learning and Aryan culture.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31-3-1927</w:t>
      </w:r>
    </w:p>
    <w:p>
      <w:pPr>
        <w:autoSpaceDN w:val="0"/>
        <w:autoSpaceDE w:val="0"/>
        <w:widowControl/>
        <w:spacing w:line="240" w:lineRule="exact" w:before="26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a report by Mahadev Desai</w:t>
      </w:r>
    </w:p>
    <w:p>
      <w:pPr>
        <w:autoSpaceDN w:val="0"/>
        <w:autoSpaceDE w:val="0"/>
        <w:widowControl/>
        <w:spacing w:line="294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200. SPEECH AT NATIONAL EDUCATION CONFERENCE,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HARDWAR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1927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duty of every Indian student to learn Sanskrit.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is the duty of the Hindus, but it is also the Muslims’ because,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final analysis, their forbears too were Rama and Krishna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ought to know Sanskrit in order to know them. However,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contacts with the Muslims, it is also the duty of Hindus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the former’s language. Today we run away from each 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because we have become mad. Take it for a certainty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institution which teaches fear and hatred of others surely is not a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institution.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that national institutions should produce messengers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Hindu-Muslim unity. Institutions producing fanatical Hindus and Muslims were worth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destruction. Educational institutions were not meant to produce bigoted persons.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sure that there was no reason for disappointment and still the cause could prosper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self-reliant and self-sacrificing teachers were available.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52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27-3-1927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SILENCE-DAY NOTE TO MIRABEHN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21, 1972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can’t decide. You must be guided by your own 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promptings. I asked you before agreeing. But it is quite all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in that agreement. You can discuss the pros and cons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if no agreement was reached and then decide. I do not want you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Jamnalalji does. You will go for having contact with him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nothing but Hindi there to speak. But I would leave it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positive disinclination you will certainly not go. It is a </w:t>
      </w:r>
      <w:r>
        <w:rPr>
          <w:rFonts w:ascii="Times" w:hAnsi="Times" w:eastAsia="Times"/>
          <w:b w:val="0"/>
          <w:i w:val="0"/>
          <w:color w:val="000000"/>
          <w:sz w:val="22"/>
        </w:rPr>
        <w:t>2-months course.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Delivered as President of the Conference, held under the auspices of Gurukul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Kangri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paragraph is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Leader, </w:t>
      </w:r>
      <w:r>
        <w:rPr>
          <w:rFonts w:ascii="Times" w:hAnsi="Times" w:eastAsia="Times"/>
          <w:b w:val="0"/>
          <w:i w:val="0"/>
          <w:color w:val="000000"/>
          <w:sz w:val="18"/>
        </w:rPr>
        <w:t>23-3-1927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Scribbled on the back of a letter to Mirabehn dated 19-3-1927, apparently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a silence-day note written before Mirabehn left the Bhagwadbhakti Ashram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Rewari on March 21, for further Hindustani studies.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1st footnote to “Letter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Ashram Women”, 22-3-1927.</w:t>
      </w:r>
    </w:p>
    <w:p>
      <w:pPr>
        <w:autoSpaceDN w:val="0"/>
        <w:autoSpaceDE w:val="0"/>
        <w:widowControl/>
        <w:spacing w:line="294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726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SILENCE DAY NOTE TO CHAND TYAGI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1927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to talk to you at night but you were not there. At 10 I </w:t>
      </w:r>
      <w:r>
        <w:rPr>
          <w:rFonts w:ascii="Times" w:hAnsi="Times" w:eastAsia="Times"/>
          <w:b w:val="0"/>
          <w:i w:val="0"/>
          <w:color w:val="000000"/>
          <w:sz w:val="22"/>
        </w:rPr>
        <w:t>entered upon my silence.</w:t>
      </w:r>
    </w:p>
    <w:p>
      <w:pPr>
        <w:autoSpaceDN w:val="0"/>
        <w:autoSpaceDE w:val="0"/>
        <w:widowControl/>
        <w:spacing w:line="260" w:lineRule="exact" w:before="40" w:after="2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you wish to do? If nothing worries you here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you are at peace, you should propagate what you believe in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thereby serve the country.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9"/>
        <w:gridCol w:w="1629"/>
        <w:gridCol w:w="1629"/>
        <w:gridCol w:w="1629"/>
      </w:tblGrid>
      <w:tr>
        <w:trPr>
          <w:trHeight w:hRule="exact" w:val="30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 .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 .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 . . 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go to the Ashram whenever you wish. Nowadays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stay there. I do not know, therefore, if you would like to go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can also write to me any time you wish.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4276. Courtesy: Chand Tyagi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LETTER TO MAMA D. SARAIYA</w:t>
      </w:r>
    </w:p>
    <w:p>
      <w:pPr>
        <w:autoSpaceDN w:val="0"/>
        <w:autoSpaceDE w:val="0"/>
        <w:widowControl/>
        <w:spacing w:line="266" w:lineRule="exact" w:before="106" w:after="0"/>
        <w:ind w:left="2930" w:right="0" w:firstLine="2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HARDWAR,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Fagan Vad 3, 1983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21,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MAMA,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read your letter. One should say you have 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nobly if you relieved Gangabehn without rancour and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and I am sure you will have peace hereafter because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would have regained its equanimity. We ought to be only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to have some of our dear ones spiritually inclined and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>the entire world as their own family.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now better. Please write to me again.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>the habit of writing tidy letters and in ink.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2819. Courtesy: Purushottam D. Saraiya</w:t>
      </w:r>
    </w:p>
    <w:p>
      <w:pPr>
        <w:autoSpaceDN w:val="0"/>
        <w:autoSpaceDE w:val="0"/>
        <w:widowControl/>
        <w:spacing w:line="240" w:lineRule="exact" w:before="1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in the source</w:t>
      </w:r>
    </w:p>
    <w:p>
      <w:pPr>
        <w:autoSpaceDN w:val="0"/>
        <w:autoSpaceDE w:val="0"/>
        <w:widowControl/>
        <w:spacing w:line="294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204. LETTER TO FULCHAND K. SHAH</w:t>
      </w:r>
    </w:p>
    <w:p>
      <w:pPr>
        <w:autoSpaceDN w:val="0"/>
        <w:tabs>
          <w:tab w:pos="5550" w:val="left"/>
        </w:tabs>
        <w:autoSpaceDE w:val="0"/>
        <w:widowControl/>
        <w:spacing w:line="270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Not revised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ARDWAR</w:t>
      </w:r>
    </w:p>
    <w:p>
      <w:pPr>
        <w:autoSpaceDN w:val="0"/>
        <w:autoSpaceDE w:val="0"/>
        <w:widowControl/>
        <w:spacing w:line="270" w:lineRule="exact" w:before="1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Fagan Vad 3, 1983 [March 21, 1927]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FULCHAND,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about Rs. 2,000 has been referred to me. I have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cowrie left with me. Whatever had been saved has been spent, so I shall </w:t>
      </w:r>
      <w:r>
        <w:rPr>
          <w:rFonts w:ascii="Times" w:hAnsi="Times" w:eastAsia="Times"/>
          <w:b w:val="0"/>
          <w:i w:val="0"/>
          <w:color w:val="000000"/>
          <w:sz w:val="22"/>
        </w:rPr>
        <w:t>have to go abegging once again.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written to them to send you the amount this time, what-</w:t>
      </w:r>
      <w:r>
        <w:rPr>
          <w:rFonts w:ascii="Times" w:hAnsi="Times" w:eastAsia="Times"/>
          <w:b w:val="0"/>
          <w:i w:val="0"/>
          <w:color w:val="000000"/>
          <w:sz w:val="22"/>
        </w:rPr>
        <w:t>ever their difficulty. But what about later?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Now you will have to get your budget approved by me. You—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you and Devchandbhai—should have the influence to raise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needed to run the Parishad. If this cannot be done, how long </w:t>
      </w:r>
      <w:r>
        <w:rPr>
          <w:rFonts w:ascii="Times" w:hAnsi="Times" w:eastAsia="Times"/>
          <w:b w:val="0"/>
          <w:i w:val="0"/>
          <w:color w:val="000000"/>
          <w:sz w:val="22"/>
        </w:rPr>
        <w:t>can we hold on?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Budgets for all the other centres should also receive prior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approval. You should show to Nanabhai the budget for your school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particular. He should inspect the school and I shall try to raise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that he approves of. I am always thinking of affiliating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schools to the Vidyapith, because it is now becoming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ask for separate funds. Of course we do collect from a great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donors in the name of khadi. I had hoped to accomplish something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Parishad; but it did not come off. So now we have to think anew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it has been postponed to August. So get your budget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sanctioned by me before you put in your next demand.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[institution] will have to stand on its own as in the 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 Or we shall have to draw up some special scheme for educa-</w:t>
      </w:r>
      <w:r>
        <w:rPr>
          <w:rFonts w:ascii="Times" w:hAnsi="Times" w:eastAsia="Times"/>
          <w:b w:val="0"/>
          <w:i w:val="0"/>
          <w:color w:val="000000"/>
          <w:sz w:val="22"/>
        </w:rPr>
        <w:t>tion in Maha Gujarat. You should contact Nanabhai and consider all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23-24 Bombay 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25-26 Kolhapur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27      Belgaum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2833. Courtesy: Sharadabehn Shah</w:t>
      </w:r>
    </w:p>
    <w:p>
      <w:pPr>
        <w:autoSpaceDN w:val="0"/>
        <w:autoSpaceDE w:val="0"/>
        <w:widowControl/>
        <w:spacing w:line="292" w:lineRule="exact" w:before="302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205. LETTER TO GANGABEHN VAIDYA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matters. We may be said to have taken up three tasks, viz.,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movement, work among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national educa-</w:t>
      </w:r>
      <w:r>
        <w:rPr>
          <w:rFonts w:ascii="Times" w:hAnsi="Times" w:eastAsia="Times"/>
          <w:b w:val="0"/>
          <w:i w:val="0"/>
          <w:color w:val="000000"/>
          <w:sz w:val="22"/>
        </w:rPr>
        <w:t>tion in general.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see all the three combined in khadi; education it certainly</w:t>
      </w:r>
    </w:p>
    <w:p>
      <w:pPr>
        <w:autoSpaceDN w:val="0"/>
        <w:autoSpaceDE w:val="0"/>
        <w:widowControl/>
        <w:spacing w:line="294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656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covers. I have not yet discovered any final solution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problem. I write all this for your co-workers to think over.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 for clarifications, which might solve some of your prob-</w:t>
      </w:r>
      <w:r>
        <w:rPr>
          <w:rFonts w:ascii="Times" w:hAnsi="Times" w:eastAsia="Times"/>
          <w:b w:val="0"/>
          <w:i w:val="0"/>
          <w:color w:val="000000"/>
          <w:sz w:val="22"/>
        </w:rPr>
        <w:t>lems.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Chi. Chhaganlal will go through this before delivering it to you, </w:t>
      </w:r>
      <w:r>
        <w:rPr>
          <w:rFonts w:ascii="Times" w:hAnsi="Times" w:eastAsia="Times"/>
          <w:b w:val="0"/>
          <w:i w:val="0"/>
          <w:color w:val="000000"/>
          <w:sz w:val="22"/>
        </w:rPr>
        <w:t>so that   they will all know where I am at the moment.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2" w:lineRule="exact" w:before="43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ANTED WORKERS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ARDWAR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 [March 21, 1927]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which I am forwarding to Chi. Kishorelal.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man of truth and aspires for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and I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reconsider a matter about which he has doubts. You and I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endeavour to convince him that the step you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is not contrary to dharma. What Chi. Mama has written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good, provided she has not done it in anger. It is all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take the step after mature deliberation. In that case Mama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perfectly at peace. If the move disturbs her it would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>be wrong to suspect some flaw in it.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8824. Courtesy: Gangabehn Vaidya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LETTER TO G. D. BIRLA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21,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get the money it will help the charkha movement.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glad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is being progressively drawn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charkha. I shall want large amounts for the charkha work. With his </w:t>
      </w:r>
      <w:r>
        <w:rPr>
          <w:rFonts w:ascii="Times" w:hAnsi="Times" w:eastAsia="Times"/>
          <w:b w:val="0"/>
          <w:i w:val="0"/>
          <w:color w:val="000000"/>
          <w:sz w:val="22"/>
        </w:rPr>
        <w:t>help I can raise larger funds.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tour programme</w:t>
      </w:r>
    </w:p>
    <w:p>
      <w:pPr>
        <w:autoSpaceDN w:val="0"/>
        <w:autoSpaceDE w:val="0"/>
        <w:widowControl/>
        <w:spacing w:line="294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Bhaiji and Rameshwarji have decided to donate money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construction of reservoirs of water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spent as </w:t>
      </w:r>
      <w:r>
        <w:rPr>
          <w:rFonts w:ascii="Times" w:hAnsi="Times" w:eastAsia="Times"/>
          <w:b w:val="0"/>
          <w:i w:val="0"/>
          <w:color w:val="000000"/>
          <w:sz w:val="22"/>
        </w:rPr>
        <w:t>directed by them.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did not know Parasram collected scraps of paper.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warned him against this fault. He will write to you. He had no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motive. He is a simpleton but I can get work out of him. He wishes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and Rabindranath for some days. I have </w:t>
      </w:r>
      <w:r>
        <w:rPr>
          <w:rFonts w:ascii="Times" w:hAnsi="Times" w:eastAsia="Times"/>
          <w:b w:val="0"/>
          <w:i w:val="0"/>
          <w:color w:val="000000"/>
          <w:sz w:val="22"/>
        </w:rPr>
        <w:t>asked him to try on his own to get himself admitted to their service.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the following rules of conduct must be observed </w:t>
      </w:r>
      <w:r>
        <w:rPr>
          <w:rFonts w:ascii="Times" w:hAnsi="Times" w:eastAsia="Times"/>
          <w:b w:val="0"/>
          <w:i w:val="0"/>
          <w:color w:val="000000"/>
          <w:sz w:val="22"/>
        </w:rPr>
        <w:t>to safeguard one’s health while staying in Europe: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 should not take food to which we are not used.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Europe they eat six or seven times a day, but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eat more than thrice. Do not get addicted to taking chocolate or </w:t>
      </w:r>
      <w:r>
        <w:rPr>
          <w:rFonts w:ascii="Times" w:hAnsi="Times" w:eastAsia="Times"/>
          <w:b w:val="0"/>
          <w:i w:val="0"/>
          <w:color w:val="000000"/>
          <w:sz w:val="22"/>
        </w:rPr>
        <w:t>other such things between meals.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eat even at 1 o’clock at night. But we must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after 8 in the evening. When visiting people and places we are, </w:t>
      </w:r>
      <w:r>
        <w:rPr>
          <w:rFonts w:ascii="Times" w:hAnsi="Times" w:eastAsia="Times"/>
          <w:b w:val="0"/>
          <w:i w:val="0"/>
          <w:color w:val="000000"/>
          <w:sz w:val="22"/>
        </w:rPr>
        <w:t>it is believed, expected to take tea, etc. This is not true.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go walking at least six miles daily.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>walk both in the morning and in the evening.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right to wear too many clothes, secret being that </w:t>
      </w:r>
      <w:r>
        <w:rPr>
          <w:rFonts w:ascii="Times" w:hAnsi="Times" w:eastAsia="Times"/>
          <w:b w:val="0"/>
          <w:i w:val="0"/>
          <w:color w:val="000000"/>
          <w:sz w:val="22"/>
        </w:rPr>
        <w:t>one must not feel cold. Walking shakes off cold.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is not at all necessary to put on European dress.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try to get acquainted with the poor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Europe; walking helps such acquaintance. When there is time at your </w:t>
      </w:r>
      <w:r>
        <w:rPr>
          <w:rFonts w:ascii="Times" w:hAnsi="Times" w:eastAsia="Times"/>
          <w:b w:val="0"/>
          <w:i w:val="0"/>
          <w:color w:val="000000"/>
          <w:sz w:val="22"/>
        </w:rPr>
        <w:t>disposal, it is better to walk.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persuade yourself for a moment that since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Europe you have got to do something, Attempt only what </w:t>
      </w:r>
      <w:r>
        <w:rPr>
          <w:rFonts w:ascii="Times" w:hAnsi="Times" w:eastAsia="Times"/>
          <w:b w:val="0"/>
          <w:i w:val="0"/>
          <w:color w:val="000000"/>
          <w:sz w:val="22"/>
        </w:rPr>
        <w:t>clean and spontaneous efforts can accomplish.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stay in Europe will, I feel, result in at least one good </w:t>
      </w:r>
      <w:r>
        <w:rPr>
          <w:rFonts w:ascii="Times" w:hAnsi="Times" w:eastAsia="Times"/>
          <w:b w:val="0"/>
          <w:i w:val="0"/>
          <w:color w:val="000000"/>
          <w:sz w:val="22"/>
        </w:rPr>
        <w:t>thing. You can certainly build up your body.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May God save you from mental debauchery; 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escape it. While their way of living is natural to them, it only </w:t>
      </w:r>
      <w:r>
        <w:rPr>
          <w:rFonts w:ascii="Times" w:hAnsi="Times" w:eastAsia="Times"/>
          <w:b w:val="0"/>
          <w:i w:val="0"/>
          <w:color w:val="000000"/>
          <w:sz w:val="22"/>
        </w:rPr>
        <w:t>helps to intoxicate us.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The practice of reading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 case be given up. If you have not been doing it already, the </w:t>
      </w:r>
      <w:r>
        <w:rPr>
          <w:rFonts w:ascii="Times" w:hAnsi="Times" w:eastAsia="Times"/>
          <w:b w:val="0"/>
          <w:i w:val="0"/>
          <w:color w:val="000000"/>
          <w:sz w:val="22"/>
        </w:rPr>
        <w:t>sooner you begin the better.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you did not expect advice in such minute detail. This I </w:t>
      </w:r>
      <w:r>
        <w:rPr>
          <w:rFonts w:ascii="Times" w:hAnsi="Times" w:eastAsia="Times"/>
          <w:b w:val="0"/>
          <w:i w:val="0"/>
          <w:color w:val="000000"/>
          <w:sz w:val="22"/>
        </w:rPr>
        <w:t>am giving because I have great faith in the goodness of yourself and</w:t>
      </w:r>
    </w:p>
    <w:p>
      <w:pPr>
        <w:autoSpaceDN w:val="0"/>
        <w:autoSpaceDE w:val="0"/>
        <w:widowControl/>
        <w:spacing w:line="294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2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brothers. Few rich people possess your goodness and humility.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an intense growth in these qualities and I want to put them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service of the nation. I have no faith in the principle of </w:t>
      </w:r>
      <w:r>
        <w:rPr>
          <w:rFonts w:ascii="Times" w:hAnsi="Times" w:eastAsia="Times"/>
          <w:b w:val="0"/>
          <w:i/>
          <w:color w:val="000000"/>
          <w:sz w:val="22"/>
        </w:rPr>
        <w:t>shatham</w:t>
      </w:r>
    </w:p>
    <w:p>
      <w:pPr>
        <w:autoSpaceDN w:val="0"/>
        <w:autoSpaceDE w:val="0"/>
        <w:widowControl/>
        <w:spacing w:line="272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prati shathyam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wherever I see purity, truth and non-viol-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ence, etc., even in the smallest degree, I start collecting the treasure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care of a miser, and it makes me happy.</w:t>
      </w:r>
    </w:p>
    <w:p>
      <w:pPr>
        <w:autoSpaceDN w:val="0"/>
        <w:autoSpaceDE w:val="0"/>
        <w:widowControl/>
        <w:spacing w:line="294" w:lineRule="exact" w:before="6" w:after="124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can ask for any further advice.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[P.S]</w:t>
      </w:r>
    </w:p>
    <w:p>
      <w:pPr>
        <w:sectPr>
          <w:type w:val="continuous"/>
          <w:pgSz w:w="9360" w:h="12960"/>
          <w:pgMar w:top="524" w:right="1404" w:bottom="498" w:left="1440" w:header="720" w:footer="720" w:gutter="0"/>
          <w:cols w:num="2" w:equalWidth="0">
            <w:col w:w="504" w:space="0"/>
            <w:col w:w="6012" w:space="0"/>
          </w:cols>
          <w:docGrid w:linePitch="360"/>
        </w:sectPr>
      </w:pPr>
    </w:p>
    <w:p>
      <w:pPr>
        <w:autoSpaceDN w:val="0"/>
        <w:tabs>
          <w:tab w:pos="3386" w:val="left"/>
        </w:tabs>
        <w:autoSpaceDE w:val="0"/>
        <w:widowControl/>
        <w:spacing w:line="294" w:lineRule="exact" w:before="0" w:after="0"/>
        <w:ind w:left="4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23-24 Bombay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27- April 4 Belgaum</w:t>
      </w:r>
    </w:p>
    <w:p>
      <w:pPr>
        <w:autoSpaceDN w:val="0"/>
        <w:tabs>
          <w:tab w:pos="3386" w:val="left"/>
        </w:tabs>
        <w:autoSpaceDE w:val="0"/>
        <w:widowControl/>
        <w:spacing w:line="294" w:lineRule="exact" w:before="6" w:after="0"/>
        <w:ind w:left="4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25-26 Kolhapur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5-12  Madras</w:t>
      </w:r>
    </w:p>
    <w:p>
      <w:pPr>
        <w:autoSpaceDN w:val="0"/>
        <w:autoSpaceDE w:val="0"/>
        <w:widowControl/>
        <w:spacing w:line="220" w:lineRule="exact" w:before="46" w:after="0"/>
        <w:ind w:left="0" w:right="2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412" w:after="0"/>
        <w:ind w:left="4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acknowledge receipt.</w:t>
      </w:r>
    </w:p>
    <w:p>
      <w:pPr>
        <w:autoSpaceDN w:val="0"/>
        <w:autoSpaceDE w:val="0"/>
        <w:widowControl/>
        <w:spacing w:line="240" w:lineRule="exact" w:before="88" w:after="0"/>
        <w:ind w:left="4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6146. Courtesy: G. D. Birla</w:t>
      </w:r>
    </w:p>
    <w:p>
      <w:pPr>
        <w:autoSpaceDN w:val="0"/>
        <w:autoSpaceDE w:val="0"/>
        <w:widowControl/>
        <w:spacing w:line="292" w:lineRule="exact" w:before="422" w:after="0"/>
        <w:ind w:left="110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208. ANSWERS TO QUESTIONS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21,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2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:] 1. Do you feel it unbearable to live under the present political</w:t>
      </w:r>
    </w:p>
    <w:p>
      <w:pPr>
        <w:sectPr>
          <w:type w:val="nextColumn"/>
          <w:pgSz w:w="9360" w:h="12960"/>
          <w:pgMar w:top="524" w:right="1404" w:bottom="498" w:left="1440" w:header="720" w:footer="720" w:gutter="0"/>
          <w:cols w:num="2" w:equalWidth="0">
            <w:col w:w="504" w:space="0"/>
            <w:col w:w="601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thraldom or not?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:] I do.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 If so, are you yourself individually prepared to get rid of it and gain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freedom or not?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  Is there any objection to suppose that "your being prepared" means that</w:t>
      </w:r>
    </w:p>
    <w:p>
      <w:pPr>
        <w:autoSpaceDN w:val="0"/>
        <w:tabs>
          <w:tab w:pos="550" w:val="left"/>
        </w:tabs>
        <w:autoSpaceDE w:val="0"/>
        <w:widowControl/>
        <w:spacing w:line="296" w:lineRule="exact" w:before="0" w:after="0"/>
        <w:ind w:left="1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acquired two spiritual qualities, viz., soul-force and love of freedom 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may suppose so.</w:t>
      </w:r>
    </w:p>
    <w:p>
      <w:pPr>
        <w:autoSpaceDN w:val="0"/>
        <w:autoSpaceDE w:val="0"/>
        <w:widowControl/>
        <w:spacing w:line="22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  Does not "preparation for the attainment of freedom" mean making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endowed with the qualities and power necessary for such attainment which you </w:t>
      </w:r>
      <w:r>
        <w:rPr>
          <w:rFonts w:ascii="Times" w:hAnsi="Times" w:eastAsia="Times"/>
          <w:b w:val="0"/>
          <w:i w:val="0"/>
          <w:color w:val="000000"/>
          <w:sz w:val="18"/>
        </w:rPr>
        <w:t>respectively have acquired?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does mean.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5.  Is not intellectual and moral education necessary for acquiring such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0" w:after="0"/>
        <w:ind w:left="1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qualities?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is.</w:t>
      </w:r>
    </w:p>
    <w:p>
      <w:pPr>
        <w:autoSpaceDN w:val="0"/>
        <w:autoSpaceDE w:val="0"/>
        <w:widowControl/>
        <w:spacing w:line="220" w:lineRule="exact" w:before="288" w:after="0"/>
        <w:ind w:left="432" w:right="374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‘Roguery towards a rogue’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succeeding item.</w:t>
      </w:r>
    </w:p>
    <w:p>
      <w:pPr>
        <w:autoSpaceDN w:val="0"/>
        <w:autoSpaceDE w:val="0"/>
        <w:widowControl/>
        <w:spacing w:line="294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  If so, what are the ways of educating the whole nation and how much time </w:t>
      </w:r>
      <w:r>
        <w:rPr>
          <w:rFonts w:ascii="Times" w:hAnsi="Times" w:eastAsia="Times"/>
          <w:b w:val="0"/>
          <w:i w:val="0"/>
          <w:color w:val="000000"/>
          <w:sz w:val="18"/>
        </w:rPr>
        <w:t>will it take to do it?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Through spinning.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7.   Is not the creation of a feeling of thorough disgust for political subjection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extremely necessary?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is.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8.   If so, what may be in your opinion the percentage of people having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 among the three hundred millions of Indians?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Difficult to estimate.</w:t>
      </w:r>
    </w:p>
    <w:p>
      <w:pPr>
        <w:autoSpaceDN w:val="0"/>
        <w:autoSpaceDE w:val="0"/>
        <w:widowControl/>
        <w:spacing w:line="24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9.   To create the consciousness of bondage is it not necessary to have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 of the past glory of the motherland and to feel real restlessness on account </w:t>
      </w:r>
      <w:r>
        <w:rPr>
          <w:rFonts w:ascii="Times" w:hAnsi="Times" w:eastAsia="Times"/>
          <w:b w:val="0"/>
          <w:i w:val="0"/>
          <w:color w:val="000000"/>
          <w:sz w:val="18"/>
        </w:rPr>
        <w:t>of the present painful condition?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10.   Is it possible to create soul-force in the absence of the said knowledge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said restlessness 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Hardly.</w:t>
      </w:r>
    </w:p>
    <w:p>
      <w:pPr>
        <w:autoSpaceDN w:val="0"/>
        <w:autoSpaceDE w:val="0"/>
        <w:widowControl/>
        <w:spacing w:line="266" w:lineRule="exact" w:before="2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11.   Do acquisition of soul-force and the possession of the power to suffer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pains boldly and calmly constitute the chief pillars of your spiritual activities or not? </w:t>
      </w:r>
      <w:r>
        <w:rPr>
          <w:rFonts w:ascii="Times" w:hAnsi="Times" w:eastAsia="Times"/>
          <w:b w:val="0"/>
          <w:i w:val="0"/>
          <w:color w:val="000000"/>
          <w:sz w:val="22"/>
        </w:rPr>
        <w:t>To an extent, yes.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12.   Where, under what circumstances and how are the people to make use of </w:t>
      </w:r>
      <w:r>
        <w:rPr>
          <w:rFonts w:ascii="Times" w:hAnsi="Times" w:eastAsia="Times"/>
          <w:b w:val="0"/>
          <w:i w:val="0"/>
          <w:color w:val="000000"/>
          <w:sz w:val="18"/>
        </w:rPr>
        <w:t>their soul-force for wresting power from the rulers 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Throughout the country by non-violent non-co-operation.</w:t>
      </w:r>
    </w:p>
    <w:p>
      <w:pPr>
        <w:autoSpaceDN w:val="0"/>
        <w:autoSpaceDE w:val="0"/>
        <w:widowControl/>
        <w:spacing w:line="26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13.   What kind of intellectual, moral and physical preparation is necessary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part of the people for the accomplishment of these two objects, viz., civil </w:t>
      </w:r>
      <w:r>
        <w:rPr>
          <w:rFonts w:ascii="Times" w:hAnsi="Times" w:eastAsia="Times"/>
          <w:b w:val="0"/>
          <w:i w:val="0"/>
          <w:color w:val="000000"/>
          <w:sz w:val="18"/>
        </w:rPr>
        <w:t>disobedience and refusal to pay Government taxes?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Hand-spinning gives them an idea of non-violence and self-</w:t>
      </w:r>
      <w:r>
        <w:rPr>
          <w:rFonts w:ascii="Times" w:hAnsi="Times" w:eastAsia="Times"/>
          <w:b w:val="0"/>
          <w:i w:val="0"/>
          <w:color w:val="000000"/>
          <w:sz w:val="22"/>
        </w:rPr>
        <w:t>confidence.</w:t>
      </w:r>
    </w:p>
    <w:p>
      <w:pPr>
        <w:autoSpaceDN w:val="0"/>
        <w:autoSpaceDE w:val="0"/>
        <w:widowControl/>
        <w:spacing w:line="24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14.  If our preparedness be looked upon as being complete, i.e., 16 annas,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proportion of the preparedness in terms of annas is necessary, in your opinion,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part of your followers or the general public to bring about the attainment of </w:t>
      </w:r>
      <w:r>
        <w:rPr>
          <w:rFonts w:ascii="Times" w:hAnsi="Times" w:eastAsia="Times"/>
          <w:b w:val="0"/>
          <w:i w:val="0"/>
          <w:color w:val="000000"/>
          <w:sz w:val="18"/>
        </w:rPr>
        <w:t>freedom?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Eight annas one pie.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15.   Is the public so prepared today? If not how much time do you think, it </w:t>
      </w:r>
      <w:r>
        <w:rPr>
          <w:rFonts w:ascii="Times" w:hAnsi="Times" w:eastAsia="Times"/>
          <w:b w:val="0"/>
          <w:i w:val="0"/>
          <w:color w:val="000000"/>
          <w:sz w:val="18"/>
        </w:rPr>
        <w:t>will take to be so prepared?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yet; unable to prophesy.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16.  What percentage of people in the country knows the fact that there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unique personality like Mahatma Gandhi in India?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no idea.</w:t>
      </w:r>
    </w:p>
    <w:p>
      <w:pPr>
        <w:autoSpaceDN w:val="0"/>
        <w:autoSpaceDE w:val="0"/>
        <w:widowControl/>
        <w:spacing w:line="294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4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17.  If it is taken for granted that one among a thousand may know it,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persons per hundred thousand may have, in your opinion, the knowledge of </w:t>
      </w:r>
      <w:r>
        <w:rPr>
          <w:rFonts w:ascii="Times" w:hAnsi="Times" w:eastAsia="Times"/>
          <w:b w:val="0"/>
          <w:i w:val="0"/>
          <w:color w:val="000000"/>
          <w:sz w:val="18"/>
        </w:rPr>
        <w:t>Mahatmaji's ideas of freedom and his activities?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1/1000th of those that know.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18.  It seems that there is complete darkness with respect to such knowledge; </w:t>
      </w:r>
      <w:r>
        <w:rPr>
          <w:rFonts w:ascii="Times" w:hAnsi="Times" w:eastAsia="Times"/>
          <w:b w:val="0"/>
          <w:i w:val="0"/>
          <w:color w:val="000000"/>
          <w:sz w:val="18"/>
        </w:rPr>
        <w:t>if the darkness is to be dispelled, how long will it have to be done?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long as is necessary.</w:t>
      </w:r>
    </w:p>
    <w:p>
      <w:pPr>
        <w:autoSpaceDN w:val="0"/>
        <w:autoSpaceDE w:val="0"/>
        <w:widowControl/>
        <w:spacing w:line="24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19.  Do you say that it is impossible to attain swaraj even if, in the absence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unity between the Hindus and Muslims, people of both communities should feel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miseries of political bondage to be unbearable and should struggle to be free from it,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even if a feeling should arise in both the communities that life without freedom is </w:t>
      </w:r>
      <w:r>
        <w:rPr>
          <w:rFonts w:ascii="Times" w:hAnsi="Times" w:eastAsia="Times"/>
          <w:b w:val="0"/>
          <w:i w:val="0"/>
          <w:color w:val="000000"/>
          <w:sz w:val="18"/>
        </w:rPr>
        <w:t>worse than death?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not, if both feel as you suggest.</w:t>
      </w:r>
    </w:p>
    <w:p>
      <w:pPr>
        <w:autoSpaceDN w:val="0"/>
        <w:autoSpaceDE w:val="0"/>
        <w:widowControl/>
        <w:spacing w:line="240" w:lineRule="exact" w:before="4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20.  Do you say that a painful consciousness of the unbearable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 has not the power to bring into being the union of the communities </w:t>
      </w:r>
      <w:r>
        <w:rPr>
          <w:rFonts w:ascii="Times" w:hAnsi="Times" w:eastAsia="Times"/>
          <w:b w:val="0"/>
          <w:i w:val="0"/>
          <w:color w:val="000000"/>
          <w:sz w:val="18"/>
        </w:rPr>
        <w:t>belonging to two different cultures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has the power.</w:t>
      </w:r>
    </w:p>
    <w:p>
      <w:pPr>
        <w:autoSpaceDN w:val="0"/>
        <w:autoSpaceDE w:val="0"/>
        <w:widowControl/>
        <w:spacing w:line="24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21.  The religious persecution of the Hindus by the Mohammedans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principal cause which contributed to the attainment of freedom in the days of Shivaji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people belonging to different castes became united to free themselves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religious persecutions. Readers of history do know the fact that the establishment of </w:t>
      </w:r>
      <w:r>
        <w:rPr>
          <w:rFonts w:ascii="Times" w:hAnsi="Times" w:eastAsia="Times"/>
          <w:b w:val="0"/>
          <w:i/>
          <w:color w:val="000000"/>
          <w:sz w:val="18"/>
        </w:rPr>
        <w:t>maths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Ramdas proved very useful in this respect. Is it not the fact that the freedom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people want today is for freeing themselves from the political, industrial </w:t>
      </w:r>
      <w:r>
        <w:rPr>
          <w:rFonts w:ascii="Times" w:hAnsi="Times" w:eastAsia="Times"/>
          <w:b w:val="0"/>
          <w:i w:val="0"/>
          <w:color w:val="000000"/>
          <w:sz w:val="18"/>
        </w:rPr>
        <w:t>and commercial oppression?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Yes; indeed.</w:t>
      </w:r>
    </w:p>
    <w:p>
      <w:pPr>
        <w:autoSpaceDN w:val="0"/>
        <w:autoSpaceDE w:val="0"/>
        <w:widowControl/>
        <w:spacing w:line="24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22. Whether untouchability goes away or not, whether the Hindu- Moham-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medan disunion disappears or not, if, in spite of the existence of these two things,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have two thousand persons maddened with the desire for freedom and endowed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soul-force, will you say that these men will not be able to gain the freedom of </w:t>
      </w:r>
      <w:r>
        <w:rPr>
          <w:rFonts w:ascii="Times" w:hAnsi="Times" w:eastAsia="Times"/>
          <w:b w:val="0"/>
          <w:i w:val="0"/>
          <w:color w:val="000000"/>
          <w:sz w:val="18"/>
        </w:rPr>
        <w:t>the country?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These two thousands will sweep away disunion and untou-</w:t>
      </w:r>
      <w:r>
        <w:rPr>
          <w:rFonts w:ascii="Times" w:hAnsi="Times" w:eastAsia="Times"/>
          <w:b w:val="0"/>
          <w:i w:val="0"/>
          <w:color w:val="000000"/>
          <w:sz w:val="22"/>
        </w:rPr>
        <w:t>chability and bring swaraj.</w:t>
      </w:r>
    </w:p>
    <w:p>
      <w:pPr>
        <w:autoSpaceDN w:val="0"/>
        <w:autoSpaceDE w:val="0"/>
        <w:widowControl/>
        <w:spacing w:line="24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23.  If 1,400 civilians can hold such a vast country like India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subjugation will you say that the said two thousand persons endowed with the said </w:t>
      </w:r>
      <w:r>
        <w:rPr>
          <w:rFonts w:ascii="Times" w:hAnsi="Times" w:eastAsia="Times"/>
          <w:b w:val="0"/>
          <w:i w:val="0"/>
          <w:color w:val="000000"/>
          <w:sz w:val="18"/>
        </w:rPr>
        <w:t>qualities will not be able to take back India?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22"/>
        </w:rPr>
        <w:t>answer 22.</w:t>
      </w:r>
    </w:p>
    <w:p>
      <w:pPr>
        <w:autoSpaceDN w:val="0"/>
        <w:autoSpaceDE w:val="0"/>
        <w:widowControl/>
        <w:spacing w:line="24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24.    In short, do you say that it is not possible to attain swaraj even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emotion of feeling a strong disgust for bondage and regarding life without liberty </w:t>
      </w:r>
      <w:r>
        <w:rPr>
          <w:rFonts w:ascii="Times" w:hAnsi="Times" w:eastAsia="Times"/>
          <w:b w:val="0"/>
          <w:i w:val="0"/>
          <w:color w:val="000000"/>
          <w:sz w:val="18"/>
        </w:rPr>
        <w:t>to be unbearable, pervades the whole of India?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Mere emotion will never bring swaraj.</w:t>
      </w:r>
    </w:p>
    <w:p>
      <w:pPr>
        <w:autoSpaceDN w:val="0"/>
        <w:autoSpaceDE w:val="0"/>
        <w:widowControl/>
        <w:spacing w:line="294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25.    If it is seen that the said emotion is quite indispensable and that it would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lead to the attainment of swaraj, can it be created by your present lectures on khaddar?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lectures on khaddar are converting that emotion into </w:t>
      </w:r>
      <w:r>
        <w:rPr>
          <w:rFonts w:ascii="Times" w:hAnsi="Times" w:eastAsia="Times"/>
          <w:b w:val="0"/>
          <w:i w:val="0"/>
          <w:color w:val="000000"/>
          <w:sz w:val="22"/>
        </w:rPr>
        <w:t>energy.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30-4-1927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209. LETTER TO G. K TILAK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4" w:lineRule="exact" w:before="108" w:after="0"/>
        <w:ind w:left="5050" w:right="0" w:hanging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OVING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21,1927</w:t>
      </w:r>
    </w:p>
    <w:p>
      <w:pPr>
        <w:autoSpaceDN w:val="0"/>
        <w:tabs>
          <w:tab w:pos="550" w:val="left"/>
          <w:tab w:pos="3810" w:val="left"/>
        </w:tabs>
        <w:autoSpaceDE w:val="0"/>
        <w:widowControl/>
        <w:spacing w:line="27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been following me all this time. As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considerable pains over your questions, but as I must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replies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herewith. You may publish </w:t>
      </w:r>
      <w:r>
        <w:rPr>
          <w:rFonts w:ascii="Times" w:hAnsi="Times" w:eastAsia="Times"/>
          <w:b w:val="0"/>
          <w:i w:val="0"/>
          <w:color w:val="000000"/>
          <w:sz w:val="22"/>
        </w:rPr>
        <w:t>them if you like.</w:t>
      </w:r>
    </w:p>
    <w:p>
      <w:pPr>
        <w:autoSpaceDN w:val="0"/>
        <w:autoSpaceDE w:val="0"/>
        <w:widowControl/>
        <w:spacing w:line="220" w:lineRule="exact" w:before="46" w:after="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14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Hindustan Times,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30-4-1927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GANDHI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LETTER TO ASHRAM WOMEN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22,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Parting this time was particularly painful as I was anxious to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about things and to have your views on many more. But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is free? We are in God’s hands and we dance as He makes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If we acted according to our own desires we would come to grief.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 do not worry although my wish was not fulfilled.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again when He wills. Till then we shall communicate by means </w:t>
      </w:r>
      <w:r>
        <w:rPr>
          <w:rFonts w:ascii="Times" w:hAnsi="Times" w:eastAsia="Times"/>
          <w:b w:val="0"/>
          <w:i w:val="0"/>
          <w:color w:val="000000"/>
          <w:sz w:val="22"/>
        </w:rPr>
        <w:t>of letters.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what I would like you to do just now: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Acquire a methodical and sound knowledge of ginning, </w:t>
      </w:r>
      <w:r>
        <w:rPr>
          <w:rFonts w:ascii="Times" w:hAnsi="Times" w:eastAsia="Times"/>
          <w:b w:val="0"/>
          <w:i w:val="0"/>
          <w:color w:val="000000"/>
          <w:sz w:val="22"/>
        </w:rPr>
        <w:t>carding and spinning--so good that you may be able to teach others.</w:t>
      </w:r>
    </w:p>
    <w:p>
      <w:pPr>
        <w:autoSpaceDN w:val="0"/>
        <w:autoSpaceDE w:val="0"/>
        <w:widowControl/>
        <w:spacing w:line="220" w:lineRule="exact" w:before="34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pleader of Barsi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reference to Mirabehn who left for Rewari Ashram on March 21;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succeeding item</w:t>
      </w:r>
    </w:p>
    <w:p>
      <w:pPr>
        <w:autoSpaceDN w:val="0"/>
        <w:autoSpaceDE w:val="0"/>
        <w:widowControl/>
        <w:spacing w:line="294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56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Look after the common kitchen and make it an ideal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 I do not want any one of you to give all your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work, but since this duty is yours by birth and training, I entrust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the responsibility of seeing that the cooking is well done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kitchen is clean.</w:t>
      </w:r>
    </w:p>
    <w:p>
      <w:pPr>
        <w:autoSpaceDN w:val="0"/>
        <w:tabs>
          <w:tab w:pos="550" w:val="left"/>
          <w:tab w:pos="463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These two tasks are just the right ones for you. Are they not 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Mirabai will leave today for Rewari Ashram,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 Jamnalalji’s </w:t>
      </w:r>
      <w:r>
        <w:rPr>
          <w:rFonts w:ascii="Times" w:hAnsi="Times" w:eastAsia="Times"/>
          <w:b w:val="0"/>
          <w:i w:val="0"/>
          <w:color w:val="000000"/>
          <w:sz w:val="22"/>
        </w:rPr>
        <w:t>daughter is staying.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G.N. 3642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LETTER TO MIRABEHN</w:t>
      </w:r>
    </w:p>
    <w:p>
      <w:pPr>
        <w:autoSpaceDN w:val="0"/>
        <w:autoSpaceDE w:val="0"/>
        <w:widowControl/>
        <w:spacing w:line="266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HARATPUR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March 22,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parting today was sad, because I saw that I pained you.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it was inevitable. I want you to be a perfect woman. I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 all angularities. All unnecessary reserve must go. Ashram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 of your home, but wherever you happen to be must be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Without being a burden on people with whom we 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contact, we must get the things we need from them. We must feel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all. And I have discovered that we never give without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consciously or unconsciously. There is a reserve which I want us 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have. But that reserve must be a fruit of self-denial, not sensitiveness.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is due to sensitiveness. This must go. I thought I would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attention. But I saw that I should have waited. However,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>is done.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throw off the nervousness. You must not cling to me 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body. The spirit without the body is ever with you.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>more than the feeble embodied imprisoned spirit with all the limita-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that flesh is heir to. The spirit without the flesh is perfect,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all we need. This can be felt only when we practise detachment. </w:t>
      </w:r>
      <w:r>
        <w:rPr>
          <w:rFonts w:ascii="Times" w:hAnsi="Times" w:eastAsia="Times"/>
          <w:b w:val="0"/>
          <w:i w:val="0"/>
          <w:color w:val="000000"/>
          <w:sz w:val="22"/>
        </w:rPr>
        <w:t>This you must now try to achieve.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how I would grow if I were you. But you should grow </w:t>
      </w:r>
      <w:r>
        <w:rPr>
          <w:rFonts w:ascii="Times" w:hAnsi="Times" w:eastAsia="Times"/>
          <w:b w:val="0"/>
          <w:i w:val="0"/>
          <w:color w:val="000000"/>
          <w:sz w:val="22"/>
        </w:rPr>
        <w:t>along your own lines. You will therefore reject all I have said in this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further Hindustani studies</w:t>
      </w:r>
    </w:p>
    <w:p>
      <w:pPr>
        <w:autoSpaceDN w:val="0"/>
        <w:autoSpaceDE w:val="0"/>
        <w:widowControl/>
        <w:spacing w:line="294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does not appeal to your heart or head. You must retain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individuality at all cost. Resist me when you must. For I may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wrongly in spite of all my love for you. I do not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>impute infallibility to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23-24 Bombay, Laburnum Road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24-26 Kolhapur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27 onwards Belgaum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46" w:after="2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6"/>
        </w:trPr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left money, etc. It has been sent to you.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5211. Courtesy: Mirabehn.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212. SPEECH AT SANTA CRUZ,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1927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Replying, Gandhiji began to address the gathering in Gujarati when he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requested to speak in Hindi as there was a large section of Madrasis and others, who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not understand Gujarati. Gandhiji, however, took votes and according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majority began to speak in Gujarati but assured the minority that their claim would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be neglected. He said: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fear entertained by Mr. J. K. Mehta is well-founded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really going to hit as hard as a man with non-violence as his creed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for the wide difference between the amount given at Santa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Cruz six years ago and the one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given today. It was only on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pressing invitation of Mr. Mehta that I agreed to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going to Rewari as was originally fixed. You perhaps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though I am not neglecting the cities I have been going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very often these days because India resides not in her handful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towns but in villages. Even there it is not difficult to collect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3,000. You will perhaps be surprised to learn that the villages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Maharashtra and Bihar contributed a lakh and a quarter each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last tour there. And khaddar too is spreading fast and wide in </w:t>
      </w:r>
      <w:r>
        <w:rPr>
          <w:rFonts w:ascii="Times" w:hAnsi="Times" w:eastAsia="Times"/>
          <w:b w:val="0"/>
          <w:i w:val="0"/>
          <w:color w:val="000000"/>
          <w:sz w:val="22"/>
        </w:rPr>
        <w:t>villages. I shall quote figures which will prove, in spite of all the odd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reply to a welcome address by Jaisukhlal K. Mehta, Chairman, Bombay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Suburban District Congress Committee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Rs. 3,000; against 52,000, six years earlier</w:t>
      </w:r>
    </w:p>
    <w:p>
      <w:pPr>
        <w:autoSpaceDN w:val="0"/>
        <w:autoSpaceDE w:val="0"/>
        <w:widowControl/>
        <w:spacing w:line="294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24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rumours that khaddar is extinct, that khaddar is produced 20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it was being manufactured in 1920, i.e., in the beginning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movement. In 1926, khaddar worth at least Rs. 20 lakhs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and at least 50,000 women scattered in 1,500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of the country were given work of spinning for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paid over Rs. 9 lakhs. But this position is not at all satisfactory.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satisfy me. I have found that khaddar is rarely seen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and other cities. In Bombay in 1921, the case was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different. I can account for the present slackness on two grounds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those who were wearing khaddar before have changed their </w:t>
      </w:r>
      <w:r>
        <w:rPr>
          <w:rFonts w:ascii="Times" w:hAnsi="Times" w:eastAsia="Times"/>
          <w:b w:val="0"/>
          <w:i w:val="0"/>
          <w:color w:val="000000"/>
          <w:sz w:val="22"/>
        </w:rPr>
        <w:t>opinion or that they were playing a false part in 1921.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this is not the occasion on which I can speak either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or Hindu-Muslim unity, I should state clearlythat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faith in those things is as great and as firm as it ever was.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it is greater. If I want swaraj and swaraj of the type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struggling for all along the last few years, I cannot help feeling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 is absolutely necessary. But as one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human nature, I have found that the whole atmosphere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changed. But it is not so with khaddar. The result of the khaddar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disappointing. I have found that people are not tired of it.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we need not rely on newspapers which as a matter of fact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only in cities. I have found no newspapers in Hardwar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2 lakhs were easily collected there. That place is not like Bombay </w:t>
      </w:r>
      <w:r>
        <w:rPr>
          <w:rFonts w:ascii="Times" w:hAnsi="Times" w:eastAsia="Times"/>
          <w:b w:val="0"/>
          <w:i w:val="0"/>
          <w:color w:val="000000"/>
          <w:sz w:val="22"/>
        </w:rPr>
        <w:t>which seems to me to be an offshoot of England.</w:t>
      </w:r>
    </w:p>
    <w:p>
      <w:pPr>
        <w:autoSpaceDN w:val="0"/>
        <w:tabs>
          <w:tab w:pos="550" w:val="left"/>
          <w:tab w:pos="41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that I have been collecting at present goes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Deshbandhu Das Memorial Fund which is to be spent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organization. The fitting memorial to the late Deshbandhu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thorough organization of villages and I dare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is the only way to organize the villages of India. I can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 example of the Raniparaj community of the Surat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through the message of the charkha the community in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104 villages has been thoroughly organized.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illiterate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community have given up wearing heavy ornaments and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them—-men, women and children wore pure khaddar. It is for work </w:t>
      </w:r>
      <w:r>
        <w:rPr>
          <w:rFonts w:ascii="Times" w:hAnsi="Times" w:eastAsia="Times"/>
          <w:b w:val="0"/>
          <w:i w:val="0"/>
          <w:color w:val="000000"/>
          <w:sz w:val="22"/>
        </w:rPr>
        <w:t>among such classes and villages that money is wanted. I am the self-</w:t>
      </w:r>
      <w:r>
        <w:rPr>
          <w:rFonts w:ascii="Times" w:hAnsi="Times" w:eastAsia="Times"/>
          <w:b w:val="0"/>
          <w:i w:val="0"/>
          <w:color w:val="000000"/>
          <w:sz w:val="22"/>
        </w:rPr>
        <w:t>appointed barrister of the millions of poor people—</w:t>
      </w:r>
      <w:r>
        <w:rPr>
          <w:rFonts w:ascii="Times" w:hAnsi="Times" w:eastAsia="Times"/>
          <w:b w:val="0"/>
          <w:i/>
          <w:color w:val="000000"/>
          <w:sz w:val="22"/>
        </w:rPr>
        <w:t>Daridran-aray-</w:t>
      </w:r>
      <w:r>
        <w:rPr>
          <w:rFonts w:ascii="Times" w:hAnsi="Times" w:eastAsia="Times"/>
          <w:b w:val="0"/>
          <w:i/>
          <w:color w:val="000000"/>
          <w:sz w:val="22"/>
        </w:rPr>
        <w:t>anas</w:t>
      </w:r>
      <w:r>
        <w:rPr>
          <w:rFonts w:ascii="Times" w:hAnsi="Times" w:eastAsia="Times"/>
          <w:b w:val="0"/>
          <w:i w:val="0"/>
          <w:color w:val="000000"/>
          <w:sz w:val="22"/>
        </w:rPr>
        <w:t>—of India and in their name I appeal to you the richer classes to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"Speech at Madhi, Mandvi Taluk", 15-3-1927</w:t>
      </w:r>
    </w:p>
    <w:p>
      <w:pPr>
        <w:autoSpaceDN w:val="0"/>
        <w:autoSpaceDE w:val="0"/>
        <w:widowControl/>
        <w:spacing w:line="294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the greatest amount for the great movement of khaddar.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24-3-1927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FROM HIS TREASURE CHEST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cull the following from gems the friend whom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>introduced to the reader sends for my day of silence:</w:t>
      </w:r>
    </w:p>
    <w:p>
      <w:pPr>
        <w:autoSpaceDN w:val="0"/>
        <w:autoSpaceDE w:val="0"/>
        <w:widowControl/>
        <w:spacing w:line="240" w:lineRule="exact" w:before="8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tongue of man reveals so imperfectly the secret mysteries of God,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words would have been to us rather a hindrance than a consolation.</w:t>
      </w:r>
    </w:p>
    <w:p>
      <w:pPr>
        <w:autoSpaceDN w:val="0"/>
        <w:autoSpaceDE w:val="0"/>
        <w:widowControl/>
        <w:spacing w:line="266" w:lineRule="exact" w:before="20" w:after="18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ROTHER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ILES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06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selves.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Settle yourselves in solitude and you will come upon God in your-</w:t>
            </w:r>
          </w:p>
        </w:tc>
      </w:tr>
    </w:tbl>
    <w:p>
      <w:pPr>
        <w:autoSpaceDN w:val="0"/>
        <w:autoSpaceDE w:val="0"/>
        <w:widowControl/>
        <w:spacing w:line="266" w:lineRule="exact" w:before="1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ERESA</w:t>
      </w:r>
    </w:p>
    <w:p>
      <w:pPr>
        <w:autoSpaceDN w:val="0"/>
        <w:autoSpaceDE w:val="0"/>
        <w:widowControl/>
        <w:spacing w:line="240" w:lineRule="exact" w:before="74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 needst not call Him to thee from a distance, thy opening and His</w:t>
      </w:r>
    </w:p>
    <w:p>
      <w:pPr>
        <w:autoSpaceDN w:val="0"/>
        <w:autoSpaceDE w:val="0"/>
        <w:widowControl/>
        <w:spacing w:line="240" w:lineRule="exact" w:before="40" w:after="25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entering are but one moment. It is harder for Him to wait, than for thee.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24-3-1927</w:t>
      </w:r>
    </w:p>
    <w:p>
      <w:pPr>
        <w:sectPr>
          <w:type w:val="continuous"/>
          <w:pgSz w:w="9360" w:h="12960"/>
          <w:pgMar w:top="524" w:right="1404" w:bottom="498" w:left="1440" w:header="720" w:footer="720" w:gutter="0"/>
          <w:cols w:num="2" w:equalWidth="0">
            <w:col w:w="3976" w:space="0"/>
            <w:col w:w="25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642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ASTER EXKHART</w:t>
      </w:r>
    </w:p>
    <w:p>
      <w:pPr>
        <w:sectPr>
          <w:type w:val="nextColumn"/>
          <w:pgSz w:w="9360" w:h="12960"/>
          <w:pgMar w:top="524" w:right="1404" w:bottom="498" w:left="1440" w:header="720" w:footer="720" w:gutter="0"/>
          <w:cols w:num="2" w:equalWidth="0">
            <w:col w:w="3976" w:space="0"/>
            <w:col w:w="254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FACE TO FACE WITH THE PAUPER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free translation made by Mahadev Desai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accurate account vividly told in the pages of Navajivan by a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of pauperism in parts of Bardoli taluk which is supposed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most fertile places of Gujarat The account is written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a story ‘the writer bids fair to become the peopls’s poet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high order. Its artistic beauty adds to its intrinsic worth I </w:t>
      </w:r>
      <w:r>
        <w:rPr>
          <w:rFonts w:ascii="Times" w:hAnsi="Times" w:eastAsia="Times"/>
          <w:b w:val="0"/>
          <w:i w:val="0"/>
          <w:color w:val="000000"/>
          <w:sz w:val="22"/>
        </w:rPr>
        <w:t>commend it specially to the attention of the sceptic.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24-3-1927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KANGRI GURUKUL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Kangri Gurukul was the body in which the soul of Shraddhan-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anji resided, no matter where its temporary earthly tabernacle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wandered from time to time, and Shraddhanandji lives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Gurukul lives The best memorial therefore that can be erected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of the deceased martyr is to perpetuate the Gurukul. No </w:t>
      </w:r>
      <w:r>
        <w:rPr>
          <w:rFonts w:ascii="Times" w:hAnsi="Times" w:eastAsia="Times"/>
          <w:b w:val="0"/>
          <w:i w:val="0"/>
          <w:color w:val="000000"/>
          <w:sz w:val="22"/>
        </w:rPr>
        <w:t>doubt the really permanent memorial will have to come through 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</w:t>
      </w:r>
    </w:p>
    <w:p>
      <w:pPr>
        <w:autoSpaceDN w:val="0"/>
        <w:autoSpaceDE w:val="0"/>
        <w:widowControl/>
        <w:spacing w:line="294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type w:val="continuous"/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character  of the professors and the scholars of the Gurukul and thr-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 their determination to retain in it the predominance of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and conduct based on it. Shradhanandji  used  with 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  to  plead that his Gurukul  was  a  national  institution  in </w:t>
      </w:r>
      <w:r>
        <w:rPr>
          <w:rFonts w:ascii="Times" w:hAnsi="Times" w:eastAsia="Times"/>
          <w:b w:val="0"/>
          <w:i w:val="0"/>
          <w:color w:val="000000"/>
          <w:sz w:val="22"/>
        </w:rPr>
        <w:t>the non-co-operation sense long  before  the  birth  of  Non-co-oper-</w:t>
      </w:r>
      <w:r>
        <w:rPr>
          <w:rFonts w:ascii="Times" w:hAnsi="Times" w:eastAsia="Times"/>
          <w:b w:val="0"/>
          <w:i w:val="0"/>
          <w:color w:val="000000"/>
          <w:sz w:val="22"/>
        </w:rPr>
        <w:t>ation. He believed that to belong  to  a  Government educational insti-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tution was to subscribe to the  predominance  of  Western 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 we willed or no. He did not  object to assimilating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of the West on his own terms  and  in  his  own  time.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fitting memorial of the Swami the  Gurukul  must  therefore  keep 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 independence of the Government. And it is a matter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satisfaction that the Gurukul in spite of its independence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Governrnent aid or influence continues to grow in numbers as I hope </w:t>
      </w:r>
      <w:r>
        <w:rPr>
          <w:rFonts w:ascii="Times" w:hAnsi="Times" w:eastAsia="Times"/>
          <w:b w:val="0"/>
          <w:i w:val="0"/>
          <w:color w:val="000000"/>
          <w:sz w:val="22"/>
        </w:rPr>
        <w:t>too it does in character, in the spirit of its revered founder.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if the memorial depends for its real existence ultimately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character of the scholars and the professors it has to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presently upon financial support from the public. Acharya Ramadeva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issued an appeal for three lakhs of rupees. I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two lakhs are already subscribed. The scene I witnessed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appeal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made in that huge pandal on the Gurukul ground 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People—men and </w:t>
      </w:r>
      <w:r>
        <w:rPr>
          <w:rFonts w:ascii="Times" w:hAnsi="Times" w:eastAsia="Times"/>
          <w:b w:val="0"/>
          <w:i w:val="0"/>
          <w:color w:val="000000"/>
          <w:sz w:val="22"/>
        </w:rPr>
        <w:t>the 19th instant was a never-to-be forgotten sight.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women—vied with one another in pouring their rupees and notes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buckets with which voluntecrs moved about among the visitors.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hardly any coppers to be seen. I heartily commend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 attention of the public. I have stated my differences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Arya Samaj and its doctrines. They abide. I have my differences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conduct of Gurukul. But I am not blind to the services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Arya Samaj and the necessity of Gurukuls. They have revivified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religion, if they have also limited its growth. Every reform has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tendency in it. The wise sift the good from the bad and conserve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good. The Gurukuls has much in it to conserve and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want it to be better than it is have but to prove their friendliness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they seek to introduce changes for its betterment.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no hesitation in identifying myself with the appeal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funds. There should be no delay or difficulty in making up the </w:t>
      </w:r>
      <w:r>
        <w:rPr>
          <w:rFonts w:ascii="Times" w:hAnsi="Times" w:eastAsia="Times"/>
          <w:b w:val="0"/>
          <w:i w:val="0"/>
          <w:color w:val="000000"/>
          <w:sz w:val="22"/>
        </w:rPr>
        <w:t>modest sum required.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24-3-1927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“Shraddhanand Memorial”, 3-3-1927.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on Shraddhanand Memorial Fund, Gurukul Kangri”, 19-3-1927.</w:t>
      </w:r>
    </w:p>
    <w:p>
      <w:pPr>
        <w:autoSpaceDN w:val="0"/>
        <w:autoSpaceDE w:val="0"/>
        <w:widowControl/>
        <w:spacing w:line="294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4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216. PREFACE TO SECOND EDITION OF “SELF-RESTRAINT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v. </w:t>
      </w:r>
      <w:r>
        <w:rPr>
          <w:rFonts w:ascii="Times" w:hAnsi="Times" w:eastAsia="Times"/>
          <w:b w:val="0"/>
          <w:i/>
          <w:color w:val="000000"/>
          <w:sz w:val="24"/>
        </w:rPr>
        <w:t>SELF-INDULGENCE”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first edition was sold out practically within a week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is a matter of joy to me. The correspondence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series of articles collected in this volume has given rise to shows the </w:t>
      </w:r>
      <w:r>
        <w:rPr>
          <w:rFonts w:ascii="Times" w:hAnsi="Times" w:eastAsia="Times"/>
          <w:b w:val="0"/>
          <w:i w:val="0"/>
          <w:color w:val="000000"/>
          <w:sz w:val="22"/>
        </w:rPr>
        <w:t>need for such a publication. May those who have not made self-indul-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gence a religion, but who are struggling to regain lost self-control,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should under normal conditions be our natural state, find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from a perusal of these pages. For their guidance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instructions may prove useful: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if you are married that your wife is your friend, </w:t>
      </w:r>
      <w:r>
        <w:rPr>
          <w:rFonts w:ascii="Times" w:hAnsi="Times" w:eastAsia="Times"/>
          <w:b w:val="0"/>
          <w:i w:val="0"/>
          <w:color w:val="000000"/>
          <w:sz w:val="22"/>
        </w:rPr>
        <w:t>companion and co-worker, not an instrument of sexual enjoyment.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2. Self-control is the law of your being. Therefore the sexual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can be performed only when both desire it and that too subject to </w:t>
      </w:r>
      <w:r>
        <w:rPr>
          <w:rFonts w:ascii="Times" w:hAnsi="Times" w:eastAsia="Times"/>
          <w:b w:val="0"/>
          <w:i w:val="0"/>
          <w:color w:val="000000"/>
          <w:sz w:val="22"/>
        </w:rPr>
        <w:t>rules which in their lucidity both may have agreed upon.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unmarried you owe it to yourself, to society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future partner to keep yourself pure. If you cultivate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loyalty, you will find it as an infallible protection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temptation.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always of that unseen Power which though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see we all feel within watching and noting every impure thought </w:t>
      </w:r>
      <w:r>
        <w:rPr>
          <w:rFonts w:ascii="Times" w:hAnsi="Times" w:eastAsia="Times"/>
          <w:b w:val="0"/>
          <w:i w:val="0"/>
          <w:color w:val="000000"/>
          <w:sz w:val="22"/>
        </w:rPr>
        <w:t>and you will find that Power ever helping you.</w:t>
      </w:r>
    </w:p>
    <w:p>
      <w:pPr>
        <w:autoSpaceDN w:val="0"/>
        <w:tabs>
          <w:tab w:pos="550" w:val="left"/>
          <w:tab w:pos="1010" w:val="left"/>
          <w:tab w:pos="1090" w:val="left"/>
        </w:tabs>
        <w:autoSpaceDE w:val="0"/>
        <w:widowControl/>
        <w:spacing w:line="274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governing a life of self-restraint must be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a life of self-indulgence. Therefore you will regulate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society, your reading, your haunts of recreation and your food.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will seek the society of the good and the pure.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resolutely refrain from reading passion-breeding </w:t>
      </w:r>
      <w:r>
        <w:rPr>
          <w:rFonts w:ascii="Times" w:hAnsi="Times" w:eastAsia="Times"/>
          <w:b w:val="0"/>
          <w:i w:val="0"/>
          <w:color w:val="000000"/>
          <w:sz w:val="22"/>
        </w:rPr>
        <w:t>novels and magazines and read the works that sustain humanity.</w:t>
      </w:r>
    </w:p>
    <w:p>
      <w:pPr>
        <w:autoSpaceDN w:val="0"/>
        <w:autoSpaceDE w:val="0"/>
        <w:widowControl/>
        <w:spacing w:line="26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make one book your constant companion for referen-</w:t>
      </w:r>
      <w:r>
        <w:rPr>
          <w:rFonts w:ascii="Times" w:hAnsi="Times" w:eastAsia="Times"/>
          <w:b w:val="0"/>
          <w:i w:val="0"/>
          <w:color w:val="000000"/>
          <w:sz w:val="22"/>
        </w:rPr>
        <w:t>ces and guidance.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avoid theatres and cinemas. Recreation is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not dissipate yourself but recreate yourself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attend bhajan mandalis where the word and the tune </w:t>
      </w:r>
      <w:r>
        <w:rPr>
          <w:rFonts w:ascii="Times" w:hAnsi="Times" w:eastAsia="Times"/>
          <w:b w:val="0"/>
          <w:i w:val="0"/>
          <w:color w:val="000000"/>
          <w:sz w:val="22"/>
        </w:rPr>
        <w:t>uplift the soul.</w:t>
      </w:r>
    </w:p>
    <w:p>
      <w:pPr>
        <w:autoSpaceDN w:val="0"/>
        <w:autoSpaceDE w:val="0"/>
        <w:widowControl/>
        <w:spacing w:line="294" w:lineRule="exact" w:before="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cat not to satisfy your palate but your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published under the title, “Self-control”.</w:t>
      </w:r>
    </w:p>
    <w:p>
      <w:pPr>
        <w:autoSpaceDN w:val="0"/>
        <w:autoSpaceDE w:val="0"/>
        <w:widowControl/>
        <w:spacing w:line="294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26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hunger. A self-indulgent man lives to eat; a self-restrained man </w:t>
      </w:r>
      <w:r>
        <w:rPr>
          <w:rFonts w:ascii="Times" w:hAnsi="Times" w:eastAsia="Times"/>
          <w:b w:val="0"/>
          <w:i w:val="0"/>
          <w:color w:val="000000"/>
          <w:sz w:val="22"/>
        </w:rPr>
        <w:t>eats to live. Therefore you will abstain from all irritating condi-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ments, alcohol which excites the nerves, and narcotics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deaden the sense of right and wrong. You will regulate the </w:t>
      </w:r>
      <w:r>
        <w:rPr>
          <w:rFonts w:ascii="Times" w:hAnsi="Times" w:eastAsia="Times"/>
          <w:b w:val="0"/>
          <w:i w:val="0"/>
          <w:color w:val="000000"/>
          <w:sz w:val="22"/>
        </w:rPr>
        <w:t>quantity and times of your meals.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your passions threaten to get the better of you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on your knees and cry out to God for help. Ramanama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infallible Help. As extraneous aid take a hip-bath i.e., sit in a tubfull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cold water with your legs out of it, and you will find your passions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immediately cooled. Sit in it for a rew minutes unless you are </w:t>
      </w:r>
      <w:r>
        <w:rPr>
          <w:rFonts w:ascii="Times" w:hAnsi="Times" w:eastAsia="Times"/>
          <w:b w:val="0"/>
          <w:i w:val="0"/>
          <w:color w:val="000000"/>
          <w:sz w:val="22"/>
        </w:rPr>
        <w:t>weak and there I danger of a chill.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brisk walking exercise in the open air early in the </w:t>
      </w:r>
      <w:r>
        <w:rPr>
          <w:rFonts w:ascii="Times" w:hAnsi="Times" w:eastAsia="Times"/>
          <w:b w:val="0"/>
          <w:i w:val="0"/>
          <w:color w:val="000000"/>
          <w:sz w:val="22"/>
        </w:rPr>
        <w:t>morning and at night before going to bed.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“Early to bed and early to rise, makes a man healthy, wealthy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wise,” is a sound proverb. 9 o’clock to bed and 4 o’clock to 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good rule. Go to bed on an empty stomach. Therefore your last </w:t>
      </w:r>
      <w:r>
        <w:rPr>
          <w:rFonts w:ascii="Times" w:hAnsi="Times" w:eastAsia="Times"/>
          <w:b w:val="0"/>
          <w:i w:val="0"/>
          <w:color w:val="000000"/>
          <w:sz w:val="22"/>
        </w:rPr>
        <w:t>meal must not be after 6 p.m.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9. Remember that man is a representative of God to serve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lives and thus to express God’s dignity and love. Let service be </w:t>
      </w:r>
      <w:r>
        <w:rPr>
          <w:rFonts w:ascii="Times" w:hAnsi="Times" w:eastAsia="Times"/>
          <w:b w:val="0"/>
          <w:i w:val="0"/>
          <w:color w:val="000000"/>
          <w:sz w:val="22"/>
        </w:rPr>
        <w:t>your sole joy and you will need no other enjoyment in life.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24-3-1927</w:t>
      </w:r>
    </w:p>
    <w:p>
      <w:pPr>
        <w:autoSpaceDN w:val="0"/>
        <w:autoSpaceDE w:val="0"/>
        <w:widowControl/>
        <w:spacing w:line="292" w:lineRule="exact" w:before="5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TO A READER OF “YOUNG INDIA”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propose to publish your letter in defence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of opinion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is recent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adopted during the period of Hindu decline. In the age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proud Draupadi and spotless Sita lived there could be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Gargi could not have held her discourses from behind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is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in India. It is unknown in the Deccan,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and the Punjab. It is unknown among the peasantry and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hear of any untoward consequences of the comparative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which women in these provinces and among peasantry enjoy.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will it be just to say that the women or men in the other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are less moral because of the absence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purdah </w:t>
      </w:r>
      <w:r>
        <w:rPr>
          <w:rFonts w:ascii="Times" w:hAnsi="Times" w:eastAsia="Times"/>
          <w:b w:val="0"/>
          <w:i w:val="0"/>
          <w:color w:val="000000"/>
          <w:sz w:val="22"/>
        </w:rPr>
        <w:t>system.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 reader of </w:t>
      </w:r>
      <w:r>
        <w:rPr>
          <w:rFonts w:ascii="Times" w:hAnsi="Times" w:eastAsia="Times"/>
          <w:b w:val="0"/>
          <w:i/>
          <w:color w:val="000000"/>
          <w:sz w:val="22"/>
        </w:rPr>
        <w:t>young India”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seeks to defend everything that is ancient. </w:t>
      </w:r>
      <w:r>
        <w:rPr>
          <w:rFonts w:ascii="Times" w:hAnsi="Times" w:eastAsia="Times"/>
          <w:b w:val="0"/>
          <w:i w:val="0"/>
          <w:color w:val="000000"/>
          <w:sz w:val="22"/>
        </w:rPr>
        <w:t>Whilst I hold that the ancients gave us a moral code which is not to be</w:t>
      </w:r>
    </w:p>
    <w:p>
      <w:pPr>
        <w:autoSpaceDN w:val="0"/>
        <w:autoSpaceDE w:val="0"/>
        <w:widowControl/>
        <w:spacing w:line="29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surpassed, I am unable to subscribe to the doctrine of their infallibility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detail. And who shall say what is really ancient? Are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hundered and eight Upanishads of equal sanctity? It seems to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test on the anvil of reason everything that is capable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tested by it and reject that which does not satisfy it even though it may </w:t>
      </w:r>
      <w:r>
        <w:rPr>
          <w:rFonts w:ascii="Times" w:hAnsi="Times" w:eastAsia="Times"/>
          <w:b w:val="0"/>
          <w:i w:val="0"/>
          <w:color w:val="000000"/>
          <w:sz w:val="22"/>
        </w:rPr>
        <w:t>appear in an ancient garb.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24-3-1927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‘IN SEARCH OF KNOWLEDGE’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Thus writes Sjt. S. D. Nadkarni :</w:t>
      </w:r>
    </w:p>
    <w:p>
      <w:pPr>
        <w:autoSpaceDN w:val="0"/>
        <w:autoSpaceDE w:val="0"/>
        <w:widowControl/>
        <w:spacing w:line="256" w:lineRule="exact" w:before="52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In October 1921, to a correspondent asking the question, “Is your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‘soul-force’ attainable by the masses?”, you replied : “They have it already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abundance. Once upon a time an expediton of French scientists set out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search of knowledge and in due course reached India. They tried hard to find it,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they had expected, among the learned ones, but failed. Unexpectedly they </w:t>
      </w:r>
      <w:r>
        <w:rPr>
          <w:rFonts w:ascii="Times" w:hAnsi="Times" w:eastAsia="Times"/>
          <w:b w:val="0"/>
          <w:i w:val="0"/>
          <w:color w:val="000000"/>
          <w:sz w:val="18"/>
        </w:rPr>
        <w:t>found it in a parish home”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27-10-1927, p. 342).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had then thought in my innocence that you were referring to some real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incident you had read of; and so being as curious as the French expedition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itself, I approached you for details. You kindly answered my query personally,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saying that you thought the article made it sufficiently clear that it was a </w:t>
      </w:r>
      <w:r>
        <w:rPr>
          <w:rFonts w:ascii="Times" w:hAnsi="Times" w:eastAsia="Times"/>
          <w:b w:val="0"/>
          <w:i w:val="0"/>
          <w:color w:val="000000"/>
          <w:sz w:val="18"/>
        </w:rPr>
        <w:t>purely imaginary account.</w:t>
      </w:r>
    </w:p>
    <w:p>
      <w:pPr>
        <w:autoSpaceDN w:val="0"/>
        <w:autoSpaceDE w:val="0"/>
        <w:widowControl/>
        <w:spacing w:line="256" w:lineRule="exact" w:before="44" w:after="0"/>
        <w:ind w:left="432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Thereafter in 1925, at a meeting with the Christian missionaries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Calcutta you said: “I am not able to say that here in this fair land ...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vile. He is not vile. He is as much a seeker after truth as you and I are, possibly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so. This reminds me of a French book translated for me by a French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friend. It is an account of an imaginary expedition in search of knowledge.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party landed in India and found Truth and God personified in a little </w:t>
      </w:r>
      <w:r>
        <w:rPr>
          <w:rFonts w:ascii="Times" w:hAnsi="Times" w:eastAsia="Times"/>
          <w:b w:val="0"/>
          <w:i w:val="0"/>
          <w:color w:val="000000"/>
          <w:sz w:val="18"/>
        </w:rPr>
        <w:t>pariah’s hut”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6-8-1925, p. 274).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56" w:lineRule="exact" w:before="64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Now, if you are not going to deal with the topic  in the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reminiscences of your life, I should be obliged if you could tell us through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(or communicate to me personally) the names of the book and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author, and say who translated it for you, and when and where.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translation published and available? I wish to ascertain whether the book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 two referred to in Yule and Burnell’s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Hobon-Jobson </w:t>
      </w: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s. v. </w:t>
      </w:r>
      <w:r>
        <w:rPr>
          <w:rFonts w:ascii="Times" w:hAnsi="Times" w:eastAsia="Times"/>
          <w:b w:val="0"/>
          <w:i w:val="0"/>
          <w:color w:val="000000"/>
          <w:sz w:val="18"/>
        </w:rPr>
        <w:t>pariah) as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Secret of It?” 27-10-1921.</w:t>
      </w:r>
    </w:p>
    <w:p>
      <w:pPr>
        <w:autoSpaceDN w:val="0"/>
        <w:autoSpaceDE w:val="0"/>
        <w:widowControl/>
        <w:spacing w:line="220" w:lineRule="exact" w:before="2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Meeting of Missionaries”, 28-7-1925.</w:t>
      </w:r>
    </w:p>
    <w:p>
      <w:pPr>
        <w:autoSpaceDN w:val="0"/>
        <w:autoSpaceDE w:val="0"/>
        <w:widowControl/>
        <w:spacing w:line="294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2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“Bernardin de St. Pierre’s preposterous though once popular tale, </w:t>
      </w:r>
      <w:r>
        <w:rPr>
          <w:rFonts w:ascii="Times" w:hAnsi="Times" w:eastAsia="Times"/>
          <w:b w:val="0"/>
          <w:i/>
          <w:color w:val="000000"/>
          <w:sz w:val="18"/>
        </w:rPr>
        <w:t>La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Chaumiere Indienne </w:t>
      </w:r>
      <w:r>
        <w:rPr>
          <w:rFonts w:ascii="Times" w:hAnsi="Times" w:eastAsia="Times"/>
          <w:b w:val="0"/>
          <w:i w:val="0"/>
          <w:color w:val="000000"/>
          <w:sz w:val="18"/>
        </w:rPr>
        <w:t>(i.e., ‘The Indian Cottage’), whence too the misplaced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halo of sentiment which reached its acme in the drama of Casimir Delavigne,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which still in some degree adheres to the name (‘pariah’)”. (There is no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 , of course, of my agreeing with the English crities’ judgment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French authors).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 could give Mr. Nadkarni the full information he wants.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the name of the story. The book was specially translated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 Anglo-French friend when he was staying with me at Tolstoy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 near Johannesburg about 1910. I had intended to pubnlish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treasure of books has suffered the same fate as my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treasures. I lost many valuable books and manuscripts during transit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1915 and this precious translation was among them. But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readers will probably give the information Mr. Nadkarni desires.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recollection that the gifted author of the book makes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admirable story end in a girl of the pariah home marrying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Charistian, as if the home where his scientists found knowledge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complete without a love affair and without a marriage that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tear the girl away from her surroundings and make her less useful for </w:t>
      </w:r>
      <w:r>
        <w:rPr>
          <w:rFonts w:ascii="Times" w:hAnsi="Times" w:eastAsia="Times"/>
          <w:b w:val="0"/>
          <w:i w:val="0"/>
          <w:color w:val="000000"/>
          <w:sz w:val="22"/>
        </w:rPr>
        <w:t>the service of her neighbours.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24-3-1927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INTERVIEW TO “THE BOMBAY CHRONICLE”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BO</w:t>
      </w:r>
      <w:r>
        <w:rPr>
          <w:rFonts w:ascii="Times" w:hAnsi="Times" w:eastAsia="Times"/>
          <w:b w:val="0"/>
          <w:i w:val="0"/>
          <w:color w:val="000000"/>
          <w:sz w:val="16"/>
        </w:rPr>
        <w:t>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1927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 Comrade Saklatvala has asked you to be the leader of Trade Union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 in India. What is your answer to that call?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>: I do not consider that I am qualified for leadership.</w:t>
      </w:r>
    </w:p>
    <w:p>
      <w:pPr>
        <w:autoSpaceDN w:val="0"/>
        <w:autoSpaceDE w:val="0"/>
        <w:widowControl/>
        <w:spacing w:line="240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Mr. Saklatvala says that you are the best qualified man for the work.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flatters my pride but it does not convince me.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How do you say that the Government is weakened by your Bardoli decision?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I continued the campaign, Bardoli people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and our cause would have suffered. There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 tension than there is today. The fact is that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prepared for non-violence and the campaign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ended in a widespread terrorism. The Government know that Non-co-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 and Yes”, 17-3-1927</w:t>
      </w:r>
    </w:p>
    <w:p>
      <w:pPr>
        <w:autoSpaceDN w:val="0"/>
        <w:autoSpaceDE w:val="0"/>
        <w:widowControl/>
        <w:spacing w:line="294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operation is not dead. They dread nothing so much as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They know how to deal with a violent outbreak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know how to deal with non-violence and non-co-operation.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decision was an orderly and deliberate withdrawal,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panicky rout. The weakening of Government prestige that had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at the time of the so-called ultimatum, still continues. It is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 to undertake a forward movement at any time we choose. The </w:t>
      </w:r>
      <w:r>
        <w:rPr>
          <w:rFonts w:ascii="Times" w:hAnsi="Times" w:eastAsia="Times"/>
          <w:b w:val="0"/>
          <w:i w:val="0"/>
          <w:color w:val="000000"/>
          <w:sz w:val="22"/>
        </w:rPr>
        <w:t>awe of the Government is gone for ever.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general consensus of opinion is that your reply to Comrade Saklatvala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ought to have been a little more detailed. Do you propose giving him any more reply?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I have given a sufficient reply. I could not treat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and every subject in detail. If there is any obscurity about my </w:t>
      </w:r>
      <w:r>
        <w:rPr>
          <w:rFonts w:ascii="Times" w:hAnsi="Times" w:eastAsia="Times"/>
          <w:b w:val="0"/>
          <w:i w:val="0"/>
          <w:color w:val="000000"/>
          <w:sz w:val="22"/>
        </w:rPr>
        <w:t>reply I should be prepared to remove it.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You have said in your reply that you have your own independent ways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organizing labour. Can you explain that viewpoint a little further?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should organize labour by efforts from within. It is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discontent with capital that I want to inculcate as discontent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I want real co-operation between labour and capital.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convince the labourers that in many things they are to blame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instead of blaming the capitalists. As in the political so in </w:t>
      </w:r>
      <w:r>
        <w:rPr>
          <w:rFonts w:ascii="Times" w:hAnsi="Times" w:eastAsia="Times"/>
          <w:b w:val="0"/>
          <w:i w:val="0"/>
          <w:color w:val="000000"/>
          <w:sz w:val="22"/>
        </w:rPr>
        <w:t>the labour movement, I rely upon internal reform, i.e., self-purifica-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Such reform will command equitable treatment from employers.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my experience both in South Africa and India,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laid the greatest stress on the principle that labourers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evolve strength from within. Then capital will become a real servant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I seek to achieve co-operation between capital and labour,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way as I seek to bring co-operation between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>England 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Regarding the Muslim proposal for joint electorate, Mahatma Gandhi said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joint electorate was a happy sign and augured well. He was not willing to hazard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any detailed opinion before considering the question in all its aspects. He said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proposed All-India Convention should finally settle the matter.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Do you intend visiting any foreign country in the near </w:t>
      </w:r>
      <w:r>
        <w:rPr>
          <w:rFonts w:ascii="Times" w:hAnsi="Times" w:eastAsia="Times"/>
          <w:b w:val="0"/>
          <w:i w:val="0"/>
          <w:color w:val="000000"/>
          <w:sz w:val="22"/>
        </w:rPr>
        <w:t>future?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:] I have no such intention at the present moment.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what about China?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anything definitely just yet, but I know I am not </w:t>
      </w:r>
      <w:r>
        <w:rPr>
          <w:rFonts w:ascii="Times" w:hAnsi="Times" w:eastAsia="Times"/>
          <w:b w:val="0"/>
          <w:i w:val="0"/>
          <w:color w:val="000000"/>
          <w:sz w:val="22"/>
        </w:rPr>
        <w:t>visiting China this year.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Did the khaddar message impress the pilgrims and sadhus at Hardwar?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2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difficult to say. In fact, Pandit Madan Mohan Malaviyaji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trying his best to enlist the sympathy of those pilgrims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sadhus for khaddar propaganda. He is more in tough with them than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am. He is staying at Hardwar for 10 days during the mela and he will </w:t>
      </w:r>
      <w:r>
        <w:rPr>
          <w:rFonts w:ascii="Times" w:hAnsi="Times" w:eastAsia="Times"/>
          <w:b w:val="0"/>
          <w:i w:val="0"/>
          <w:color w:val="000000"/>
          <w:sz w:val="22"/>
        </w:rPr>
        <w:t>be doing all he can to interest the sadhus in the khaddar movement.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you arrange more conferences with them to secure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for khaddar and prohibition work and also for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the sadhus can do a lot in all those things but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 have no idea whether I shall arrange any special conferences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them. Pandit Malaviyaji has taken the initiative in the matter and </w:t>
      </w:r>
      <w:r>
        <w:rPr>
          <w:rFonts w:ascii="Times" w:hAnsi="Times" w:eastAsia="Times"/>
          <w:b w:val="0"/>
          <w:i w:val="0"/>
          <w:color w:val="000000"/>
          <w:sz w:val="22"/>
        </w:rPr>
        <w:t>he will exercise greater influence on them than I can.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specific methods of propaganda would you suggest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hasten prohibition in India? What do you think of renewing peaceful </w:t>
      </w:r>
      <w:r>
        <w:rPr>
          <w:rFonts w:ascii="Times" w:hAnsi="Times" w:eastAsia="Times"/>
          <w:b w:val="0"/>
          <w:i w:val="0"/>
          <w:color w:val="000000"/>
          <w:sz w:val="22"/>
        </w:rPr>
        <w:t>picketing with proper safeguards?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picketing with proper safeguards is possible I shall welcome it </w:t>
      </w:r>
      <w:r>
        <w:rPr>
          <w:rFonts w:ascii="Times" w:hAnsi="Times" w:eastAsia="Times"/>
          <w:b w:val="0"/>
          <w:i w:val="0"/>
          <w:color w:val="000000"/>
          <w:sz w:val="22"/>
        </w:rPr>
        <w:t>at any moment but I do not know whether it can be renewed at pre-</w:t>
      </w:r>
      <w:r>
        <w:rPr>
          <w:rFonts w:ascii="Times" w:hAnsi="Times" w:eastAsia="Times"/>
          <w:b w:val="0"/>
          <w:i w:val="0"/>
          <w:color w:val="000000"/>
          <w:sz w:val="22"/>
        </w:rPr>
        <w:t>sent. Picketing requires an atmosphere of peacefulness but the ques-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is whether that kind of atmosphere really exists in the country.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personally ready to start picketing the moment I acquire </w:t>
      </w:r>
      <w:r>
        <w:rPr>
          <w:rFonts w:ascii="Times" w:hAnsi="Times" w:eastAsia="Times"/>
          <w:b w:val="0"/>
          <w:i w:val="0"/>
          <w:color w:val="000000"/>
          <w:sz w:val="22"/>
        </w:rPr>
        <w:t>confidence in a peaceful atmosphere, which I don’t possess at present.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25-3-1927</w:t>
      </w:r>
    </w:p>
    <w:p>
      <w:pPr>
        <w:autoSpaceDN w:val="0"/>
        <w:autoSpaceDE w:val="0"/>
        <w:widowControl/>
        <w:spacing w:line="260" w:lineRule="exact" w:before="40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220. SPEECH AT SARVAJANIK JIVADAYA KHATA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4"/>
        </w:rPr>
        <w:t>GHATKOPAR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1927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Accompanied by Sir Chunilal Metha, the Finance Member to the Government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Bombay, and Mr. Vallabhbhai Patel of Ahmedabad, Gandhiji paid a visit to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Sarvajanik Jivadaya Khata at Ghatkopar on Thursday morning. . . . After Gandhiji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shown round the stables of the institution and the cattle, . . . the Secretary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institution . . . accorded a sincere welcome. . . 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[Replying,] . . . Gandhiji  expressed  his immense pleasure and congratulated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 Committee  for  the  Jivadaya  Khata. Since  he  undertook  the cow-protection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  at  Belgaum  in 1925, he  had  longed  to  pay  a  visit to the institution, but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 not  been  able  to  do  so  because  of  his  preoccupations. His  tour  in  1925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given  him  many  opportunities  to  study  the  subject  of  the  protection of milch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 institution founded in 1923 to prevent milch cattle being slaughtered and </w:t>
      </w:r>
      <w:r>
        <w:rPr>
          <w:rFonts w:ascii="Times" w:hAnsi="Times" w:eastAsia="Times"/>
          <w:b w:val="0"/>
          <w:i w:val="0"/>
          <w:color w:val="000000"/>
          <w:sz w:val="18"/>
        </w:rPr>
        <w:t>to supply pure milk to the citizens of Bombay</w:t>
      </w:r>
    </w:p>
    <w:p>
      <w:pPr>
        <w:autoSpaceDN w:val="0"/>
        <w:autoSpaceDE w:val="0"/>
        <w:widowControl/>
        <w:spacing w:line="294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cattle in India and he had come to the conclusion that slaughter of milch cattle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effectively prevented unless those who wanted to do so took to hide industry.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of industry was very important in view of the fact that hides worth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nine crores were exported from India every year. It was not a sin even for Hindus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trade in hides and Gandhiji hoped to find a tannery in the Sarvajanik Jivadaya Khata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he visited it next. Concluding, Gandhiji advised the Committee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institution to give up breeding buffaloes and concentrate all their resources on </w:t>
      </w:r>
      <w:r>
        <w:rPr>
          <w:rFonts w:ascii="Times" w:hAnsi="Times" w:eastAsia="Times"/>
          <w:b w:val="0"/>
          <w:i w:val="0"/>
          <w:color w:val="000000"/>
          <w:sz w:val="18"/>
        </w:rPr>
        <w:t>breeding cows.</w:t>
      </w:r>
    </w:p>
    <w:p>
      <w:pPr>
        <w:autoSpaceDN w:val="0"/>
        <w:autoSpaceDE w:val="0"/>
        <w:widowControl/>
        <w:spacing w:line="22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said that if he were Governor of Bombay he would have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stables removed to a distance of 20 miles and given not 10 but thousands of acres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 with ample grass meadows. He argued the establishment of a leather factory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attached to the association stables in order to run an institution on economic lines.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association should also link itself to agricultural institutions so that the manure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be utilized most profitably.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25-3-1927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INTERVIEW TO A.P.I. ON MAHARASHTRA TOUR</w:t>
      </w:r>
    </w:p>
    <w:p>
      <w:pPr>
        <w:autoSpaceDN w:val="0"/>
        <w:autoSpaceDE w:val="0"/>
        <w:widowControl/>
        <w:spacing w:line="232" w:lineRule="exact" w:before="1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24, 1927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shared the fears of some of my friends that Maharashtra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receive the message of charkha-spinning coldly.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collections were concerned, they went beyond my expectations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estimates were only one lakh, while total collections came to Rs. </w:t>
      </w:r>
      <w:r>
        <w:rPr>
          <w:rFonts w:ascii="Times" w:hAnsi="Times" w:eastAsia="Times"/>
          <w:b w:val="0"/>
          <w:i w:val="0"/>
          <w:color w:val="000000"/>
          <w:sz w:val="22"/>
        </w:rPr>
        <w:t>1,20,000 excluding khadi sales which were quite as good as in Bihar.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25-3-1927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222. SPEECH AT BOYS’ MEETING, KOLHAPUR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1927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little boys of the school had all been waiting in the sun with the hand-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purse they had collected and they had the lesson of fearlessness from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lips: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Fearlessness is the foundation of all education, the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the end. If you do not build on that foundation, the edifice of </w:t>
      </w:r>
      <w:r>
        <w:rPr>
          <w:rFonts w:ascii="Times" w:hAnsi="Times" w:eastAsia="Times"/>
          <w:b w:val="0"/>
          <w:i w:val="0"/>
          <w:color w:val="000000"/>
          <w:sz w:val="22"/>
        </w:rPr>
        <w:t>all your education will topple over.</w:t>
      </w:r>
    </w:p>
    <w:p>
      <w:pPr>
        <w:autoSpaceDN w:val="0"/>
        <w:autoSpaceDE w:val="0"/>
        <w:widowControl/>
        <w:spacing w:line="220" w:lineRule="exact" w:before="4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send the lesson home to them he told them the story of Prahlada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exhorted them to declare the truth courteously and bravely without regard for the </w:t>
      </w:r>
      <w:r>
        <w:rPr>
          <w:rFonts w:ascii="Times" w:hAnsi="Times" w:eastAsia="Times"/>
          <w:b w:val="0"/>
          <w:i w:val="0"/>
          <w:color w:val="000000"/>
          <w:sz w:val="18"/>
        </w:rPr>
        <w:t>consequences as the twelve-year-old Prahlada did.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31-3-1927</w:t>
      </w:r>
    </w:p>
    <w:p>
      <w:pPr>
        <w:autoSpaceDN w:val="0"/>
        <w:autoSpaceDE w:val="0"/>
        <w:widowControl/>
        <w:spacing w:line="230" w:lineRule="exact" w:before="27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paragraph is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26-3-1927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Poona Railway Station on way to Kolhapur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Mahadev Desai’s “Weekly Letter”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autoSpaceDE w:val="0"/>
        <w:widowControl/>
        <w:spacing w:line="294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4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223. SPEECH TO CHRISTIANS, KOLHAPUR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1927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Negala, Mahatmaji was given a cordial welcome by the Christian</w:t>
      </w:r>
    </w:p>
    <w:p>
      <w:pPr>
        <w:autoSpaceDN w:val="0"/>
        <w:autoSpaceDE w:val="0"/>
        <w:widowControl/>
        <w:spacing w:line="22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community. The Principal of the Girls’ Christian High School in his welcome address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assured Mahatmaji that the Christian community was one with him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18"/>
        </w:rPr>
        <w:t>all 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activities. In his reply, Mahatmaji said: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experience tells me that the Kingdom of God is within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we can realize it not by saying “Lord, Lord,” but by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will and His work. If therefore we wait for the Kingdom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something coming from outside, we shall be sadly mistaken.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you are with me in my programme. I may assure you then that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I do is done with the object of that realization. 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ability, you say, you would like to see removed as much as I. Well,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I may tell you that you cannot remove untouchability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whole-heartedly taking up khadi work, for that work includes removal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untouchability, and goes beyond it. Do you know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villages where people are starving and which are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brink of ruin? If we would listen to the voice of God, I assure you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hear Him say that we are taking His name in vain if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the poor and help them. Mr. Sam Higginbottom, a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missionary friend, came to see me the other day to discuss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>thing. Fortunately he met me just in that area where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and khadi had done their work. I ask you to go and visit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parts, and if you cannot do so, to take my word for it,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subsidiary occupation for the poor than khadi. If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the little help that they need, it is no use talking of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service of the poor. Please go to the exhibition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for yourselves, and try to identify yourselves with the poor by </w:t>
      </w:r>
      <w:r>
        <w:rPr>
          <w:rFonts w:ascii="Times" w:hAnsi="Times" w:eastAsia="Times"/>
          <w:b w:val="0"/>
          <w:i w:val="0"/>
          <w:color w:val="000000"/>
          <w:sz w:val="22"/>
        </w:rPr>
        <w:t>actually helping them.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31-3-1927</w:t>
      </w:r>
    </w:p>
    <w:p>
      <w:pPr>
        <w:autoSpaceDN w:val="0"/>
        <w:autoSpaceDE w:val="0"/>
        <w:widowControl/>
        <w:spacing w:line="240" w:lineRule="exact" w:before="18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Mahadev Desai’s “Weekly Letter”.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paragraph is </w:t>
      </w:r>
      <w:r>
        <w:rPr>
          <w:rFonts w:ascii="Times" w:hAnsi="Times" w:eastAsia="Times"/>
          <w:b w:val="0"/>
          <w:i/>
          <w:color w:val="000000"/>
          <w:sz w:val="18"/>
        </w:rPr>
        <w:t>from The Bombay Chronicle, 29-3-1927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Khadi Exhibition; Gandhiji had inaugurated it earlier during the day.</w:t>
      </w:r>
    </w:p>
    <w:p>
      <w:pPr>
        <w:autoSpaceDN w:val="0"/>
        <w:autoSpaceDE w:val="0"/>
        <w:widowControl/>
        <w:spacing w:line="294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224. SPEECH AT KOLHAPUR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1927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Diwan saw him during the day, and he had a long talk with him. Gandhiji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asked him if there was anything like a ban on khadi in Kolhapur State. There may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been something like it, he said, but there was nothing now.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 your permission then to say to the people at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in your name that people may go to the palace and all State </w:t>
      </w:r>
      <w:r>
        <w:rPr>
          <w:rFonts w:ascii="Times" w:hAnsi="Times" w:eastAsia="Times"/>
          <w:b w:val="0"/>
          <w:i w:val="0"/>
          <w:color w:val="000000"/>
          <w:sz w:val="22"/>
        </w:rPr>
        <w:t>offices and attend functions dressed in khadi?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Diwan had no objection, and Gandhiji declared the thing at the public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meeting and thanked him for the assurance. He said: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have any illusion about khadi. It is not that khadi invests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wearer with any sort of saintliness. It is the duty of everyone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good of the poor at heart to wear it. Even an adulterer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prostitute may wear it. This is how I would approach them. ‘As to our </w:t>
      </w:r>
      <w:r>
        <w:rPr>
          <w:rFonts w:ascii="Times" w:hAnsi="Times" w:eastAsia="Times"/>
          <w:b w:val="0"/>
          <w:i w:val="0"/>
          <w:color w:val="000000"/>
          <w:sz w:val="22"/>
        </w:rPr>
        <w:t>conduct,’ I would say to them, ‘you are answerable to God. But whe-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 you are able to mend your ways or no, you can certainly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do some service to the poor. He who wastes money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is a sinner. He who wastes money on tobacco is a smaller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sinner, if you will. The one who wastes money on foreign cloth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 sinner as the second if not the first, and the one who 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mill cloth has neither virtue nor vice to his credit or debit.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khadi- wearer has distinctly something to his credit inasmuch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serves both the poor and his country. Khadi immediately takes him up </w:t>
      </w:r>
      <w:r>
        <w:rPr>
          <w:rFonts w:ascii="Times" w:hAnsi="Times" w:eastAsia="Times"/>
          <w:b w:val="0"/>
          <w:i w:val="0"/>
          <w:color w:val="000000"/>
          <w:sz w:val="22"/>
        </w:rPr>
        <w:t>from a lower level and makes him the friend of the poor.’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31-3-1927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LETTER TO ESTHER MENON</w:t>
      </w:r>
    </w:p>
    <w:p>
      <w:pPr>
        <w:autoSpaceDN w:val="0"/>
        <w:autoSpaceDE w:val="0"/>
        <w:widowControl/>
        <w:spacing w:line="294" w:lineRule="exact" w:before="6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26,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pathetic letter. I was wondering why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from you so long. Now I know. It distresses me to find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dilapidated condition. I am writing this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>distractions. I have not a moment to spare. I therefore send you my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Mahadev Desai’s “Weekly Letter”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reference to his South India tour it seems that this was written </w:t>
      </w:r>
      <w:r>
        <w:rPr>
          <w:rFonts w:ascii="Times" w:hAnsi="Times" w:eastAsia="Times"/>
          <w:b w:val="0"/>
          <w:i w:val="0"/>
          <w:color w:val="000000"/>
          <w:sz w:val="18"/>
        </w:rPr>
        <w:t>before Gandhiji became ill.</w:t>
      </w:r>
    </w:p>
    <w:p>
      <w:pPr>
        <w:autoSpaceDN w:val="0"/>
        <w:autoSpaceDE w:val="0"/>
        <w:widowControl/>
        <w:spacing w:line="294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726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 and prayerful blessings. I am in the South in April. I must make </w:t>
      </w:r>
      <w:r>
        <w:rPr>
          <w:rFonts w:ascii="Times" w:hAnsi="Times" w:eastAsia="Times"/>
          <w:b w:val="0"/>
          <w:i w:val="0"/>
          <w:color w:val="000000"/>
          <w:sz w:val="22"/>
        </w:rPr>
        <w:t>a desperate effort to meet you during the tour.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Maria returns I must see what can be done for spinning.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46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photostat. Courtesy: National Archives of India; also My Dear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Child, p, 87</w:t>
      </w:r>
    </w:p>
    <w:p>
      <w:pPr>
        <w:autoSpaceDN w:val="0"/>
        <w:autoSpaceDE w:val="0"/>
        <w:widowControl/>
        <w:spacing w:line="292" w:lineRule="exact" w:before="36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226. DISCUSSION WITH DR. WANLESS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26,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an instance where the doctors fortunately succeeded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prevailing upon Gandhiji. There have been instances in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failed. For Gandhiji, who in many respects is an ideal patient,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doctors have certified, also at times becomes the despair of his </w:t>
      </w:r>
      <w:r>
        <w:rPr>
          <w:rFonts w:ascii="Times" w:hAnsi="Times" w:eastAsia="Times"/>
          <w:b w:val="0"/>
          <w:i w:val="0"/>
          <w:color w:val="000000"/>
          <w:sz w:val="22"/>
        </w:rPr>
        <w:t>doctors. The doctor immediately after the collapse prescribed undis-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turbed bodily rest, including cessation from spinning.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Well, then, take my blood-pressure, before spinning and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and if you can convince me that after spinning it hasgone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an alarming extent, I shall accept your advice. On the contrary,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you spinning is a positive relaxation, it soothes the nerves.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doctor, you must know that mine is a code of life far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yours. For instance, you would prescribe all sorts of medicines.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have laid down a course of life, which, in certain respects,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change. So if you give me a medicine which is composed of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ingredients I would take it, provided you agree to my forgoing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 which may under no circumstances exceed five articles a day.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either convince me that the medicine is more essential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than the diet, or must reconcile yourself to administering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medicine. Then there is another thing. Spinning is a thing l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without. If I must eat and live I must spin. And what a glorious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it would be if you came and found me spinning and collapsing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midst of it. You would abuse those about me to your heart’s </w:t>
      </w:r>
      <w:r>
        <w:rPr>
          <w:rFonts w:ascii="Times" w:hAnsi="Times" w:eastAsia="Times"/>
          <w:b w:val="0"/>
          <w:i w:val="0"/>
          <w:color w:val="000000"/>
          <w:sz w:val="22"/>
        </w:rPr>
        <w:t>content, if you insisted on your discipline as a doctor, but if you are</w:t>
      </w:r>
    </w:p>
    <w:p>
      <w:pPr>
        <w:autoSpaceDN w:val="0"/>
        <w:autoSpaceDE w:val="0"/>
        <w:widowControl/>
        <w:spacing w:line="220" w:lineRule="exact" w:before="30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Mahadev Desai’s “Weekly Letter”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28-3-1927 and Young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18"/>
        </w:rPr>
        <w:t>31-3-1927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medical opinions,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“Medical Opinions”, 29-3-1927.</w:t>
      </w:r>
    </w:p>
    <w:p>
      <w:pPr>
        <w:autoSpaceDN w:val="0"/>
        <w:autoSpaceDE w:val="0"/>
        <w:widowControl/>
        <w:spacing w:line="294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good you will say it has been a welcome death. You must know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conscience-stricken and make myself most miserable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to live on and was not able to spin. Yes, I may stop reading,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and even spinning, provided I stop feeding too. Will you </w:t>
      </w:r>
      <w:r>
        <w:rPr>
          <w:rFonts w:ascii="Times" w:hAnsi="Times" w:eastAsia="Times"/>
          <w:b w:val="0"/>
          <w:i w:val="0"/>
          <w:color w:val="000000"/>
          <w:sz w:val="22"/>
        </w:rPr>
        <w:t>permit me that?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doctor, I may not implicitly obey you, unless you can claim </w:t>
      </w:r>
      <w:r>
        <w:rPr>
          <w:rFonts w:ascii="Times" w:hAnsi="Times" w:eastAsia="Times"/>
          <w:b w:val="0"/>
          <w:i w:val="0"/>
          <w:color w:val="000000"/>
          <w:sz w:val="22"/>
        </w:rPr>
        <w:t>infallibility.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“If we could claim it,” rejoined the doctor with justice, “we should not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administering drugs, but be oracles sitting in temples.”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wonder Dr. Wanless frankly said that no treatment was necessary excepting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0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rest for an indefinite period.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14-4-1927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LETTER TO SATIS CHANDRA DAS GUPTA</w:t>
      </w:r>
    </w:p>
    <w:p>
      <w:pPr>
        <w:autoSpaceDN w:val="0"/>
        <w:autoSpaceDE w:val="0"/>
        <w:widowControl/>
        <w:spacing w:line="294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March 26,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it is not much use inquiring about you now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in the mire. I am trying to pull myself out. But if God wills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what is my trial worth? Anyway I do not expect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13th April, 1928. I have nothing new to say or give.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more, give a little more guidance and patch here and patch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But really the clock has struck for me. To reduce the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execution is left for you. You have therefore to live and work.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 I shall not be of much use for active work evidently.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see: “Thy will be done, not ours, oh Lord!” What is the use then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peeping into the future? Just for the moment I appear to be as fit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fiddle. And so I amuse myself by sending love messages to friends I </w:t>
      </w:r>
      <w:r>
        <w:rPr>
          <w:rFonts w:ascii="Times" w:hAnsi="Times" w:eastAsia="Times"/>
          <w:b w:val="0"/>
          <w:i w:val="0"/>
          <w:color w:val="000000"/>
          <w:sz w:val="22"/>
        </w:rPr>
        <w:t>can think of and have no time to talk to.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love to you and Hemaprabha Devi.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1635</w:t>
      </w:r>
    </w:p>
    <w:p>
      <w:pPr>
        <w:autoSpaceDN w:val="0"/>
        <w:autoSpaceDE w:val="0"/>
        <w:widowControl/>
        <w:spacing w:line="240" w:lineRule="exact" w:before="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It appears that this letter was written after Gandhiji fell ill.</w:t>
      </w:r>
    </w:p>
    <w:p>
      <w:pPr>
        <w:autoSpaceDN w:val="0"/>
        <w:autoSpaceDE w:val="0"/>
        <w:widowControl/>
        <w:spacing w:line="294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24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LETTER TO MANIBEHN PATEL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1927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waiting for your letter. I know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refraining from writing. But now there is no need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far have you progressed in Sanskrit? And would you now be </w:t>
      </w:r>
      <w:r>
        <w:rPr>
          <w:rFonts w:ascii="Times" w:hAnsi="Times" w:eastAsia="Times"/>
          <w:b w:val="0"/>
          <w:i w:val="0"/>
          <w:color w:val="000000"/>
          <w:sz w:val="22"/>
        </w:rPr>
        <w:t>ranked first in carding and spinning?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news from Karachi. How is your health?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improving every day. There is no cause for anxiety.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pp. 54-5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NATIONAL WEEK AND GUJARAT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Gujaratis will heartily respond to the appeal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Vallabhbhai Patel on behalf of the Gujarat Provincial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in connection with the National Week. One can say that </w:t>
      </w:r>
      <w:r>
        <w:rPr>
          <w:rFonts w:ascii="Times" w:hAnsi="Times" w:eastAsia="Times"/>
          <w:b w:val="0"/>
          <w:i w:val="0"/>
          <w:color w:val="000000"/>
          <w:sz w:val="22"/>
        </w:rPr>
        <w:t>collecting a sum of Rs. 1 lakh is child’s play for Gujarat. This amo-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unt, moreover, is required for work among the suppressed classes,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include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Raniparaj community. From now 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describe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dalit.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 was first used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Shraddhanand. Swami Vivekananda chose an English word </w:t>
      </w:r>
      <w:r>
        <w:rPr>
          <w:rFonts w:ascii="Times" w:hAnsi="Times" w:eastAsia="Times"/>
          <w:b w:val="0"/>
          <w:i w:val="0"/>
          <w:color w:val="000000"/>
          <w:sz w:val="22"/>
        </w:rPr>
        <w:t>having the same meaning. He described the untouchables not as</w:t>
      </w:r>
      <w:r>
        <w:rPr>
          <w:rFonts w:ascii="Times" w:hAnsi="Times" w:eastAsia="Times"/>
          <w:b w:val="0"/>
          <w:i w:val="0"/>
          <w:color w:val="000000"/>
          <w:sz w:val="22"/>
        </w:rPr>
        <w:t>“depressed”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as “suppressed”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quite rightly. They became,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remain, what they are because they were suppressed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upper classes. The Hindi word for this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dalit.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suppressed classes, the untouchables are the most suppressed.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Rani (Kali) paraj community is also suppressed, and so are other </w:t>
      </w:r>
      <w:r>
        <w:rPr>
          <w:rFonts w:ascii="Times" w:hAnsi="Times" w:eastAsia="Times"/>
          <w:b w:val="0"/>
          <w:i w:val="0"/>
          <w:color w:val="000000"/>
          <w:sz w:val="22"/>
        </w:rPr>
        <w:t>communities, like Oghra, etc.. It is the object of the Provincial Com-</w:t>
      </w:r>
      <w:r>
        <w:rPr>
          <w:rFonts w:ascii="Times" w:hAnsi="Times" w:eastAsia="Times"/>
          <w:b w:val="0"/>
          <w:i w:val="0"/>
          <w:color w:val="000000"/>
          <w:sz w:val="22"/>
        </w:rPr>
        <w:t>mittee to serve all these communities to the best of its resources. This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Sanskrit, spinning, carding and khadi;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Manibehn Patel”, 28-3-1927.</w:t>
      </w:r>
    </w:p>
    <w:p>
      <w:pPr>
        <w:autoSpaceDN w:val="0"/>
        <w:autoSpaceDE w:val="0"/>
        <w:widowControl/>
        <w:spacing w:line="218" w:lineRule="exact" w:before="22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these words in English.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autoSpaceDE w:val="0"/>
        <w:widowControl/>
        <w:spacing w:line="294" w:lineRule="exact" w:before="1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constructive work which will win swaraj; it is a philanthropic activity </w:t>
      </w:r>
      <w:r>
        <w:rPr>
          <w:rFonts w:ascii="Times" w:hAnsi="Times" w:eastAsia="Times"/>
          <w:b w:val="0"/>
          <w:i w:val="0"/>
          <w:color w:val="000000"/>
          <w:sz w:val="22"/>
        </w:rPr>
        <w:t>and is a part of dharma. I hope, therefore, that everyone will enthu-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siastically respond to this appeal and the sum of one lakh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in no time, and also that honest people will come forward </w:t>
      </w:r>
      <w:r>
        <w:rPr>
          <w:rFonts w:ascii="Times" w:hAnsi="Times" w:eastAsia="Times"/>
          <w:b w:val="0"/>
          <w:i w:val="0"/>
          <w:color w:val="000000"/>
          <w:sz w:val="22"/>
        </w:rPr>
        <w:t>and enroll themselves immediately as volunteers for this work.</w:t>
      </w:r>
    </w:p>
    <w:p>
      <w:pPr>
        <w:autoSpaceDN w:val="0"/>
        <w:autoSpaceDE w:val="0"/>
        <w:widowControl/>
        <w:spacing w:line="280" w:lineRule="exact" w:before="6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27-3-1927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PROGRESS OF KHADI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publish Lakshmidas’s letters describing </w:t>
      </w:r>
      <w:r>
        <w:rPr>
          <w:rFonts w:ascii="Times" w:hAnsi="Times" w:eastAsia="Times"/>
          <w:b w:val="0"/>
          <w:i w:val="0"/>
          <w:color w:val="000000"/>
          <w:sz w:val="22"/>
        </w:rPr>
        <w:t>his tour, for I have had no time at all to read and arrange them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perly. A good number of useful letters from him have accumulated.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decided to spare time somehow and publish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material. I give below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from among these letters, those describing the </w:t>
      </w:r>
      <w:r>
        <w:rPr>
          <w:rFonts w:ascii="Times" w:hAnsi="Times" w:eastAsia="Times"/>
          <w:b w:val="0"/>
          <w:i w:val="0"/>
          <w:color w:val="000000"/>
          <w:sz w:val="22"/>
        </w:rPr>
        <w:t>activities of the Chandranagar Pravartak Sangh and the Khadi Pratish-</w:t>
      </w:r>
      <w:r>
        <w:rPr>
          <w:rFonts w:ascii="Times" w:hAnsi="Times" w:eastAsia="Times"/>
          <w:b w:val="0"/>
          <w:i w:val="0"/>
          <w:color w:val="000000"/>
          <w:sz w:val="22"/>
        </w:rPr>
        <w:t>than Kala Shala.</w:t>
      </w:r>
    </w:p>
    <w:p>
      <w:pPr>
        <w:autoSpaceDN w:val="0"/>
        <w:autoSpaceDE w:val="0"/>
        <w:widowControl/>
        <w:spacing w:line="280" w:lineRule="exact" w:before="6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27-3-1927</w:t>
      </w:r>
    </w:p>
    <w:p>
      <w:pPr>
        <w:autoSpaceDN w:val="0"/>
        <w:autoSpaceDE w:val="0"/>
        <w:widowControl/>
        <w:spacing w:line="298" w:lineRule="exact" w:before="364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231. CONDITIONS OF COW-PROTECTION</w:t>
      </w:r>
      <w:r>
        <w:rPr>
          <w:rFonts w:ascii="Times" w:hAnsi="Times" w:eastAsia="Times"/>
          <w:b w:val="0"/>
          <w:i/>
          <w:color w:val="000000"/>
          <w:sz w:val="14"/>
        </w:rPr>
        <w:t>2</w:t>
      </w:r>
    </w:p>
    <w:p>
      <w:pPr>
        <w:autoSpaceDN w:val="0"/>
        <w:autoSpaceDE w:val="0"/>
        <w:widowControl/>
        <w:spacing w:line="28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a matter of sorrow for me to have taken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cow-protection during the ending years of my life.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need be no sorrow when burdens come not of one’s seeking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seek one irresistibly. And so has been for me the case with </w:t>
      </w:r>
      <w:r>
        <w:rPr>
          <w:rFonts w:ascii="Times" w:hAnsi="Times" w:eastAsia="Times"/>
          <w:b w:val="0"/>
          <w:i w:val="0"/>
          <w:color w:val="000000"/>
          <w:sz w:val="22"/>
        </w:rPr>
        <w:t>cow-protection.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Recently at Ghatkopar, Bombay, I had the occasion to visit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humanitarian society ably managed by its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Nagindas. It is now conducting an experiment in dairying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laudable object ultimately of replacing the illmanaged and disease-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breeding private dairies of Bombay which are situated in the heart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city and where there is no exercise ground for the cattle, and </w:t>
      </w:r>
      <w:r>
        <w:rPr>
          <w:rFonts w:ascii="Times" w:hAnsi="Times" w:eastAsia="Times"/>
          <w:b w:val="0"/>
          <w:i w:val="0"/>
          <w:color w:val="000000"/>
          <w:sz w:val="22"/>
        </w:rPr>
        <w:t>where the best cattle are prematurely given to the butcher’s knife.</w:t>
      </w:r>
    </w:p>
    <w:p>
      <w:pPr>
        <w:autoSpaceDN w:val="0"/>
        <w:autoSpaceDE w:val="0"/>
        <w:widowControl/>
        <w:spacing w:line="22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translated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written on or before March 28, 1927;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Maganlal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Gandhi”, 28-3-1927.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Sarvajanik Jivadaya Khata, Ghatkopar”, 24-3-1927.</w:t>
      </w:r>
    </w:p>
    <w:p>
      <w:pPr>
        <w:autoSpaceDN w:val="0"/>
        <w:autoSpaceDE w:val="0"/>
        <w:widowControl/>
        <w:spacing w:line="294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24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though the institution is ably managed, it has some inherent </w:t>
      </w:r>
      <w:r>
        <w:rPr>
          <w:rFonts w:ascii="Times" w:hAnsi="Times" w:eastAsia="Times"/>
          <w:b w:val="0"/>
          <w:i w:val="0"/>
          <w:color w:val="000000"/>
          <w:sz w:val="22"/>
        </w:rPr>
        <w:t>defects to which upon its invitation I had to draw the Society’s atten-</w:t>
      </w:r>
      <w:r>
        <w:rPr>
          <w:rFonts w:ascii="Times" w:hAnsi="Times" w:eastAsia="Times"/>
          <w:b w:val="0"/>
          <w:i w:val="0"/>
          <w:color w:val="000000"/>
          <w:sz w:val="22"/>
        </w:rPr>
        <w:t>tion. Incidentally I ventured to lay down the conditions of cow-pro-</w:t>
      </w:r>
      <w:r>
        <w:rPr>
          <w:rFonts w:ascii="Times" w:hAnsi="Times" w:eastAsia="Times"/>
          <w:b w:val="0"/>
          <w:i w:val="0"/>
          <w:color w:val="000000"/>
          <w:sz w:val="22"/>
        </w:rPr>
        <w:t>tection which are well worth repeating: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such institution should be situated out in the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it is possible to have plenty, i.e., thousands of acres, of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capable of growing fodder and giving exercise to the cattle.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management of all the goshalas, I should sell the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ones at handsome profits and buy suitable plots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vicinity except where the existing places may be needed for mere </w:t>
      </w:r>
      <w:r>
        <w:rPr>
          <w:rFonts w:ascii="Times" w:hAnsi="Times" w:eastAsia="Times"/>
          <w:b w:val="0"/>
          <w:i w:val="0"/>
          <w:color w:val="000000"/>
          <w:sz w:val="22"/>
        </w:rPr>
        <w:t>receiving depots.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goshala should be turned into a model dairy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model tannery. Every single head of dead cattle should be retained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scientifically treated and the hide, bones, entrails, etc.,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the best advantage. I should regard the hide of dead cattle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sacred and usable as distinguished from the hide and other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slaughtered cattle, which should be deemed to be unfit for human use </w:t>
      </w:r>
      <w:r>
        <w:rPr>
          <w:rFonts w:ascii="Times" w:hAnsi="Times" w:eastAsia="Times"/>
          <w:b w:val="0"/>
          <w:i w:val="0"/>
          <w:color w:val="000000"/>
          <w:sz w:val="22"/>
        </w:rPr>
        <w:t>or at least for Hindu use.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Urine and dung in many goshalas are thrown away. This I </w:t>
      </w:r>
      <w:r>
        <w:rPr>
          <w:rFonts w:ascii="Times" w:hAnsi="Times" w:eastAsia="Times"/>
          <w:b w:val="0"/>
          <w:i w:val="0"/>
          <w:color w:val="000000"/>
          <w:sz w:val="22"/>
        </w:rPr>
        <w:t>regard as criminal waste.</w:t>
      </w:r>
    </w:p>
    <w:p>
      <w:pPr>
        <w:autoSpaceDN w:val="0"/>
        <w:tabs>
          <w:tab w:pos="550" w:val="left"/>
          <w:tab w:pos="1010" w:val="left"/>
          <w:tab w:pos="3810" w:val="left"/>
          <w:tab w:pos="4890" w:val="left"/>
          <w:tab w:pos="56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goshalas should 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 </w:t>
      </w:r>
      <w:r>
        <w:rPr>
          <w:rFonts w:ascii="Times" w:hAnsi="Times" w:eastAsia="Times"/>
          <w:b w:val="0"/>
          <w:i w:val="0"/>
          <w:color w:val="000000"/>
          <w:sz w:val="22"/>
        </w:rPr>
        <w:t>supervision and guidance.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managed every goshala should be and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self-supporting, donations being used for its extension.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never to make these institutions profit-making concerns, all profits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utilized towards buying maimed and disabled cattle and buying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open market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all </w:t>
      </w:r>
      <w:r>
        <w:rPr>
          <w:rFonts w:ascii="Times" w:hAnsi="Times" w:eastAsia="Times"/>
          <w:b w:val="0"/>
          <w:i w:val="0"/>
          <w:color w:val="000000"/>
          <w:sz w:val="22"/>
        </w:rPr>
        <w:t>cattle destined for the slaughterhouse.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This consummation is impossible if the goshalas take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buffaloes, goats, etc. So far as I can see, much as I would like 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otherwise. not until the whole of India becomes vegetarian, can goats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sheep be saved from the butcher’s knife. Buffaloes can be saved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will not insist upon buffalo’s milk and religiously avoid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preference to cow’s milk. In Bombay on the other hand, the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take bufffalo’s milk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instead </w:t>
      </w:r>
      <w:r>
        <w:rPr>
          <w:rFonts w:ascii="Times" w:hAnsi="Times" w:eastAsia="Times"/>
          <w:b w:val="0"/>
          <w:i w:val="0"/>
          <w:color w:val="000000"/>
          <w:sz w:val="22"/>
        </w:rPr>
        <w:t>of cow’s milk. Physicians unani-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mously declare that cow’s milk is medically superior to buffalo’s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and it is the opinion of dairy experts that cow’s milk can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judicious management be made much richer than it is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be. I hold that it is impossible to save both the buffalo and </w:t>
      </w:r>
      <w:r>
        <w:rPr>
          <w:rFonts w:ascii="Times" w:hAnsi="Times" w:eastAsia="Times"/>
          <w:b w:val="0"/>
          <w:i w:val="0"/>
          <w:color w:val="000000"/>
          <w:sz w:val="22"/>
        </w:rPr>
        <w:t>the cow. The cow can be saved only if buffalo-breeding is given up.</w:t>
      </w:r>
    </w:p>
    <w:p>
      <w:pPr>
        <w:autoSpaceDN w:val="0"/>
        <w:autoSpaceDE w:val="0"/>
        <w:widowControl/>
        <w:spacing w:line="294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buffalo cannot be used for agricultural purposes on a wide scale.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just possible to save the existing stock, if we will cease to breed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further. It is no part of religion to breed buffaloes or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cows. We breed for our own uses. It is cruelty to the cow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buffalo to breed the latter. Humanitarians should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shepherds even at the present moment mercilessly kill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male buffaloes as they cannot profitably feed them. To save the cow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her progeny—and that only is a feasible proposition—the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forgo profits from the trade concerning the cow and her products,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never otherwise. Religion to be true must satisfy what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termed humanitarian economics, i.e., where the income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balance each other. The attainment of such economies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possible with the cow and the cow only with the assistance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donations for some years from pious Hindus.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that this great humanitarian attempt is being made in the </w:t>
      </w:r>
      <w:r>
        <w:rPr>
          <w:rFonts w:ascii="Times" w:hAnsi="Times" w:eastAsia="Times"/>
          <w:b w:val="0"/>
          <w:i w:val="0"/>
          <w:color w:val="000000"/>
          <w:sz w:val="22"/>
        </w:rPr>
        <w:t>face of a beef-eating world. Not till the whole world turns predomi-</w:t>
      </w:r>
      <w:r>
        <w:rPr>
          <w:rFonts w:ascii="Times" w:hAnsi="Times" w:eastAsia="Times"/>
          <w:b w:val="0"/>
          <w:i w:val="0"/>
          <w:color w:val="000000"/>
          <w:sz w:val="22"/>
        </w:rPr>
        <w:t>nantly vegetarian is it possible to make any advance upon the limita-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I have sought to describe. To succeed to that extent is to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way, for future generations, to further efforts. To overstep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 is to consign the cow for ever to the slaughter-house in </w:t>
      </w:r>
      <w:r>
        <w:rPr>
          <w:rFonts w:ascii="Times" w:hAnsi="Times" w:eastAsia="Times"/>
          <w:b w:val="0"/>
          <w:i w:val="0"/>
          <w:color w:val="000000"/>
          <w:sz w:val="22"/>
        </w:rPr>
        <w:t>addition to the buffalo and the other animals.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the humanitarian societies in charge of goshalas and </w:t>
      </w:r>
      <w:r>
        <w:rPr>
          <w:rFonts w:ascii="Times" w:hAnsi="Times" w:eastAsia="Times"/>
          <w:b w:val="0"/>
          <w:i w:val="0"/>
          <w:color w:val="000000"/>
          <w:sz w:val="22"/>
        </w:rPr>
        <w:t>pinjrapoles, if they are wisely religious, will bear the foregoing condi-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of cow-protection in mind and proceed immediately to give </w:t>
      </w:r>
      <w:r>
        <w:rPr>
          <w:rFonts w:ascii="Times" w:hAnsi="Times" w:eastAsia="Times"/>
          <w:b w:val="0"/>
          <w:i w:val="0"/>
          <w:color w:val="000000"/>
          <w:sz w:val="22"/>
        </w:rPr>
        <w:t>effect to them.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31-3-1927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LETTER TO SATIS CHANDRA MUKERJEE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1927</w:t>
      </w:r>
    </w:p>
    <w:p>
      <w:pPr>
        <w:autoSpaceDN w:val="0"/>
        <w:autoSpaceDE w:val="0"/>
        <w:widowControl/>
        <w:spacing w:line="212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SATIS BABU,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are thinking of me. To say “don’t”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cruel. But to say “pray” would be just. Ill or well, living or dying,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matter to you or to me. Anxiety would not add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to my allotted time. Nothing is yet fixed as to what I am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next. I am allowing myself to be guided by the doctors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>is possible for me to do.</w:t>
      </w:r>
    </w:p>
    <w:p>
      <w:pPr>
        <w:autoSpaceDN w:val="0"/>
        <w:autoSpaceDE w:val="0"/>
        <w:widowControl/>
        <w:spacing w:line="294" w:lineRule="exact" w:before="2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2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“Take no thought for the morrow” is a beautiful saying</w:t>
      </w:r>
    </w:p>
    <w:p>
      <w:pPr>
        <w:autoSpaceDN w:val="0"/>
        <w:autoSpaceDE w:val="0"/>
        <w:widowControl/>
        <w:spacing w:line="240" w:lineRule="auto" w:before="1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recorded of Jesus. </w:t>
      </w:r>
      <w:r>
        <w:drawing>
          <wp:inline xmlns:a="http://schemas.openxmlformats.org/drawingml/2006/main" xmlns:pic="http://schemas.openxmlformats.org/drawingml/2006/picture">
            <wp:extent cx="1689100" cy="165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651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 powerful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at the present moment. The underlying thought is the same in </w:t>
      </w:r>
      <w:r>
        <w:rPr>
          <w:rFonts w:ascii="Times" w:hAnsi="Times" w:eastAsia="Times"/>
          <w:b w:val="0"/>
          <w:i w:val="0"/>
          <w:color w:val="000000"/>
          <w:sz w:val="22"/>
        </w:rPr>
        <w:t>both the sayings.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C.W. 9171. Courtesy: K. P. S. Malani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LETTER TO MAGANLAL GANDHI</w:t>
      </w:r>
    </w:p>
    <w:p>
      <w:pPr>
        <w:autoSpaceDN w:val="0"/>
        <w:autoSpaceDE w:val="0"/>
        <w:widowControl/>
        <w:spacing w:line="266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IPANI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28,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4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be alarmed at my illness. You should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inconveniences to Bhai Bomanji and do nothing more. He needs the </w:t>
      </w:r>
      <w:r>
        <w:rPr>
          <w:rFonts w:ascii="Times" w:hAnsi="Times" w:eastAsia="Times"/>
          <w:b w:val="0"/>
          <w:i w:val="0"/>
          <w:color w:val="000000"/>
          <w:sz w:val="22"/>
        </w:rPr>
        <w:t>commode and other things upstairs.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Mrityunjaya promised to observe discipline, relying on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Vidyavati and Prabhavati may he accommodated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precincts. Do we not ourselves live there? I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Mrityunjaya’s word as much as I trust other persons’. He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polite and truthful boy. He has all of Rajendra Babu’s qualities. But </w:t>
      </w:r>
      <w:r>
        <w:rPr>
          <w:rFonts w:ascii="Times" w:hAnsi="Times" w:eastAsia="Times"/>
          <w:b w:val="0"/>
          <w:i w:val="0"/>
          <w:color w:val="000000"/>
          <w:sz w:val="22"/>
        </w:rPr>
        <w:t>you may, of course, accommodate him somewhere else if you want to.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is the Vijapur case hanging fire? We will not give any </w:t>
      </w:r>
      <w:r>
        <w:rPr>
          <w:rFonts w:ascii="Times" w:hAnsi="Times" w:eastAsia="Times"/>
          <w:b w:val="0"/>
          <w:i w:val="0"/>
          <w:color w:val="000000"/>
          <w:sz w:val="22"/>
        </w:rPr>
        <w:t>interest. How can we? Does Deshpande Saheb decline to work?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you must write out the thing for Sir Gangaram.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writing to Chhotelal. Write what you can about cow-pro-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tection. Let us add no more buffaloes to our stock. Read 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</w:t>
      </w:r>
    </w:p>
    <w:p>
      <w:pPr>
        <w:autoSpaceDN w:val="0"/>
        <w:autoSpaceDE w:val="0"/>
        <w:widowControl/>
        <w:spacing w:line="270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Purushottamdas has expressed an altogether different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Ramachandra lift. Please consider his arguments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patience. I hope you have arranged for the spindle and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>Apte. You must have sent over the essay on spinning.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good that you gave up your vow of taking salt-free food.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Sharadabehn says she would do four hours’ spinning and carding,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whatever sewing there may be as also help in the kitchen as much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II. 38: “Pleasure and pain, gain and loss, victory and defeat—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treating them alike.”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Inferred from the contents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“Conditions of Cow-protection”, 28-3-1927.</w:t>
      </w:r>
    </w:p>
    <w:p>
      <w:pPr>
        <w:autoSpaceDN w:val="0"/>
        <w:autoSpaceDE w:val="0"/>
        <w:widowControl/>
        <w:spacing w:line="294" w:lineRule="exact" w:before="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34" w:right="1398" w:bottom="5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gave up your vow of taking salt-free food.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Sharadabehn says she would do four hours’ spinning and carding,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whatever sewing there may be as also help in the kitchen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she can. Now let me know how much she has been able to carry </w:t>
      </w:r>
      <w:r>
        <w:rPr>
          <w:rFonts w:ascii="Times" w:hAnsi="Times" w:eastAsia="Times"/>
          <w:b w:val="0"/>
          <w:i w:val="0"/>
          <w:color w:val="000000"/>
          <w:sz w:val="22"/>
        </w:rPr>
        <w:t>out.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can hold on till June I want to come over for the Parishad I </w:t>
      </w:r>
      <w:r>
        <w:rPr>
          <w:rFonts w:ascii="Times" w:hAnsi="Times" w:eastAsia="Times"/>
          <w:b w:val="0"/>
          <w:i w:val="0"/>
          <w:color w:val="000000"/>
          <w:sz w:val="22"/>
        </w:rPr>
        <w:t>can do so even earlier.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 must have himself read to you my letter to him.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in this connection from Kaka and the other teachers. Kaka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withdrawn his attack on hearing of my indisposition. I wish </w:t>
      </w:r>
      <w:r>
        <w:rPr>
          <w:rFonts w:ascii="Times" w:hAnsi="Times" w:eastAsia="Times"/>
          <w:b w:val="0"/>
          <w:i w:val="0"/>
          <w:color w:val="000000"/>
          <w:sz w:val="22"/>
        </w:rPr>
        <w:t>you would all take decisions on merits. You should attach no impo-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rtance to my illness. You will not find it in my writing. Today it is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illness, tomorrow there may be death. Why think about it? Or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our decisions after reckoning on the inevitability of death. So </w:t>
      </w:r>
      <w:r>
        <w:rPr>
          <w:rFonts w:ascii="Times" w:hAnsi="Times" w:eastAsia="Times"/>
          <w:b w:val="0"/>
          <w:i w:val="0"/>
          <w:color w:val="000000"/>
          <w:sz w:val="22"/>
        </w:rPr>
        <w:t>that it is no special factor to be considered.</w:t>
      </w:r>
    </w:p>
    <w:p>
      <w:pPr>
        <w:autoSpaceDN w:val="0"/>
        <w:autoSpaceDE w:val="0"/>
        <w:widowControl/>
        <w:spacing w:line="220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programme has not yet been settled.</w:t>
      </w:r>
    </w:p>
    <w:p>
      <w:pPr>
        <w:autoSpaceDN w:val="0"/>
        <w:autoSpaceDE w:val="0"/>
        <w:widowControl/>
        <w:spacing w:line="240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9126. Courtesy: Radhabehn Chaudhri</w:t>
      </w:r>
    </w:p>
    <w:p>
      <w:pPr>
        <w:autoSpaceDN w:val="0"/>
        <w:autoSpaceDE w:val="0"/>
        <w:widowControl/>
        <w:spacing w:line="294" w:lineRule="exact" w:before="44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34" w:right="139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LETTER TO ASHRAM WOMEN</w:t>
      </w:r>
    </w:p>
    <w:p>
      <w:pPr>
        <w:autoSpaceDN w:val="0"/>
        <w:autoSpaceDE w:val="0"/>
        <w:widowControl/>
        <w:spacing w:line="266" w:lineRule="exact" w:before="126" w:after="0"/>
        <w:ind w:left="3670" w:right="0" w:firstLine="2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IPANI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28,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SISTERS,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worry if I tell you that I have been ill. Today it is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illness. In a few years life itself will pass away. But what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matter?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teaches us and we too see daily ourselves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born die and those who die are born again.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>repays his debt more or less and passes away.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say this lightly, but quite seriously. If it were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passion there will be no disease. A person who has no passion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also to die. But he drops gently down like a ripe fruit. I hope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that I should drop like that. I ever have this hope and wish.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knows? Passions I still have and they play their part. The state of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freedom from passion can be realized only through perso-</w:t>
      </w:r>
      <w:r>
        <w:rPr>
          <w:rFonts w:ascii="Times" w:hAnsi="Times" w:eastAsia="Times"/>
          <w:b w:val="0"/>
          <w:i w:val="0"/>
          <w:color w:val="000000"/>
          <w:sz w:val="22"/>
        </w:rPr>
        <w:t>nal experience.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yourselves entirely to your duties. Youth is given to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conquer passions. We should not allow it to pass away fruitless.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 your purity. Do not give up the spinning-wheel.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do not leave the Ashram either.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3643</w:t>
      </w:r>
    </w:p>
    <w:p>
      <w:pPr>
        <w:autoSpaceDN w:val="0"/>
        <w:autoSpaceDE w:val="0"/>
        <w:widowControl/>
        <w:spacing w:line="292" w:lineRule="exact" w:before="5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LETTER TO MANIBEHN PATEL</w:t>
      </w:r>
    </w:p>
    <w:p>
      <w:pPr>
        <w:autoSpaceDN w:val="0"/>
        <w:autoSpaceDE w:val="0"/>
        <w:widowControl/>
        <w:spacing w:line="264" w:lineRule="exact" w:before="128" w:after="0"/>
        <w:ind w:left="3770" w:right="0" w:firstLine="2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IPANI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Silence Day, March 28,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MANI,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waste a thought on my illness. We take no note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passing by. Now, like advancing age, is not disease too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men’s destiny, prone as they are to passion? Some pass away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natural course; but go all of us must. Where then is the sense in </w:t>
      </w:r>
      <w:r>
        <w:rPr>
          <w:rFonts w:ascii="Times" w:hAnsi="Times" w:eastAsia="Times"/>
          <w:b w:val="0"/>
          <w:i w:val="0"/>
          <w:color w:val="000000"/>
          <w:sz w:val="22"/>
        </w:rPr>
        <w:t>lamenting over it?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yet no telegram about you; I expect one any time.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prepared. What is your progress in Sanskrit? I hope your carding and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can now be regarded as all right, can they not?</w:t>
      </w:r>
    </w:p>
    <w:p>
      <w:pPr>
        <w:autoSpaceDN w:val="0"/>
        <w:autoSpaceDE w:val="0"/>
        <w:widowControl/>
        <w:spacing w:line="220" w:lineRule="exact" w:before="46" w:after="3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96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  <w:tab w:pos="537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this is written on the same day as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Ashram </w:t>
      </w:r>
      <w:r>
        <w:rPr>
          <w:rFonts w:ascii="Times" w:hAnsi="Times" w:eastAsia="Times"/>
          <w:b w:val="0"/>
          <w:i w:val="0"/>
          <w:color w:val="000000"/>
          <w:sz w:val="22"/>
        </w:rPr>
        <w:t>Women, it will reach you later because it is past the time of clearance.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Patro—Munibehn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 54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LETTER TO RADHA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RADHA,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forget you were forbidden to fall ill? Do not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live in glass-houses should not throw stones at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had my own illusions and I over-worked myself, for which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laid me low. But what had you been kicking against? Now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we are faced with the fact of your illness. Well, then, learn to be </w:t>
      </w:r>
      <w:r>
        <w:rPr>
          <w:rFonts w:ascii="Times" w:hAnsi="Times" w:eastAsia="Times"/>
          <w:b w:val="0"/>
          <w:i w:val="0"/>
          <w:color w:val="000000"/>
          <w:sz w:val="22"/>
        </w:rPr>
        <w:t>cheerful in spite of it.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PYARELAL NAYYAR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1927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not ruffled to hear that I have had an attack.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 may prove fatal. The present one should he regarded as a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notice: If not today, then some other day—I have stipulated the period </w:t>
      </w:r>
      <w:r>
        <w:rPr>
          <w:rFonts w:ascii="Times" w:hAnsi="Times" w:eastAsia="Times"/>
          <w:b w:val="0"/>
          <w:i w:val="0"/>
          <w:color w:val="000000"/>
          <w:sz w:val="22"/>
        </w:rPr>
        <w:t>till the 13th of April, 1928. But then one who has escaped a cata-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3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strophe may live for a hundred years. If we live we will spin and if we </w:t>
      </w:r>
      <w:r>
        <w:rPr>
          <w:rFonts w:ascii="Times" w:hAnsi="Times" w:eastAsia="Times"/>
          <w:b w:val="0"/>
          <w:i w:val="0"/>
          <w:color w:val="000000"/>
          <w:sz w:val="22"/>
        </w:rPr>
        <w:t>cannot spin we will refuse to live. Isn’t that all right?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LETTER TO JAMNALAL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[CHI.] JAMNALALJI,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not to have been upset. The light is bound to go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day; now it has only dimmed. It is all the same to us whether it </w:t>
      </w:r>
      <w:r>
        <w:rPr>
          <w:rFonts w:ascii="Times" w:hAnsi="Times" w:eastAsia="Times"/>
          <w:b w:val="0"/>
          <w:i w:val="0"/>
          <w:color w:val="000000"/>
          <w:sz w:val="22"/>
        </w:rPr>
        <w:t>dims or dies away. That which gives light must grow faint and go out.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LETTER TO D. B. KALELKAR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working the wrong way. I may put it thus: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 continues to be like that between master and maid. You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of your earlier resolves; did not consider the earlier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did you wait for Maganlal to come. I have letters from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teachers. Much of what I have said to you applies to them as well.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accept whatever you decide after consulting Maganlal. Don’t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illness come in the way. Make no tentative decision.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violence if you reach a decision on merits. Regard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school as belonging to you all and do what you please without </w:t>
      </w:r>
      <w:r>
        <w:rPr>
          <w:rFonts w:ascii="Times" w:hAnsi="Times" w:eastAsia="Times"/>
          <w:b w:val="0"/>
          <w:i w:val="0"/>
          <w:color w:val="000000"/>
          <w:sz w:val="22"/>
        </w:rPr>
        <w:t>taking my presence into account.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worry on my account. You can all be regarded as wise,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have to cheer you up. Now what is there to follow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death? Let that too come by the 13th of April, 1928. This interval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too short for the attainment of swaraj in my lifetime. I am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and more convinced that only the reign of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bring swaraj; dedicate your lives to establishing it, if you all have </w:t>
      </w:r>
      <w:r>
        <w:rPr>
          <w:rFonts w:ascii="Times" w:hAnsi="Times" w:eastAsia="Times"/>
          <w:b w:val="0"/>
          <w:i w:val="0"/>
          <w:color w:val="000000"/>
          <w:sz w:val="22"/>
        </w:rPr>
        <w:t>the faith I have.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240. LETTER TO VELANBEHN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1927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one sick person asking another why the latter has fallen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ill. Now never mind if you have fallen ill. I hope you are cheerful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ever; or are you not? In our ignorance we might say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or control diseases. But can it not be said that being cheerful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ill health rests entirely with us? So never lose spirit, though </w:t>
      </w:r>
      <w:r>
        <w:rPr>
          <w:rFonts w:ascii="Times" w:hAnsi="Times" w:eastAsia="Times"/>
          <w:b w:val="0"/>
          <w:i w:val="0"/>
          <w:color w:val="000000"/>
          <w:sz w:val="22"/>
        </w:rPr>
        <w:t>ill, and always remember Rama.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LETTER TO ASHRAM CHILDREN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BOYS AND GIRLS,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all students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study should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 with you. If therefore you are alarmed at the news of my illness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look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assuagement. I am stuck after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translating the second chapter. I am therefore dwelling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 on that chapter. You too should do the same—the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escape due chastisement. What is there to lament over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death? Those who die are to be born again and those who live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destined to die. Why then be glad about life and lament over death?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there is one thing to remember. Having known this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our duty and then stick to it till the end. You for your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found out your goal in life, by reasoning perhaps or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faith. Now beware of slipping. You will then continue to play as usual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being affected by news of my collapse, not to speak of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laid up. If anyone talks of my total collapse you should prove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incon-sequential by carrying on your task. May I expect this </w:t>
      </w:r>
      <w:r>
        <w:rPr>
          <w:rFonts w:ascii="Times" w:hAnsi="Times" w:eastAsia="Times"/>
          <w:b w:val="0"/>
          <w:i w:val="0"/>
          <w:color w:val="000000"/>
          <w:sz w:val="22"/>
        </w:rPr>
        <w:t>from you?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1010" w:val="left"/>
        </w:tabs>
        <w:autoSpaceDE w:val="0"/>
        <w:widowControl/>
        <w:spacing w:line="246" w:lineRule="exact" w:before="42" w:after="0"/>
        <w:ind w:left="550" w:right="446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4" w:lineRule="exact" w:before="4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LETTER TO MANILAL AND SUSHILA GANDHI</w:t>
      </w:r>
    </w:p>
    <w:p>
      <w:pPr>
        <w:autoSpaceDN w:val="0"/>
        <w:autoSpaceDE w:val="0"/>
        <w:widowControl/>
        <w:spacing w:line="246" w:lineRule="exact" w:before="126" w:after="0"/>
        <w:ind w:left="3670" w:right="0" w:firstLine="2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IPANI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28,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CHI. SUSHILA,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got letters from you both. I must say I was pained.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deviation from truth pierces me like a dart. I can forgive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Sushila’s slip considering her a child with no self-mastery,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>was no excuse for you to have slipped. Now what is done is done—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-make no more promise to me; it is enough if you keep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already made.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worry on account of my illness. There is certainly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you to be here. You can serve me best by always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faithful in your own duties. Fleeting are the bonds of flesh;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endure. Why lament over this, why brood over it?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a wish that both of you should be noble and illustrious,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G.N. 4714. Courtesy: Sushilabehn Gandhi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LETTER TO GANGABEHN VAIDYA</w:t>
      </w:r>
    </w:p>
    <w:p>
      <w:pPr>
        <w:autoSpaceDN w:val="0"/>
        <w:autoSpaceDE w:val="0"/>
        <w:widowControl/>
        <w:spacing w:line="294" w:lineRule="exact" w:before="1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28,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 scared by the news of my illness. Being scared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forbidden for all. You must go on doing your work as if nothing had </w:t>
      </w:r>
      <w:r>
        <w:rPr>
          <w:rFonts w:ascii="Times" w:hAnsi="Times" w:eastAsia="Times"/>
          <w:b w:val="0"/>
          <w:i w:val="0"/>
          <w:color w:val="000000"/>
          <w:sz w:val="22"/>
        </w:rPr>
        <w:t>happened to me.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visited Chi. Mama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She is terribly worn in body. She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 only if God so wills. It will be good if on completion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year, you visit your relatives and do some heartsearching. Chi. Mama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feel happy. Go and see her and give her what advice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>proper. Also hear what Kishorelalbhai may have to say.</w:t>
      </w:r>
    </w:p>
    <w:p>
      <w:pPr>
        <w:autoSpaceDN w:val="0"/>
        <w:autoSpaceDE w:val="0"/>
        <w:widowControl/>
        <w:spacing w:line="220" w:lineRule="exact" w:before="2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Gandhiji’s illness and the addressee’s daughter’s critical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 this letter appears to have been written at the end of March, 1927. The last </w:t>
      </w:r>
      <w:r>
        <w:rPr>
          <w:rFonts w:ascii="Times" w:hAnsi="Times" w:eastAsia="Times"/>
          <w:b w:val="0"/>
          <w:i w:val="0"/>
          <w:color w:val="000000"/>
          <w:sz w:val="18"/>
        </w:rPr>
        <w:t>Monday in the month was March 28.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Mama D. Saraiya, addressee’s daughter, who died soon after;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Gangabehn Vaidya”, 10-4-1927.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not be scared by the news of my illness. Being scared is forbidden</w:t>
      </w:r>
    </w:p>
    <w:p>
      <w:pPr>
        <w:autoSpaceDN w:val="0"/>
        <w:autoSpaceDE w:val="0"/>
        <w:widowControl/>
        <w:spacing w:line="220" w:lineRule="exact" w:before="1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11382; also C.W. 8826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LETTER TO</w:t>
      </w:r>
      <w:r>
        <w:rPr>
          <w:rFonts w:ascii="Times" w:hAnsi="Times" w:eastAsia="Times"/>
          <w:b w:val="0"/>
          <w:i/>
          <w:color w:val="000000"/>
          <w:sz w:val="24"/>
        </w:rPr>
        <w:t>MATHURADAS TRIKUMJI</w:t>
      </w:r>
    </w:p>
    <w:p>
      <w:pPr>
        <w:autoSpaceDN w:val="0"/>
        <w:autoSpaceDE w:val="0"/>
        <w:widowControl/>
        <w:spacing w:line="266" w:lineRule="exact" w:before="126" w:after="0"/>
        <w:ind w:left="3610" w:right="0" w:firstLine="2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IPANI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28,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 not be worried in the least by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hear about me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watching what happens.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>write more.</w:t>
      </w:r>
    </w:p>
    <w:p>
      <w:pPr>
        <w:autoSpaceDN w:val="0"/>
        <w:autoSpaceDE w:val="0"/>
        <w:widowControl/>
        <w:spacing w:line="294" w:lineRule="exact" w:before="26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received the bangles.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88"/>
        </w:trPr>
        <w:tc>
          <w:tcPr>
            <w:tcW w:type="dxa" w:w="6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For the present, Devdas has gone to Amaravati with Janakibehn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told him to go to you whenever he desires.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your health is improving.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9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received the letter on March 30, 1927. The Monday prior to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March 28, when Gandhiji was at Nipani.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developed high blood-pressure and had been advised complete </w:t>
      </w:r>
      <w:r>
        <w:rPr>
          <w:rFonts w:ascii="Times" w:hAnsi="Times" w:eastAsia="Times"/>
          <w:b w:val="0"/>
          <w:i w:val="0"/>
          <w:color w:val="000000"/>
          <w:sz w:val="18"/>
        </w:rPr>
        <w:t>rest.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Janakidevi Bajaj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6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LETTER TO ANASUYABEHN SARABHAI</w:t>
      </w:r>
    </w:p>
    <w:p>
      <w:pPr>
        <w:autoSpaceDN w:val="0"/>
        <w:autoSpaceDE w:val="0"/>
        <w:widowControl/>
        <w:spacing w:line="266" w:lineRule="exact" w:before="126" w:after="0"/>
        <w:ind w:left="3610" w:right="0" w:firstLine="2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IPANI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28,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get frightened. Today the cart has fallen into a ditch,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it will break. Sooner or later that will happen. Why need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it? Remain engrossed in your work. It will be enough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ceaselessly strive to reach what we believe to be our ideal and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 up even if we break in the effort. I am being looked after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You need not therefore worry on that account. It is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where I should stay and what regimen I should follow. It will </w:t>
      </w:r>
      <w:r>
        <w:rPr>
          <w:rFonts w:ascii="Times" w:hAnsi="Times" w:eastAsia="Times"/>
          <w:b w:val="0"/>
          <w:i w:val="0"/>
          <w:color w:val="000000"/>
          <w:sz w:val="22"/>
        </w:rPr>
        <w:t>be in a day or two. If Shankerlal arrives there he will read this, other-</w:t>
      </w:r>
      <w:r>
        <w:rPr>
          <w:rFonts w:ascii="Times" w:hAnsi="Times" w:eastAsia="Times"/>
          <w:b w:val="0"/>
          <w:i w:val="0"/>
          <w:color w:val="000000"/>
          <w:sz w:val="22"/>
        </w:rPr>
        <w:t>wise send the letter wherever he is. Worrying will not help in the least.</w:t>
      </w:r>
    </w:p>
    <w:p>
      <w:pPr>
        <w:autoSpaceDN w:val="0"/>
        <w:autoSpaceDE w:val="0"/>
        <w:widowControl/>
        <w:spacing w:line="22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G.N. 11571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246. LETTER TO E. STANLEY JONES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IPANI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30, 1927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answer to your letter is ‘yes’. It means the discovery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laws. God has laid me low for the moment.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He is infinitely </w:t>
      </w:r>
      <w:r>
        <w:rPr>
          <w:rFonts w:ascii="Times" w:hAnsi="Times" w:eastAsia="Times"/>
          <w:b w:val="0"/>
          <w:i w:val="0"/>
          <w:color w:val="000000"/>
          <w:sz w:val="22"/>
        </w:rPr>
        <w:t>merciful.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apologies to Mrs. Jones. I have not forgotten her letter.</w:t>
      </w:r>
    </w:p>
    <w:p>
      <w:pPr>
        <w:autoSpaceDN w:val="0"/>
        <w:autoSpaceDE w:val="0"/>
        <w:widowControl/>
        <w:spacing w:line="22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 W. 11343. Courtesy : Mrs. Eunice Jones Mathews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Inferred from the reference to Gandhiji’s ill health and his stay at Nipani.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took ill on March 24 and was advised rest by doctors in a hill </w:t>
      </w:r>
      <w:r>
        <w:rPr>
          <w:rFonts w:ascii="Times" w:hAnsi="Times" w:eastAsia="Times"/>
          <w:b w:val="0"/>
          <w:i w:val="0"/>
          <w:color w:val="000000"/>
          <w:sz w:val="18"/>
        </w:rPr>
        <w:t>station.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LETTER TO MANILAL AND SUSHILA GANDHI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End of March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letter you wrote before you left. I hope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arrived safe.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sent a radio set for you, but before it could reach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steamer had left the wharf. I had it sent within the time fixed by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has failed to keep one’s word should become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resolute. You could not keep your promise, so now you have resolved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make any. Remember this is not the way to rise; it only leads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fall. May God help you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G.N. 4715. Courtesy: Sushilabehn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248. LETTER TO CHAND TYAGI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March 31,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matter if you omit to give a stamp[ed receipt] when </w:t>
      </w:r>
      <w:r>
        <w:rPr>
          <w:rFonts w:ascii="Times" w:hAnsi="Times" w:eastAsia="Times"/>
          <w:b w:val="0"/>
          <w:i w:val="0"/>
          <w:color w:val="000000"/>
          <w:sz w:val="22"/>
        </w:rPr>
        <w:t>the party agrees. There should be no rudeness, that is all.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4277. Courtesy: Chand Tyagi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249. LETTER TO MIRABEHN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and also wire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must not be perturbed. The crash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bound to come some day. You must forget me in the body. You </w:t>
      </w:r>
      <w:r>
        <w:rPr>
          <w:rFonts w:ascii="Times" w:hAnsi="Times" w:eastAsia="Times"/>
          <w:b w:val="0"/>
          <w:i w:val="0"/>
          <w:color w:val="000000"/>
          <w:sz w:val="22"/>
        </w:rPr>
        <w:t>can’t have it for ever. You must do the work in front of you. I must</w:t>
      </w:r>
    </w:p>
    <w:p>
      <w:pPr>
        <w:autoSpaceDN w:val="0"/>
        <w:autoSpaceDE w:val="0"/>
        <w:widowControl/>
        <w:spacing w:line="2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addressees were to sail for South Africa immediately after their marriage.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rest of the letter is not 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reply to his letter of March 31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postmark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Mahadev Desai’s telegram dated March 27, 1927 from Nipani,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read: “Bapu has narrowly escaped attack of apoplexy. High blood-pressure still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continues. Doctors ascribe it to overwork, nervous exhaustion and advise complete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rest, cancellation all programmes, hot months at any rate. Leaving for Belgaum </w:t>
      </w:r>
      <w:r>
        <w:rPr>
          <w:rFonts w:ascii="Times" w:hAnsi="Times" w:eastAsia="Times"/>
          <w:b w:val="0"/>
          <w:i w:val="0"/>
          <w:color w:val="000000"/>
          <w:sz w:val="18"/>
        </w:rPr>
        <w:t>twenty-eighth.”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7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write more for fear of offending the doctor and those around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taking as much rest as I think I need. But I cannot pamper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overmuch. You must promise not to worry. Merge yourself in </w:t>
      </w:r>
      <w:r>
        <w:rPr>
          <w:rFonts w:ascii="Times" w:hAnsi="Times" w:eastAsia="Times"/>
          <w:b w:val="0"/>
          <w:i w:val="0"/>
          <w:color w:val="000000"/>
          <w:sz w:val="22"/>
        </w:rPr>
        <w:t>your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46" w:after="3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86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Movement uncertain yet.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IRABEHN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HAGWADBHAKTI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AMPURA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EWARI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5213. Courtesy: Mirabehn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LETTER TO AMRITLAL V. THAKKAR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MBOLI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April 1,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HIGH PRIEST OF THE LOWLY,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has tied me down to the bed; yesterday therefore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go through your [draft] speech from one end to the other.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like me could learn a little from it but it is my humble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 a presidential address it will not do. I do not write this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of any right of “veto” that you have conferred on me. I am </w:t>
      </w:r>
      <w:r>
        <w:rPr>
          <w:rFonts w:ascii="Times" w:hAnsi="Times" w:eastAsia="Times"/>
          <w:b w:val="0"/>
          <w:i w:val="0"/>
          <w:color w:val="000000"/>
          <w:sz w:val="22"/>
        </w:rPr>
        <w:t>only arguing with you as a friend.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speech gives no evidence of a sense of proportion. We seem </w:t>
      </w:r>
      <w:r>
        <w:rPr>
          <w:rFonts w:ascii="Times" w:hAnsi="Times" w:eastAsia="Times"/>
          <w:b w:val="0"/>
          <w:i w:val="0"/>
          <w:color w:val="000000"/>
          <w:sz w:val="22"/>
        </w:rPr>
        <w:t>to have lost it. Another reason is that it violates the implicit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with the Rana Saheb. A third reason is that the speech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suit the kind of audience we are going to muster.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there is no sense of proportion because this speech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into account the past convention. There is a breach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implicit understanding with the Rana Saheb that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criticism, etc. And the speech will be neither appreciated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by the sections whom we are at the moment trying to rouse.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follow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Gulliver’s Travels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conceive an imaginary country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to apply your correctives, you could say all that you have said; </w:t>
      </w:r>
      <w:r>
        <w:rPr>
          <w:rFonts w:ascii="Times" w:hAnsi="Times" w:eastAsia="Times"/>
          <w:b w:val="0"/>
          <w:i w:val="0"/>
          <w:color w:val="000000"/>
          <w:sz w:val="22"/>
        </w:rPr>
        <w:t>or if you emulate Aesop you could have a bird of your choice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perched on every tree in Saurashtra to expound your doctrines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their chatter. And then you could have instructed us while </w:t>
      </w:r>
      <w:r>
        <w:rPr>
          <w:rFonts w:ascii="Times" w:hAnsi="Times" w:eastAsia="Times"/>
          <w:b w:val="0"/>
          <w:i w:val="0"/>
          <w:color w:val="000000"/>
          <w:sz w:val="22"/>
        </w:rPr>
        <w:t>you amused us. Or like Vyasa you may create sub-human and super-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characters, reject the past, compile a history of mankind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give us a miniature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>of Saurashtra.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needs must train a new class of audience for the speech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drafted or that has been drafted for you. Our first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will be to annul the constitution adopted at Bhavnagar.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perhaps agree to this. And then we should call a conference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select people as would be competent to appreciate and also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thoughts contained in your speech. We should place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them your suggestions and have them implemented.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therefore make the following suggestions: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a small committee and place your ideas before them.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lay the foundation of your speech as was the practice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Congress in the past. Speeches by Wedderburn, Webb,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Bradlaugh and others used to be placed before Pherozeshah, Gokhale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for approval. In this way a tradition was maintained.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affairs, I know, came down to the times of Sinha. Your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that tradition. I do not suggest that it is of no use;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society to make use of it. You cannot address such speeches to </w:t>
      </w:r>
      <w:r>
        <w:rPr>
          <w:rFonts w:ascii="Times" w:hAnsi="Times" w:eastAsia="Times"/>
          <w:b w:val="0"/>
          <w:i w:val="0"/>
          <w:color w:val="000000"/>
          <w:sz w:val="22"/>
        </w:rPr>
        <w:t>peasants.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happens to me the Conference must be held in June.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at the same time we should decide upon the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Conference and first put our own house in order. And then start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a new era by convening the newly constituted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ference. But I cannot explain all this in a letter. I think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in discussing individual points when I am recommending a </w:t>
      </w:r>
      <w:r>
        <w:rPr>
          <w:rFonts w:ascii="Times" w:hAnsi="Times" w:eastAsia="Times"/>
          <w:b w:val="0"/>
          <w:i w:val="0"/>
          <w:color w:val="000000"/>
          <w:sz w:val="22"/>
        </w:rPr>
        <w:t>radical revision of your draft.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of course I write this, at the moment I am so weak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invite any one of you to come here soon. You should 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 confer with Devchandbhai, Fulchand and Amritlal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have to. I would also invite Patwari, Pattani Saheb and </w:t>
      </w:r>
      <w:r>
        <w:rPr>
          <w:rFonts w:ascii="Times" w:hAnsi="Times" w:eastAsia="Times"/>
          <w:b w:val="0"/>
          <w:i w:val="0"/>
          <w:color w:val="000000"/>
          <w:sz w:val="22"/>
        </w:rPr>
        <w:t>Shukla Saheb to this meeting. I would acquaint myself with every-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opinion and do what appears good for us. But then that is how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think. If you go ahead you should also obtain Vallabhbhai’s advice.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you do let it be based on solid foundations.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Wishing success in all your noble efforts,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23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ask me anything when you write to me; whether it does </w:t>
      </w:r>
      <w:r>
        <w:rPr>
          <w:rFonts w:ascii="Times" w:hAnsi="Times" w:eastAsia="Times"/>
          <w:b w:val="0"/>
          <w:i w:val="0"/>
          <w:color w:val="000000"/>
          <w:sz w:val="22"/>
        </w:rPr>
        <w:t>any good can be judged by you or God.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Friday—Belgaum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251. DISCUSSION WITH DR. JIVARAJ MEHTA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3, 1927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How long may I accept the hospitality of a Chief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kindness itself ? And apart from the climate, I can be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restful at Sabarmati as at any other place. It is not the heat that matters,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am confident of dodging even that heat by various devices.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we are to identify ourselves with the poor, surely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a vast mass of our people live and work and toil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excessive heat of the sun, and never think of going for a change when </w:t>
      </w:r>
      <w:r>
        <w:rPr>
          <w:rFonts w:ascii="Times" w:hAnsi="Times" w:eastAsia="Times"/>
          <w:b w:val="0"/>
          <w:i w:val="0"/>
          <w:color w:val="000000"/>
          <w:sz w:val="22"/>
        </w:rPr>
        <w:t>an illness overtakes them.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argument is unanswerable though the doctor who concerns himself mainly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physiological considerations may brush it aside. But Gandhiji has had always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good fortune of having as his friends doctors who, at least so far as he is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concerned, are prepared to consult not merely the needs of his body, but the needs of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soul, and try to suit their advice as regards keeping of the body to his mental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spiritual predilections.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If then I am merely to vegetate, I must be content to </w:t>
      </w:r>
      <w:r>
        <w:rPr>
          <w:rFonts w:ascii="Times" w:hAnsi="Times" w:eastAsia="Times"/>
          <w:b w:val="0"/>
          <w:i w:val="0"/>
          <w:color w:val="000000"/>
          <w:sz w:val="22"/>
        </w:rPr>
        <w:t>recuperate in my own place.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MEHTA</w:t>
      </w:r>
      <w:r>
        <w:rPr>
          <w:rFonts w:ascii="Times" w:hAnsi="Times" w:eastAsia="Times"/>
          <w:b w:val="0"/>
          <w:i w:val="0"/>
          <w:color w:val="000000"/>
          <w:sz w:val="18"/>
        </w:rPr>
        <w:t>: But you will not vegetate. Your rest is work itself, for it will set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up and make the body stand another spell of strain.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that rest I can have at Sabarmati.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Yes, you may have it, and yet the heat might affect the blood-pressure,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retard recovery.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in the source. The letter was apparently written in Belgium but Amboli </w:t>
      </w:r>
      <w:r>
        <w:rPr>
          <w:rFonts w:ascii="Times" w:hAnsi="Times" w:eastAsia="Times"/>
          <w:b w:val="0"/>
          <w:i w:val="0"/>
          <w:color w:val="000000"/>
          <w:sz w:val="18"/>
        </w:rPr>
        <w:t>address was given at the top for the addressee’s benefit.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Mahadev Desai’s “Weekly Letter”; as a result of this discussion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agreed to go to Nandi Hills.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a report in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2-4-1927 and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6-4-1927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Chief of Savantwadi at whose bungalow Gandhiji was staying in Amboli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find me some sort of work at the hill-station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propose, or if there is near prospect of my taking up the thread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interrupted programme, I might reconcile myself to Bangalore or </w:t>
      </w:r>
      <w:r>
        <w:rPr>
          <w:rFonts w:ascii="Times" w:hAnsi="Times" w:eastAsia="Times"/>
          <w:b w:val="0"/>
          <w:i w:val="0"/>
          <w:color w:val="000000"/>
          <w:sz w:val="22"/>
        </w:rPr>
        <w:t>some such place.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 is there enough for you and always. I am not going to cut you off from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your normal activity. The strain you were putting yourself to was abnormal. As soon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 you begin to feel better people may see you, offer the purses they may have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collected, workers may present you reports of work, and receive suggestions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advice from you. All I want you to do is to continue to direct, without taking any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actual share in the work yourself. You do as much light reading as possible, and write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autobiography but not attend to piles of correspondence.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glad. But what is light reading? Reading that does not tax </w:t>
      </w:r>
      <w:r>
        <w:rPr>
          <w:rFonts w:ascii="Times" w:hAnsi="Times" w:eastAsia="Times"/>
          <w:b w:val="0"/>
          <w:i w:val="0"/>
          <w:color w:val="000000"/>
          <w:sz w:val="22"/>
        </w:rPr>
        <w:t>me, isn’t it?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14-4-1927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252. DISCUSSION ON NATIONAL WEEK AT AMBOLI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4,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Two days before the National Week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asked how we intended to spend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week at Amboli. Twelve hours’ continuous plying of the charkha, said I. That was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far from satisfying him. He said: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Twelve hours’ is all right, I shall also contribute my hour.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go to Savantwadi and hawk khadi there during the week,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try to go to the untouchables’ quarters, inquire about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welfare, see if they have schools, wells, etc. Even when Devdas and you </w:t>
      </w:r>
      <w:r>
        <w:rPr>
          <w:rFonts w:ascii="Times" w:hAnsi="Times" w:eastAsia="Times"/>
          <w:b w:val="0"/>
          <w:i w:val="0"/>
          <w:color w:val="000000"/>
          <w:sz w:val="22"/>
        </w:rPr>
        <w:t>go to Savantwadi, I shall see that the wheel is kept turning.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21-4-1927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253. LETTER TO MIRABEHN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absolve me from having to write to you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deny myself the joy of writing to you every Monday. Writing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is a recreation, not a task one would seek an excuse to shirk. I </w:t>
      </w:r>
      <w:r>
        <w:rPr>
          <w:rFonts w:ascii="Times" w:hAnsi="Times" w:eastAsia="Times"/>
          <w:b w:val="0"/>
          <w:i w:val="0"/>
          <w:color w:val="000000"/>
          <w:sz w:val="22"/>
        </w:rPr>
        <w:t>am better though still weak.</w:t>
      </w:r>
    </w:p>
    <w:p>
      <w:pPr>
        <w:autoSpaceDN w:val="0"/>
        <w:autoSpaceDE w:val="0"/>
        <w:widowControl/>
        <w:spacing w:line="220" w:lineRule="exact" w:before="26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Mahadev Desai’s “Weekly Letter”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April 6 to 13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Mehta came all the way from Bombay to examine the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emphatically of opinion that all touring should be given up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months to come. He does not forbid reading in the bed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 letters to friends. If I take full rest he thinks that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 most of the lost strength but never be strong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the exacting tours such as the one that came to an abrupt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on the 25th ultimo. We shall see. If the tour is finally cancelled,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take my rest at the Ashram. I shall come to a decision today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The probability is that it will be cancelled. Even so I shall </w:t>
      </w:r>
      <w:r>
        <w:rPr>
          <w:rFonts w:ascii="Times" w:hAnsi="Times" w:eastAsia="Times"/>
          <w:b w:val="0"/>
          <w:i w:val="0"/>
          <w:color w:val="000000"/>
          <w:sz w:val="22"/>
        </w:rPr>
        <w:t>not move out before Tuesday next week.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why are you having these attacks?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it mere spiritual agony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has the climate also anything to do with it? If you need a bracing </w:t>
      </w:r>
      <w:r>
        <w:rPr>
          <w:rFonts w:ascii="Times" w:hAnsi="Times" w:eastAsia="Times"/>
          <w:b w:val="0"/>
          <w:i w:val="0"/>
          <w:color w:val="000000"/>
          <w:sz w:val="22"/>
        </w:rPr>
        <w:t>climate you must move out. How do you find the climate there?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quite right not to have gone to Bharatpur. If Shanta is </w:t>
      </w:r>
      <w:r>
        <w:rPr>
          <w:rFonts w:ascii="Times" w:hAnsi="Times" w:eastAsia="Times"/>
          <w:b w:val="0"/>
          <w:i w:val="0"/>
          <w:color w:val="000000"/>
          <w:sz w:val="22"/>
        </w:rPr>
        <w:t>there, please give the enclosed to 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5214. Courtesy: Mirabehn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LETTER TO MAGANLAL GANDHI</w:t>
      </w:r>
    </w:p>
    <w:p>
      <w:pPr>
        <w:autoSpaceDN w:val="0"/>
        <w:autoSpaceDE w:val="0"/>
        <w:widowControl/>
        <w:spacing w:line="294" w:lineRule="exact" w:before="1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Day, Chaitra Sud 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4,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94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am eager to know Sir Gangaram’s experience of farming.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co-operation with the teachers, but only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 and spontaneous. If it has come about owing to my illness </w:t>
      </w:r>
      <w:r>
        <w:rPr>
          <w:rFonts w:ascii="Times" w:hAnsi="Times" w:eastAsia="Times"/>
          <w:b w:val="0"/>
          <w:i w:val="0"/>
          <w:color w:val="000000"/>
          <w:sz w:val="22"/>
        </w:rPr>
        <w:t>there will again be some snags. I yearn for such involuntary co-ordi-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as there is between one eye and the other. This is possible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look upon all people as our own. Experience tells us that a team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good men is better than a mere conglomeration of good results.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Disinterested action consists in the faith that everything will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>lead to good results.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Did you do anything about penetrating the villages?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immediate action with regard to the water problem.</w:t>
      </w:r>
    </w:p>
    <w:p>
      <w:pPr>
        <w:autoSpaceDN w:val="0"/>
        <w:autoSpaceDE w:val="0"/>
        <w:widowControl/>
        <w:spacing w:line="220" w:lineRule="exact" w:before="28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“The struggle in the heart was going on.” (Mirabehn)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manuscript of Mahadev Desai’s Diary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the dairy working? Examine coolly Bhai Purushottam’s </w:t>
      </w:r>
      <w:r>
        <w:rPr>
          <w:rFonts w:ascii="Times" w:hAnsi="Times" w:eastAsia="Times"/>
          <w:b w:val="0"/>
          <w:i w:val="0"/>
          <w:color w:val="000000"/>
          <w:sz w:val="22"/>
        </w:rPr>
        <w:t>arguments against the Ramachandra lift, before you dispose of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be there soon.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7763. Courtesy: Radhabehn Chaudhri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LETTER TO JANAKIDEVI BAJAJ</w:t>
      </w:r>
    </w:p>
    <w:p>
      <w:pPr>
        <w:autoSpaceDN w:val="0"/>
        <w:autoSpaceDE w:val="0"/>
        <w:widowControl/>
        <w:spacing w:line="266" w:lineRule="exact" w:before="126" w:after="0"/>
        <w:ind w:left="4210" w:right="0" w:hanging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MBOLI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AVANTWADI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ONKAN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4,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JANAKIBEHN,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had to leave you but I did not like it. I could see,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he could not help it. Maybe now he can return in a few days.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 now? Have you been regaining strength? Any </w:t>
      </w:r>
      <w:r>
        <w:rPr>
          <w:rFonts w:ascii="Times" w:hAnsi="Times" w:eastAsia="Times"/>
          <w:b w:val="0"/>
          <w:i w:val="0"/>
          <w:color w:val="000000"/>
          <w:sz w:val="22"/>
        </w:rPr>
        <w:t>complaints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Chi. Kamala studying anything? Do not write to me yourself </w:t>
      </w:r>
      <w:r>
        <w:rPr>
          <w:rFonts w:ascii="Times" w:hAnsi="Times" w:eastAsia="Times"/>
          <w:b w:val="0"/>
          <w:i w:val="0"/>
          <w:color w:val="000000"/>
          <w:sz w:val="22"/>
        </w:rPr>
        <w:t>but get Kamala to write to me a long letter.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None should worry about my health. At any rate now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well. The old are on the verge of death, are not they?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under this or that pretext they must leave their old abodes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inhabit new ones if they please. But if they would rather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cage altogether they might soar in the air and enjoy freedom.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our case is similar to that of a prisoner who, owing to his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detention, comes to be attached to his cell. We do not wish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because we identify ourselves with it. I do not know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wish. As far as my reason goes I do not find it worth caring for.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reason is helpless before delusion. The truth will be known when </w:t>
      </w:r>
      <w:r>
        <w:rPr>
          <w:rFonts w:ascii="Times" w:hAnsi="Times" w:eastAsia="Times"/>
          <w:b w:val="0"/>
          <w:i w:val="0"/>
          <w:color w:val="000000"/>
          <w:sz w:val="22"/>
        </w:rPr>
        <w:t>the end comes.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 is at present attending on you?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2880</w:t>
      </w:r>
    </w:p>
    <w:p>
      <w:pPr>
        <w:autoSpaceDN w:val="0"/>
        <w:autoSpaceDE w:val="0"/>
        <w:widowControl/>
        <w:spacing w:line="240" w:lineRule="exact" w:before="1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manuscript of Mahadev Desai’s Diary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4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256. LETTER TO RAMDAS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1927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one moment should we forget the fact that we are poor. </w:t>
      </w:r>
      <w:r>
        <w:rPr>
          <w:rFonts w:ascii="Times" w:hAnsi="Times" w:eastAsia="Times"/>
          <w:b w:val="0"/>
          <w:i w:val="0"/>
          <w:color w:val="000000"/>
          <w:sz w:val="22"/>
        </w:rPr>
        <w:t>It appears you have come to realize it.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LETTER TO ASHRAM CHILDREN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1927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CHILDREN,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 here, make the Satyagraha Week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success.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interested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no ear for the music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spinning-wheel, do not at all understand life. Since we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fountains of delight, we should know how to derive 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tunes which would bring us felicity. Therein lies real art. It is servile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delight from without; true happiness lies in evoking delight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within. If we cannot impart this knowledge to you now, all of us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adjudged not as teachers but as mere barbers. How can anyone call </w:t>
      </w:r>
      <w:r>
        <w:rPr>
          <w:rFonts w:ascii="Times" w:hAnsi="Times" w:eastAsia="Times"/>
          <w:b w:val="0"/>
          <w:i w:val="0"/>
          <w:color w:val="000000"/>
          <w:sz w:val="22"/>
        </w:rPr>
        <w:t>you unworthy disciples?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fine.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LETTER TO HEMAPRABHA DEVI DAS GUPTA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4,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letter from you these many days; please write to me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strength. Such letters are no nuisance to me, they do me </w:t>
      </w:r>
      <w:r>
        <w:rPr>
          <w:rFonts w:ascii="Times" w:hAnsi="Times" w:eastAsia="Times"/>
          <w:b w:val="0"/>
          <w:i w:val="0"/>
          <w:color w:val="000000"/>
          <w:sz w:val="22"/>
        </w:rPr>
        <w:t>good.</w:t>
      </w:r>
    </w:p>
    <w:p>
      <w:pPr>
        <w:autoSpaceDN w:val="0"/>
        <w:autoSpaceDE w:val="0"/>
        <w:widowControl/>
        <w:spacing w:line="220" w:lineRule="exact" w:before="28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April 6 to 13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Gangadharrao had left for Mysore State before the 10th.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all right. Ba, Mahadev, Devdas, Krishnadas and others are </w:t>
      </w:r>
      <w:r>
        <w:rPr>
          <w:rFonts w:ascii="Times" w:hAnsi="Times" w:eastAsia="Times"/>
          <w:b w:val="0"/>
          <w:i w:val="0"/>
          <w:color w:val="000000"/>
          <w:sz w:val="22"/>
        </w:rPr>
        <w:t>with me. Rajaji and Gangadharrao too are here. It’s a quiet place.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259. LETTER TO V. S. SRINIVASA SASTRI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from a sick-bed. I had hoped to see you in Bangalore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press my suit. But it cannot be for some time yet. I have no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wire which I hope you did get. You will break the heart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South Africa if you do not go.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Mrs. Sastri should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with you.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know that it is an advantage to have both host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hostess as brilliant talkers in English. You will be her interpreter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you can take for her one of the gifted Tamil graduate girls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you have so many. She will be her companion, teacher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interpreter. What did Queen Victoria do when she was hostess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Shah of Persia who knew no English? And you can make it clear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Irwin that you would want to be here when the Royal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comes. Lastly, there will be no fear of pinpricks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Irwin is Viceroy. He knows you so well. I urge you to reconsider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decision and go even if it is for a year. You alone can inaugurate </w:t>
      </w:r>
      <w:r>
        <w:rPr>
          <w:rFonts w:ascii="Times" w:hAnsi="Times" w:eastAsia="Times"/>
          <w:b w:val="0"/>
          <w:i w:val="0"/>
          <w:color w:val="000000"/>
          <w:sz w:val="22"/>
        </w:rPr>
        <w:t>the working of the compact, you alone can set the tone.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guide you.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Letters of Srinivasa Sastri</w:t>
      </w:r>
      <w:r>
        <w:rPr>
          <w:rFonts w:ascii="Times" w:hAnsi="Times" w:eastAsia="Times"/>
          <w:b w:val="0"/>
          <w:i w:val="0"/>
          <w:color w:val="000000"/>
          <w:sz w:val="18"/>
        </w:rPr>
        <w:t>, p. 164</w:t>
      </w:r>
    </w:p>
    <w:p>
      <w:pPr>
        <w:autoSpaceDN w:val="0"/>
        <w:autoSpaceDE w:val="0"/>
        <w:widowControl/>
        <w:spacing w:line="220" w:lineRule="exact" w:before="182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the first Agent of the Government of India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Mrs. Sastri did not accompany Mr. Sastri.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4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LETTER TO S. D. SATAVALEKAR</w:t>
      </w:r>
    </w:p>
    <w:p>
      <w:pPr>
        <w:autoSpaceDN w:val="0"/>
        <w:autoSpaceDE w:val="0"/>
        <w:widowControl/>
        <w:spacing w:line="264" w:lineRule="exact" w:before="88" w:after="0"/>
        <w:ind w:left="5250" w:right="0" w:hanging="1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MBOLI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AVANTWADI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6,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SATAVALEKAR,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confined to a sick-bed. I could therefore easily get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read your book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liked the book. For years I </w:t>
      </w:r>
      <w:r>
        <w:rPr>
          <w:rFonts w:ascii="Times" w:hAnsi="Times" w:eastAsia="Times"/>
          <w:b w:val="0"/>
          <w:i w:val="0"/>
          <w:color w:val="000000"/>
          <w:sz w:val="22"/>
        </w:rPr>
        <w:t>have regarded you as a devotee of truth; hence this letter.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regard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[postures] as an infallible means </w:t>
      </w:r>
      <w:r>
        <w:rPr>
          <w:rFonts w:ascii="Times" w:hAnsi="Times" w:eastAsia="Times"/>
          <w:b w:val="0"/>
          <w:i/>
          <w:color w:val="000000"/>
          <w:sz w:val="22"/>
        </w:rPr>
        <w:t>to 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tabs>
          <w:tab w:pos="550" w:val="left"/>
          <w:tab w:pos="1010" w:val="left"/>
          <w:tab w:pos="23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true does it not mean that a man who practises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retains his vital fluid under all circumstances? Does it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such an aspirant becomes free from passion ?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aware of a certain process in Western medicine by which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can retain the fluid but is not freed from passion. This method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by those who propose to enjoy sex without losing the fluid.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our systems mean this thing when they speak of becoming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urdhvareta?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were so, the state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urdhvareta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detrimental to pure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there would be a lurking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of harm in retaining semen with the help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from Delhi writes to me saying that with the help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attained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such an extent that he can take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or quantity of food and enjoy almost all pleasures without losing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vital fluid. I did not continue further correspondence with him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impressed by his letter. Another friend writes to say that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help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pranayama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asanas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like the final stage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attained within six months. Him I know.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straightforward man with no guile. And he goes on insisting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practise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like. I have not yet acted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but your book has moved me. I came in contact with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and I cannot satisfy them all by my own experiments. Besides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of diet, etc., all my experiments are purely psychological.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this as it appears to me that a section of the student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fallen so low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like can [alone] be of any help </w:t>
      </w:r>
      <w:r>
        <w:rPr>
          <w:rFonts w:ascii="Times" w:hAnsi="Times" w:eastAsia="Times"/>
          <w:b w:val="0"/>
          <w:i w:val="0"/>
          <w:color w:val="000000"/>
          <w:sz w:val="22"/>
        </w:rPr>
        <w:t>to them.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Breath-control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  <w:tab w:pos="1010" w:val="left"/>
          <w:tab w:pos="237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have personal experience of what you write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plants,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etc.? You would be aware that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 of natural sciences nowadays write against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refuted their arguments with the help of my little experience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exercise of whatever talents I have. But it is essential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treatises are examined by our own experts since they greatly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 our young men.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gone through your book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Suryabhedan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Vyayam.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think there is no harm if a man like me takes that </w:t>
      </w:r>
      <w:r>
        <w:rPr>
          <w:rFonts w:ascii="Times" w:hAnsi="Times" w:eastAsia="Times"/>
          <w:b w:val="0"/>
          <w:i w:val="0"/>
          <w:color w:val="000000"/>
          <w:sz w:val="22"/>
        </w:rPr>
        <w:t>exercise merely with the aid of the book?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 right if I find a slight difference between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and the rules laid down in the commentaries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Rigveda </w:t>
      </w:r>
      <w:r>
        <w:rPr>
          <w:rFonts w:ascii="Times" w:hAnsi="Times" w:eastAsia="Times"/>
          <w:b w:val="0"/>
          <w:i w:val="0"/>
          <w:color w:val="000000"/>
          <w:sz w:val="22"/>
        </w:rPr>
        <w:t>and the other texts for interpreting the hymns?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be in Amboli till the 18th of this month.</w:t>
      </w:r>
    </w:p>
    <w:p>
      <w:pPr>
        <w:autoSpaceDN w:val="0"/>
        <w:autoSpaceDE w:val="0"/>
        <w:widowControl/>
        <w:spacing w:line="220" w:lineRule="exact" w:before="46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S.N. 12771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261. LETTER TO FULCHAND K. SHAH</w:t>
      </w:r>
    </w:p>
    <w:p>
      <w:pPr>
        <w:autoSpaceDN w:val="0"/>
        <w:autoSpaceDE w:val="0"/>
        <w:widowControl/>
        <w:spacing w:line="286" w:lineRule="exact" w:before="86" w:after="0"/>
        <w:ind w:left="351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MBOLI </w:t>
      </w: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ELGAUM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Satyagraha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6,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FULCHAND,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written to you but have had no reply.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see that my capacity to raise funds has gone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considerably owing to my failing health. I had made some provision </w:t>
      </w:r>
      <w:r>
        <w:rPr>
          <w:rFonts w:ascii="Times" w:hAnsi="Times" w:eastAsia="Times"/>
          <w:b w:val="0"/>
          <w:i w:val="0"/>
          <w:color w:val="000000"/>
          <w:sz w:val="22"/>
        </w:rPr>
        <w:t>but it is not available at the moment.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 not had the attack I could have somehow coped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asked Mahadev to write to Devchandbhai about the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[drafted] by Bhai Amritlal Bapa. It has to be examined carefully.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 [Kathiawar] Political Conference and the charkha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kept apart. Let it be like this. There are three heads of </w:t>
      </w:r>
      <w:r>
        <w:rPr>
          <w:rFonts w:ascii="Times" w:hAnsi="Times" w:eastAsia="Times"/>
          <w:b w:val="0"/>
          <w:i w:val="0"/>
          <w:color w:val="000000"/>
          <w:sz w:val="22"/>
        </w:rPr>
        <w:t>expenditure which can be arranged as follows: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Non-germination or passivity in germination in plants and limiting </w:t>
      </w:r>
      <w:r>
        <w:rPr>
          <w:rFonts w:ascii="Times" w:hAnsi="Times" w:eastAsia="Times"/>
          <w:b w:val="0"/>
          <w:i w:val="0"/>
          <w:color w:val="000000"/>
          <w:sz w:val="18"/>
        </w:rPr>
        <w:t>copulation to periods of ‘heat’ in animals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5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Entrusting khadi activity to the Charkha Sangh as it will </w:t>
      </w:r>
      <w:r>
        <w:rPr>
          <w:rFonts w:ascii="Times" w:hAnsi="Times" w:eastAsia="Times"/>
          <w:b w:val="0"/>
          <w:i w:val="0"/>
          <w:color w:val="000000"/>
          <w:sz w:val="22"/>
        </w:rPr>
        <w:t>survive me and carry on in whatever manner it can.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schools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be handed over to the </w:t>
      </w:r>
      <w:r>
        <w:rPr>
          <w:rFonts w:ascii="Times" w:hAnsi="Times" w:eastAsia="Times"/>
          <w:b w:val="0"/>
          <w:i w:val="0"/>
          <w:color w:val="000000"/>
          <w:sz w:val="22"/>
        </w:rPr>
        <w:t>Vidyapith which too will survive 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an independent activity for Kathiawar.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yet been able to make separate arrangements to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three programmes on their own. I can therefore make only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suggestions. Khadi activities can also be entrusted to the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Mandal. This can be finalized after we have a discussion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Lakshmidas. Besides these three, no other programme is,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likely to engage my attention. I see however that there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an independent institution for those pursuing other interests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Political Conference may serve this purpose. But then these are the </w:t>
      </w:r>
      <w:r>
        <w:rPr>
          <w:rFonts w:ascii="Times" w:hAnsi="Times" w:eastAsia="Times"/>
          <w:b w:val="0"/>
          <w:i w:val="0"/>
          <w:color w:val="000000"/>
          <w:sz w:val="22"/>
        </w:rPr>
        <w:t>sick thoughts of a sick man.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contact Devchandbhai and others and find 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after cool deliberation. If you want to see me you should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at your own expense; that too a fortnight hence. I think at the </w:t>
      </w:r>
      <w:r>
        <w:rPr>
          <w:rFonts w:ascii="Times" w:hAnsi="Times" w:eastAsia="Times"/>
          <w:b w:val="0"/>
          <w:i w:val="0"/>
          <w:color w:val="000000"/>
          <w:sz w:val="22"/>
        </w:rPr>
        <w:t>moment I have not the strength to discuss the matter at length.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willing, I hope to keep the appointed date in the month of </w:t>
      </w:r>
      <w:r>
        <w:rPr>
          <w:rFonts w:ascii="Times" w:hAnsi="Times" w:eastAsia="Times"/>
          <w:b w:val="0"/>
          <w:i w:val="0"/>
          <w:color w:val="000000"/>
          <w:sz w:val="22"/>
        </w:rPr>
        <w:t>June. But I can say nothing definite just 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you do, do unhesitatingly and dispassionately like volu-</w:t>
      </w:r>
      <w:r>
        <w:rPr>
          <w:rFonts w:ascii="Times" w:hAnsi="Times" w:eastAsia="Times"/>
          <w:b w:val="0"/>
          <w:i w:val="0"/>
          <w:color w:val="000000"/>
          <w:sz w:val="22"/>
        </w:rPr>
        <w:t>ntary trustees.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probably on the 19th I shall be taken from Belgaum to </w:t>
      </w:r>
      <w:r>
        <w:rPr>
          <w:rFonts w:ascii="Times" w:hAnsi="Times" w:eastAsia="Times"/>
          <w:b w:val="0"/>
          <w:i w:val="0"/>
          <w:color w:val="000000"/>
          <w:sz w:val="22"/>
        </w:rPr>
        <w:t>Nandi Hills, near Bangalore, where we are to reach on the 20th.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2856. Courtesy: Sharadabehn Shah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LETTER TO VALJI G. DESAI</w:t>
      </w:r>
    </w:p>
    <w:p>
      <w:pPr>
        <w:autoSpaceDN w:val="0"/>
        <w:autoSpaceDE w:val="0"/>
        <w:widowControl/>
        <w:spacing w:line="266" w:lineRule="exact" w:before="126" w:after="0"/>
        <w:ind w:left="3730" w:right="0" w:firstLine="2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MBOLI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Chaitra Sud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6,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VALJI,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 letter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murabbi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Revashankarbhai;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says is right. You have got to know the rules to be observed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and those governing the institution. A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passed must immediately be sent to the Treasurer.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your initials.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other members also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Now you should send to Revashankarbhai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adopted at Wardha as also of those passed at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>meeting.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also be right to send copies to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the newly-elected members requesting them to send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acceptance.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Champa pulling on? A copy of the resolutions,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appeared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give you the hint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left in a hurry. But then would you not take up the burden </w:t>
      </w:r>
      <w:r>
        <w:rPr>
          <w:rFonts w:ascii="Times" w:hAnsi="Times" w:eastAsia="Times"/>
          <w:b w:val="0"/>
          <w:i w:val="0"/>
          <w:color w:val="000000"/>
          <w:sz w:val="22"/>
        </w:rPr>
        <w:t>of all this worry?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Hari-ichchha and others may live rent-free. Consult Maganlal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accommodating them and then ask them to come over.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they cannot be accommodated with anyone we will have to wait </w:t>
      </w:r>
      <w:r>
        <w:rPr>
          <w:rFonts w:ascii="Times" w:hAnsi="Times" w:eastAsia="Times"/>
          <w:b w:val="0"/>
          <w:i w:val="0"/>
          <w:color w:val="000000"/>
          <w:sz w:val="22"/>
        </w:rPr>
        <w:t>for a while.</w:t>
      </w:r>
    </w:p>
    <w:p>
      <w:pPr>
        <w:autoSpaceDN w:val="0"/>
        <w:autoSpaceDE w:val="0"/>
        <w:widowControl/>
        <w:spacing w:line="220" w:lineRule="exact" w:before="4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already written to Revashankarbhai to pass on the money.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7391. Courtesy: Valji G. Desai</w:t>
      </w:r>
    </w:p>
    <w:p>
      <w:pPr>
        <w:autoSpaceDN w:val="0"/>
        <w:autoSpaceDE w:val="0"/>
        <w:widowControl/>
        <w:spacing w:line="218" w:lineRule="exact" w:before="1022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Respected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Illegible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autoSpaceDE w:val="0"/>
        <w:widowControl/>
        <w:spacing w:line="23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ibid.</w:t>
      </w:r>
    </w:p>
    <w:p>
      <w:pPr>
        <w:autoSpaceDN w:val="0"/>
        <w:autoSpaceDE w:val="0"/>
        <w:widowControl/>
        <w:spacing w:line="294" w:lineRule="exact" w:before="2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LETTER TO GANGABEHN VAIDYA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Chaitra Sud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6,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getting your letters. There is absolutely no breach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vow in your going to Chi. Mama. A visit on such an occasion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expected. Now you should return to your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only after Chi. Mama is completely at rest. You should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Chi. Mama learn this formula: It is none of our concern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falls or lasts, the soul cannot depart. Why should we bother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body? We should be satisfied with thought of the immortal </w:t>
      </w:r>
      <w:r>
        <w:rPr>
          <w:rFonts w:ascii="Times" w:hAnsi="Times" w:eastAsia="Times"/>
          <w:b w:val="0"/>
          <w:i w:val="0"/>
          <w:color w:val="000000"/>
          <w:sz w:val="22"/>
        </w:rPr>
        <w:t>self.</w:t>
      </w:r>
    </w:p>
    <w:p>
      <w:pPr>
        <w:autoSpaceDN w:val="0"/>
        <w:autoSpaceDE w:val="0"/>
        <w:widowControl/>
        <w:spacing w:line="220" w:lineRule="exact" w:before="46" w:after="3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586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fine.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8825. Courtesy: Gangabehn Vaidya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WHAT SHALL I DO?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Satyagraha Week has come again. By the time this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print, one day of the precious week will have gone. I would urge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not to fritter away the week by asking the question, ‘What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</w:t>
      </w:r>
      <w:r>
        <w:rPr>
          <w:rFonts w:ascii="Times" w:hAnsi="Times" w:eastAsia="Times"/>
          <w:b w:val="0"/>
          <w:i/>
          <w:color w:val="000000"/>
          <w:sz w:val="22"/>
        </w:rPr>
        <w:t>we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do?’, but to make the best possible use of it by asking, ‘What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do?’ There was a time when we could usefully ask and did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question. And if each one will do his or her duty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fullest measure possible, we shall soon be able to ask, ‘What shall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we </w:t>
      </w:r>
      <w:r>
        <w:rPr>
          <w:rFonts w:ascii="Times" w:hAnsi="Times" w:eastAsia="Times"/>
          <w:b w:val="0"/>
          <w:i w:val="0"/>
          <w:color w:val="000000"/>
          <w:sz w:val="22"/>
        </w:rPr>
        <w:t>do next?’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foundation of satyagraha as of nation-building is undou-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btedly self-purification, self-dedication, selflessness. Let each one ask </w:t>
      </w:r>
      <w:r>
        <w:rPr>
          <w:rFonts w:ascii="Times" w:hAnsi="Times" w:eastAsia="Times"/>
          <w:b w:val="0"/>
          <w:i w:val="0"/>
          <w:color w:val="000000"/>
          <w:sz w:val="22"/>
        </w:rPr>
        <w:t>oneself: ‘How then can I purify myself in terms of the nation?’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Rectitude of private character is surely the beginning of the structure.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my private character is foul, I am like “a sounding brass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tinkling cymbal”. If then I am not right inside, I must this very instant </w:t>
      </w:r>
      <w:r>
        <w:rPr>
          <w:rFonts w:ascii="Times" w:hAnsi="Times" w:eastAsia="Times"/>
          <w:b w:val="0"/>
          <w:i w:val="0"/>
          <w:color w:val="000000"/>
          <w:sz w:val="22"/>
        </w:rPr>
        <w:t>purge myself and be a fit vessel for dedication. Government cannot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addressee’s daughter Mama was ill and passed away in 1927.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Damodar Lakshmidas” and “Letter to Gangabehn Vaidya”, 10-4-1927.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help me or interfere with me here. I must be the sole author of my </w:t>
      </w:r>
      <w:r>
        <w:rPr>
          <w:rFonts w:ascii="Times" w:hAnsi="Times" w:eastAsia="Times"/>
          <w:b w:val="0"/>
          <w:i w:val="0"/>
          <w:color w:val="000000"/>
          <w:sz w:val="22"/>
        </w:rPr>
        <w:t>making or unmaking.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ensured a pure personal character I must ask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what shall I do as a national servant? If a Hindu, I hate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or a person of another faith, I must at once make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peace with him. If I regard any single person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untouchable, I must blot the sin from my heart and hug the one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hitherto in my arrogance or ignorance regarded as untouchable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a token I must render him some personal service, be it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his quarters and calling the children together and playing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them. In these things again, I need no support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yet in doing these things whole-heartedly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brought swaraj nearer for the effort and rendered myself fitter </w:t>
      </w:r>
      <w:r>
        <w:rPr>
          <w:rFonts w:ascii="Times" w:hAnsi="Times" w:eastAsia="Times"/>
          <w:b w:val="0"/>
          <w:i w:val="0"/>
          <w:color w:val="000000"/>
          <w:sz w:val="22"/>
        </w:rPr>
        <w:t>for joint service whenever the occasion arises.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a drink shop near me? I must try to wean an erring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from going to the house of his own destruction. We began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gloriously in 1921. Our violence brought it to an inglorious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end. Individual effort in this matter is still possible even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>atmosphere for wholesale mass action is for the moment wanting.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last but not least, I must do my share of spinning,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faith in its capacity to serve the poorest, so graphically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Markham’s words reproduced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last week’s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 Khadi. If I have the power, I must induce my neighbour to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he or she wears foreign cloth, </w:t>
      </w:r>
      <w:r>
        <w:rPr>
          <w:rFonts w:ascii="Times" w:hAnsi="Times" w:eastAsia="Times"/>
          <w:b w:val="0"/>
          <w:i w:val="0"/>
          <w:color w:val="000000"/>
          <w:sz w:val="22"/>
        </w:rPr>
        <w:t>I must induce him or her to discard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Vallabhbhai has approached, during this National Week,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 living in Kathiawar, Gujarat and in foreign countries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donations for the benefit of the suppressed classes in Gujarat.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is for one lakh of rupees to support the activities being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at present for the uplift of the depressed classes in Gujarat.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enrol myself as Vallabhbhai’s volunteer and move from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house, begging bowl in hand, to plead with my dear friends to fill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persuade them to enrol themselves as volunteers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collection, and persuade also school-going girls and young women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likewise, with the permission of their parents, and help in swelling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contents of Vallabhbhai’s purse.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Under the title, “Whom Khadi Stands for”;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, 31-3-1927.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paragraph is taken from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10-4-1927.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by no means an exhaustive list. I have simply given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indication of the enormous possibilities of individual effort. Let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find out for himself or herself the best way of service during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of privilege. The seeker will be amazed to discover in the search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individual action, the immense possibilities of silent, sustained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fruitful common action. Let not the immensity of a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daze or paralyse us. What is true of the individual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true of the whole nation if individuals will but refuse to lose </w:t>
      </w:r>
      <w:r>
        <w:rPr>
          <w:rFonts w:ascii="Times" w:hAnsi="Times" w:eastAsia="Times"/>
          <w:b w:val="0"/>
          <w:i w:val="0"/>
          <w:color w:val="000000"/>
          <w:sz w:val="22"/>
        </w:rPr>
        <w:t>heart and hope.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7-4-1927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LETTER TO SATIS CHANDRA DAS GUPTA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sweet letter. You will see that the tour is cancelled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being. I assure you that I shall take no rash steps and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best to give the system rest. Pray do not worry on my account. Do </w:t>
      </w:r>
      <w:r>
        <w:rPr>
          <w:rFonts w:ascii="Times" w:hAnsi="Times" w:eastAsia="Times"/>
          <w:b w:val="0"/>
          <w:i w:val="0"/>
          <w:color w:val="000000"/>
          <w:sz w:val="22"/>
        </w:rPr>
        <w:t>you, Hemaprabha Devi, the boy and Tarini get well?</w:t>
      </w:r>
    </w:p>
    <w:p>
      <w:pPr>
        <w:autoSpaceDN w:val="0"/>
        <w:autoSpaceDE w:val="0"/>
        <w:widowControl/>
        <w:spacing w:line="220" w:lineRule="exact" w:before="46" w:after="3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86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Amboli till 18th instant and then Mysore</w:t>
      </w:r>
    </w:p>
    <w:p>
      <w:pPr>
        <w:autoSpaceDN w:val="0"/>
        <w:autoSpaceDE w:val="0"/>
        <w:widowControl/>
        <w:spacing w:line="266" w:lineRule="exact" w:before="3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UPTA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IRIDIH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1566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LETTER TO NANALAL KAVI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1927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poet says that Damayanti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though innocent, was charged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stealing. It was her bad luck. Something like it has happened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me. I took pains and fondly wrote out a harmless little letter praising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you, which you did not like. Every morning I ask forgiveness of God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even for any unconscious faults. Won’t you please pardon me this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Damayanti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18"/>
        </w:rPr>
        <w:t>was accused of stealing because the fish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handed over to her for cooking would come to life the moment she touched them.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unintentional slip, for which I apologize to you? Unless you forgive </w:t>
      </w:r>
      <w:r>
        <w:rPr>
          <w:rFonts w:ascii="Times" w:hAnsi="Times" w:eastAsia="Times"/>
          <w:b w:val="0"/>
          <w:i w:val="0"/>
          <w:color w:val="000000"/>
          <w:sz w:val="22"/>
        </w:rPr>
        <w:t>me I will not stop begging pardon.</w:t>
      </w:r>
    </w:p>
    <w:p>
      <w:pPr>
        <w:autoSpaceDN w:val="0"/>
        <w:autoSpaceDE w:val="0"/>
        <w:widowControl/>
        <w:spacing w:line="220" w:lineRule="exact" w:before="26" w:after="26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628" w:space="0"/>
            <w:col w:w="288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54"/>
        <w:ind w:left="0" w:right="3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628" w:space="0"/>
            <w:col w:w="28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LETTER TO GOKALBHAI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1927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were certainly right in not reading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message.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message which the addressee does not like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read out. It would have been better if you had not published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journals. You would have missed nothing by withholding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a poet’s anger, I think, makes him into a milch cow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swallow all his displeasures but even from at a distance I will utilize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talents. Please do not worry; pass on the enclosed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LETTER TO NANABHAI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1927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always had faith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pranayama, asanas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like.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try any of them for want of a proper guru. Luckily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on a sick-bed so I get something to read and ruminate.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inclined towards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reading Satavalekar’s articles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subject. Being a disciple of Nathuram Sharma, you have, I expect,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experience in this subject. I knew him, but he did not impress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Some four or five members of our family came under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influence. But being inconspicuous I could not learn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him. Now I would like to know about your experience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same. Have you studied this? If you have, have you kept up the </w:t>
      </w:r>
      <w:r>
        <w:rPr>
          <w:rFonts w:ascii="Times" w:hAnsi="Times" w:eastAsia="Times"/>
          <w:b w:val="0"/>
          <w:i w:val="0"/>
          <w:color w:val="000000"/>
          <w:sz w:val="22"/>
        </w:rPr>
        <w:t>practice? Please, if you don’t mind, tell me all you know about this.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the occasion of poet Nanalal Kavi’s birthday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Whose kicks one may suffer with gratitude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AMRITLAL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AMRITLAL,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Amritlal Bapa. I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into it. After all, his speech has been drafted by you. I want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to be settled purely on the basis of principle. We must not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personal feelings interfere with it. And if it is a question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I am all for what suits the atmosphere in Kathiawar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good for its people. I am for khadi because I see advantage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it; but how could it prove beneficial if the climate is against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Oxygen is vital for our breathing but what is it to the trees?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are the life of Kathiawar. If I cannot convince you all about a </w:t>
      </w:r>
      <w:r>
        <w:rPr>
          <w:rFonts w:ascii="Times" w:hAnsi="Times" w:eastAsia="Times"/>
          <w:b w:val="0"/>
          <w:i w:val="0"/>
          <w:color w:val="000000"/>
          <w:sz w:val="22"/>
        </w:rPr>
        <w:t>thing, either I should not do it at all or do it in a different way.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 of your ability. I very much appreciate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you do. I count you among those serving the motherland.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courage which you should exercise to encourage 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contend with me, if you have to, without hesitation. Do what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do, not what I want you to. That alone will be the right thing. </w:t>
      </w:r>
      <w:r>
        <w:rPr>
          <w:rFonts w:ascii="Times" w:hAnsi="Times" w:eastAsia="Times"/>
          <w:b w:val="0"/>
          <w:i w:val="0"/>
          <w:color w:val="000000"/>
          <w:sz w:val="22"/>
        </w:rPr>
        <w:t>Surely we cannot shine in borrowed feathers.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moment I can take no interest in activities other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or similar constructive work. Being thus engaged, if I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to live, it might some day occur to me to offer battle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limits of satyagraha and if the struggle does not come off in my own </w:t>
      </w:r>
      <w:r>
        <w:rPr>
          <w:rFonts w:ascii="Times" w:hAnsi="Times" w:eastAsia="Times"/>
          <w:b w:val="0"/>
          <w:i w:val="0"/>
          <w:color w:val="000000"/>
          <w:sz w:val="22"/>
        </w:rPr>
        <w:t>lifetime it will be taken up by such of my successors as can do it.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Bloody revolutions just do not appeal to me. I never wish to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venomous snake, not to speak of a venomous man. I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has gone in for bloody revolution too for winning freedom.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spend all my life trying to prove its futility. I take delight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only and so I never lose patience. All the ways that occur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but ways of peace. That for me is the straight and therefore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shortest path. You should lend me your support only if it appeals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to those who look to you for guidance; otherwise, it is best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me alone as it has been said: “One’s own dharma is superior </w:t>
      </w:r>
      <w:r>
        <w:rPr>
          <w:rFonts w:ascii="Times" w:hAnsi="Times" w:eastAsia="Times"/>
          <w:b w:val="0"/>
          <w:i w:val="0"/>
          <w:color w:val="000000"/>
          <w:sz w:val="22"/>
        </w:rPr>
        <w:t>to”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 Lying in a sick-bed, I get more time to think and therefore I </w:t>
      </w:r>
      <w:r>
        <w:rPr>
          <w:rFonts w:ascii="Times" w:hAnsi="Times" w:eastAsia="Times"/>
          <w:b w:val="0"/>
          <w:i w:val="0"/>
          <w:color w:val="000000"/>
          <w:sz w:val="22"/>
        </w:rPr>
        <w:t>am trying to clarify our views and my own.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Dcsai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A. V. Thakkar”, 1-4-1927.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>III. 35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LETTER TO HIRALAL AMRITLAL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1927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it was only to collect funds that I had been to Santa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Cruz.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cannot expect to produce khadi there, it can only be sold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There may well be some difference of opinion in respect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auctions. I see nothing wrong in auctions, the institution in itself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without blemish; nor is there anything bad in the purpose for </w:t>
      </w:r>
      <w:r>
        <w:rPr>
          <w:rFonts w:ascii="Times" w:hAnsi="Times" w:eastAsia="Times"/>
          <w:b w:val="0"/>
          <w:i w:val="0"/>
          <w:color w:val="000000"/>
          <w:sz w:val="22"/>
        </w:rPr>
        <w:t>which it was held. Then why oppose it?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suggest that a serious student like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hasty conclusions. And a pure activity like khadi deserves closer </w:t>
      </w:r>
      <w:r>
        <w:rPr>
          <w:rFonts w:ascii="Times" w:hAnsi="Times" w:eastAsia="Times"/>
          <w:b w:val="0"/>
          <w:i w:val="0"/>
          <w:color w:val="000000"/>
          <w:sz w:val="22"/>
        </w:rPr>
        <w:t>study.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the Ashram, look around for yourself, speak to Narandas,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and Shankerlal, see what Lakshmidas has been doing and </w:t>
      </w:r>
      <w:r>
        <w:rPr>
          <w:rFonts w:ascii="Times" w:hAnsi="Times" w:eastAsia="Times"/>
          <w:b w:val="0"/>
          <w:i w:val="0"/>
          <w:color w:val="000000"/>
          <w:sz w:val="22"/>
        </w:rPr>
        <w:t>then come out with your suggestions.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LETTER TO SHAMBHULAL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1927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I can at the moment have my heart nowhere but in </w:t>
      </w:r>
      <w:r>
        <w:rPr>
          <w:rFonts w:ascii="Times" w:hAnsi="Times" w:eastAsia="Times"/>
          <w:b w:val="0"/>
          <w:i w:val="0"/>
          <w:color w:val="000000"/>
          <w:sz w:val="22"/>
        </w:rPr>
        <w:t>khadi work. It may perhaps be a mistake on my part.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the illusion of silver in mother of pearl, and of moisture in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sunbeams. This is absolutely unreal, yet none can avoid the error.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1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Santa Cruz”, 23-3-1927.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Ramacharitamanasa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I. 117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LETTER TO NARANDAS GANDHI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8,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writing to you at all, but I keep myself informed </w:t>
      </w:r>
      <w:r>
        <w:rPr>
          <w:rFonts w:ascii="Times" w:hAnsi="Times" w:eastAsia="Times"/>
          <w:b w:val="0"/>
          <w:i w:val="0"/>
          <w:color w:val="000000"/>
          <w:sz w:val="22"/>
        </w:rPr>
        <w:t>all the time about your activities.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preserved one of your letters drawing my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on khadi work in Gujarat. I intended to discuss 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Lakshmidas and you. But that could not be. Let us see if we can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up some time. I believe your contention is that in enabling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to earn Rs. 29,000 as wages we have spent more than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amount and that this is too much. Does this amount also include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expenditure incurred on our work amongst the Raniparaj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community? The answer to this question should be that at this stage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on khadi includes awakening and educating the masses.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really so, it is part of our policy; and so long as this policy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sincerely we should bear with it as an experiment. But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my view. If you enlighten me on this point I shall discuss it with </w:t>
      </w:r>
      <w:r>
        <w:rPr>
          <w:rFonts w:ascii="Times" w:hAnsi="Times" w:eastAsia="Times"/>
          <w:b w:val="0"/>
          <w:i w:val="0"/>
          <w:color w:val="000000"/>
          <w:sz w:val="22"/>
        </w:rPr>
        <w:t>Lakshmidas in case he meets me sooner or when all three of us meet.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moment, at any rate, I am afraid,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or energy to raise separate funds for khadi work in Kathiawar.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think that we should entrust it to the Charkha Sangh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such work as can be done subject to its rules and regulations.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connection I have written to Bhai Fulchand. You may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over it. Perhaps it had better be merged with the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Gujarat. As it is, I only see this much, that it cannot be carried on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unit. You may, if you want to, discuss the matter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Lakshmidas, in case he is there, and with Shankerlal. In the meanwhile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look after and promote the work in Kathiawar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available in the Ashram and keep me informed.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careful and see that whatever work has been or is being done is not </w:t>
      </w:r>
      <w:r>
        <w:rPr>
          <w:rFonts w:ascii="Times" w:hAnsi="Times" w:eastAsia="Times"/>
          <w:b w:val="0"/>
          <w:i w:val="0"/>
          <w:color w:val="000000"/>
          <w:sz w:val="22"/>
        </w:rPr>
        <w:t>undone.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late you have not been publishing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figures [about khadi]. Figures of production, at any rate,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appear. You should also keep sending any interesting details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yarn you receive from the members.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Fulchand K. Shah”, 6-4-1927.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now resumed working gradually, you need not spare </w:t>
      </w:r>
      <w:r>
        <w:rPr>
          <w:rFonts w:ascii="Times" w:hAnsi="Times" w:eastAsia="Times"/>
          <w:b w:val="0"/>
          <w:i w:val="0"/>
          <w:color w:val="000000"/>
          <w:sz w:val="22"/>
        </w:rPr>
        <w:t>me. Do write to me and ask me whatever you want to.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had a talk with Chi. Purushottam and we are in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pondence. I could not speak to you about this; but the boy seemed to </w:t>
      </w:r>
      <w:r>
        <w:rPr>
          <w:rFonts w:ascii="Times" w:hAnsi="Times" w:eastAsia="Times"/>
          <w:b w:val="0"/>
          <w:i w:val="0"/>
          <w:color w:val="000000"/>
          <w:sz w:val="22"/>
        </w:rPr>
        <w:t>have a pure heart. Surely, God will look after him.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Kanu getting on?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9141. Courtesy: Jamnadas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A LETTER</w:t>
      </w:r>
    </w:p>
    <w:p>
      <w:pPr>
        <w:autoSpaceDN w:val="0"/>
        <w:autoSpaceDE w:val="0"/>
        <w:widowControl/>
        <w:spacing w:line="27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1927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I do wish that we got out of narrow caste circles.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 of dharma does not lie in clinging to the caste system;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strictly confined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never hears of hundreds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varnas. </w:t>
      </w:r>
      <w:r>
        <w:rPr>
          <w:rFonts w:ascii="Times" w:hAnsi="Times" w:eastAsia="Times"/>
          <w:b w:val="0"/>
          <w:i w:val="0"/>
          <w:color w:val="000000"/>
          <w:sz w:val="22"/>
        </w:rPr>
        <w:t>But I do not insist on this point.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4" w:lineRule="exact" w:before="48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3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LETTER TO DAMODAR LAKSHMIDAS</w:t>
      </w:r>
    </w:p>
    <w:p>
      <w:pPr>
        <w:autoSpaceDN w:val="0"/>
        <w:autoSpaceDE w:val="0"/>
        <w:widowControl/>
        <w:spacing w:line="266" w:lineRule="exact" w:before="1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MBOLI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via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ELGAUM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Chaitra Sud 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10,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DAMODAR LAKSHMIDAS,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Kishorelal conveyed to me the news of Chi. Mamabai’s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demise. We cannot help grieving owing to the bonds of flesh.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looking at it from Mamabai’s standpoint, I realize that she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released from pain.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well enough acquainted with you but I would, if I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you to cherish and remain faithful to her memory, abstaining </w:t>
      </w:r>
      <w:r>
        <w:rPr>
          <w:rFonts w:ascii="Times" w:hAnsi="Times" w:eastAsia="Times"/>
          <w:b w:val="0"/>
          <w:i w:val="0"/>
          <w:color w:val="000000"/>
          <w:sz w:val="22"/>
        </w:rPr>
        <w:t>from another alliance.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the great responsibility of the children.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for them in consultation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Gangabehn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can to advance their interests. Ask any help you want of me </w:t>
      </w:r>
      <w:r>
        <w:rPr>
          <w:rFonts w:ascii="Times" w:hAnsi="Times" w:eastAsia="Times"/>
          <w:b w:val="0"/>
          <w:i w:val="0"/>
          <w:color w:val="000000"/>
          <w:sz w:val="22"/>
        </w:rPr>
        <w:t>and, needless to say, I shall do whatever I can.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1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Frorn the Gujarati original: C.W. 2817. Courtesy: Purushottam D. Saraiya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0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9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LETTER TO GANGABEHN VAIDYA</w:t>
      </w:r>
    </w:p>
    <w:p>
      <w:pPr>
        <w:autoSpaceDN w:val="0"/>
        <w:autoSpaceDE w:val="0"/>
        <w:widowControl/>
        <w:spacing w:line="294" w:lineRule="exact" w:before="2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10,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unhappy at Chi. Mama’s passing away. The poor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agony. And it was good that you were with her at the last hour.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[your] son-in-law. We are left with the problem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should do about the children. The question now is whether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you should accept custody of the children if he leaves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care and offers their maintenance. Please think over this. I am </w:t>
      </w:r>
      <w:r>
        <w:rPr>
          <w:rFonts w:ascii="Times" w:hAnsi="Times" w:eastAsia="Times"/>
          <w:b w:val="0"/>
          <w:i w:val="0"/>
          <w:color w:val="000000"/>
          <w:sz w:val="22"/>
        </w:rPr>
        <w:t>sure you have not been upset.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getting your letters. I may say I am keeping well.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last two days I have been walking a little.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8827. Courtesy: Gangabehn Vaidya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LETTER TO RAMDAS GANDHI</w:t>
      </w:r>
    </w:p>
    <w:p>
      <w:pPr>
        <w:autoSpaceDN w:val="0"/>
        <w:autoSpaceDE w:val="0"/>
        <w:widowControl/>
        <w:spacing w:line="266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of complaint only today on my arrival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A detailed letter may never get written because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procrastination, so I write a brief one right away. You still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 that you have no formal education. You must get over it.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action it is of least importance. If you come,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of help in innumerable ways. You can even work on a salary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wish. I would make use of you in spinning and weaving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independent. I would also use you for the service of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are many other jobs apart from these. There is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press, of the school, of Hindi. Many people, big and small,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me. I am sure that you too can join them. But I wish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do only what gives you satisfaction.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Chi. Jamnadas has returned from England.</w:t>
      </w:r>
    </w:p>
    <w:p>
      <w:pPr>
        <w:autoSpaceDN w:val="0"/>
        <w:autoSpaceDE w:val="0"/>
        <w:widowControl/>
        <w:spacing w:line="220" w:lineRule="exact" w:before="46" w:after="2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780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64" w:after="0"/>
              <w:ind w:left="288" w:right="172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[From Gujarati]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Motanan Man,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p. 34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reference to Mama’s death,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66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LETTER TO MIRABEHN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Of course you were quite right in delivering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whole soul to me. I quite agree with you that we have to evolve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organization and that therefore there should be method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business. But in your affection for me perhaps there is a trace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impatience with the people who organized the tours. However, all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 by the warning received. I am taking all the necessary rest amid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very lovely surroundings and shall have more when I am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Mysore. Rest is not to be taken at the Ashram. Dr. Mehta insisted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cool place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being selected. And I am to remain where I was to </w:t>
      </w:r>
      <w:r>
        <w:rPr>
          <w:rFonts w:ascii="Times" w:hAnsi="Times" w:eastAsia="Times"/>
          <w:b w:val="0"/>
          <w:i w:val="0"/>
          <w:color w:val="000000"/>
          <w:sz w:val="22"/>
        </w:rPr>
        <w:t>tour during April.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see from the handwriting that I am getting stronger day </w:t>
      </w:r>
      <w:r>
        <w:rPr>
          <w:rFonts w:ascii="Times" w:hAnsi="Times" w:eastAsia="Times"/>
          <w:b w:val="0"/>
          <w:i w:val="0"/>
          <w:color w:val="000000"/>
          <w:sz w:val="22"/>
        </w:rPr>
        <w:t>by day. I had quite a fair walk yesterday. So much for myself.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this idea of your riding. It should brace you and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too, to go to the villages and see something of rural life.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provided you with a proper saddle? You should try to follow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shades of village Hindi. I am not going to be satisfied till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mastered Hindi so well as to be able to follow and speak the villagers’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Hindi. Do not be frightened. It will come because of your love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work. I shall not be impatient. But, for your work a thorough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Hindi is a necessity. You will therefore seek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for speaking and knowing it. Insist on understanding all that </w:t>
      </w:r>
      <w:r>
        <w:rPr>
          <w:rFonts w:ascii="Times" w:hAnsi="Times" w:eastAsia="Times"/>
          <w:b w:val="0"/>
          <w:i w:val="0"/>
          <w:color w:val="000000"/>
          <w:sz w:val="22"/>
        </w:rPr>
        <w:t>goes on about you.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for you from Noorbanu whom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recognize, the fat, fair lady. She recently gave over to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thousand rupees worth of her jewellery. She and her husband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just now living at Mahabaleshwar. They have just come in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Do write to her in reply. Their address is Mahabaleshwar College, </w:t>
      </w:r>
      <w:r>
        <w:rPr>
          <w:rFonts w:ascii="Times" w:hAnsi="Times" w:eastAsia="Times"/>
          <w:b w:val="0"/>
          <w:i w:val="0"/>
          <w:color w:val="000000"/>
          <w:sz w:val="22"/>
        </w:rPr>
        <w:t>Mahabaleshwar. Mrs. Noorbanu Pyareali is her full name.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anxious to know how the new wheel is working. Have you </w:t>
      </w:r>
      <w:r>
        <w:rPr>
          <w:rFonts w:ascii="Times" w:hAnsi="Times" w:eastAsia="Times"/>
          <w:b w:val="0"/>
          <w:i w:val="0"/>
          <w:color w:val="000000"/>
          <w:sz w:val="22"/>
        </w:rPr>
        <w:t>good wheels there?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Nandi Hills, near Bangalore;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“Discussion with Dr. Jivaraj Mehta”, </w:t>
      </w:r>
      <w:r>
        <w:rPr>
          <w:rFonts w:ascii="Times" w:hAnsi="Times" w:eastAsia="Times"/>
          <w:b w:val="0"/>
          <w:i w:val="0"/>
          <w:color w:val="000000"/>
          <w:sz w:val="18"/>
        </w:rPr>
        <w:t>3-4-1927.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 get good fruit for yourself?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and Devdas have gone out to hawk khadi.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5215. Courtesy: Mirabehn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LETTER TO S. D. SATAVALEKAR</w:t>
      </w:r>
    </w:p>
    <w:p>
      <w:pPr>
        <w:autoSpaceDN w:val="0"/>
        <w:autoSpaceDE w:val="0"/>
        <w:widowControl/>
        <w:spacing w:line="266" w:lineRule="exact" w:before="126" w:after="0"/>
        <w:ind w:left="4090" w:right="0" w:firstLine="1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MBOLI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11,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50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SATVALEKAR,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8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it.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your two letters and the books; let me thank you for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continue to send me the issues of </w:t>
      </w:r>
      <w:r>
        <w:rPr>
          <w:rFonts w:ascii="Times" w:hAnsi="Times" w:eastAsia="Times"/>
          <w:b w:val="0"/>
          <w:i/>
          <w:color w:val="000000"/>
          <w:sz w:val="22"/>
        </w:rPr>
        <w:t>Vaidika Dharma.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with me many young men as well as women. On my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great efforts to keep them in good health while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disciplines like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yet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tried. Could you suggest to me some methods, as I am afraid,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very well be learnt merely with the help of books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send over to the Ashram two copies [each] </w:t>
      </w:r>
      <w:r>
        <w:rPr>
          <w:rFonts w:ascii="Times" w:hAnsi="Times" w:eastAsia="Times"/>
          <w:b w:val="0"/>
          <w:i/>
          <w:color w:val="000000"/>
          <w:sz w:val="22"/>
        </w:rPr>
        <w:t>of Surya-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bhedan Vyayam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Brahmasharya,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will be paid for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If you agree to it I wish to bring out a Gujarati translation </w:t>
      </w:r>
      <w:r>
        <w:rPr>
          <w:rFonts w:ascii="Times" w:hAnsi="Times" w:eastAsia="Times"/>
          <w:b w:val="0"/>
          <w:i w:val="0"/>
          <w:color w:val="000000"/>
          <w:sz w:val="22"/>
        </w:rPr>
        <w:t>after assimilating and revising the two works.</w:t>
      </w:r>
    </w:p>
    <w:p>
      <w:pPr>
        <w:autoSpaceDN w:val="0"/>
        <w:autoSpaceDE w:val="0"/>
        <w:widowControl/>
        <w:spacing w:line="266" w:lineRule="exact" w:before="4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12771</w:t>
      </w:r>
    </w:p>
    <w:p>
      <w:pPr>
        <w:autoSpaceDN w:val="0"/>
        <w:autoSpaceDE w:val="0"/>
        <w:widowControl/>
        <w:spacing w:line="220" w:lineRule="exact" w:before="224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addressee’s reply to the letter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Page 2 is missing in the source. Only pages 1 and 3 are available.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LETTER TO ASHRAM WOMEN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11,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absolved me [from writing to you]. But how can I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of it unless I have to? My health is not so bad 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write to you. Yesterday I even walked a good distance.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you is therefore not much of a strain.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of you decided to supervise the common kitchen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turns? Lakshmibehn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definitely expressed willingness to do so.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else has done it so far at least she should do it. If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 in the common kitchen the fault will be that of all. Will it not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free yourselves from kitchen work when the men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as much skill as you have at present, but certainly not till </w:t>
      </w:r>
      <w:r>
        <w:rPr>
          <w:rFonts w:ascii="Times" w:hAnsi="Times" w:eastAsia="Times"/>
          <w:b w:val="0"/>
          <w:i w:val="0"/>
          <w:color w:val="000000"/>
          <w:sz w:val="22"/>
        </w:rPr>
        <w:t>then.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find enclosed Mirabai’s letter. Give it to Chi. Maganlal. I </w:t>
      </w:r>
      <w:r>
        <w:rPr>
          <w:rFonts w:ascii="Times" w:hAnsi="Times" w:eastAsia="Times"/>
          <w:b w:val="0"/>
          <w:i w:val="0"/>
          <w:color w:val="000000"/>
          <w:sz w:val="22"/>
        </w:rPr>
        <w:t>send it as it is worth reading.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LETTER TO MIRABEHN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write on this fasting day to acknowledge your letter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extracts from Beethoven.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are good spiritual food.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don’t want you to forget your music or your taste for it. It would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cruel to forget that to which you owe so much, and which has really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you to me.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reference to supervision of the common kitchen and to Gandhiji’s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“walking a good distance”.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Mirabehn”, 11-4-1927.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Wife of Khare, the musician; she had experience in running a common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kitchen at the Gandharva Mahavidyalaya, Bombay.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“As far as I can remember, I quoted extracts from Romain Rolland’s </w:t>
      </w:r>
      <w:r>
        <w:rPr>
          <w:rFonts w:ascii="Times" w:hAnsi="Times" w:eastAsia="Times"/>
          <w:b w:val="0"/>
          <w:i/>
          <w:color w:val="000000"/>
          <w:sz w:val="18"/>
        </w:rPr>
        <w:t>Life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Beethoven, </w:t>
      </w:r>
      <w:r>
        <w:rPr>
          <w:rFonts w:ascii="Times" w:hAnsi="Times" w:eastAsia="Times"/>
          <w:b w:val="0"/>
          <w:i w:val="0"/>
          <w:color w:val="000000"/>
          <w:sz w:val="18"/>
        </w:rPr>
        <w:t>and one thing I gave was, Beethoven’s motto, ‘Through Suffering, Joy’.”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(Mirabehn)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For an account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this,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“From the Preface to </w:t>
      </w:r>
      <w:r>
        <w:rPr>
          <w:rFonts w:ascii="Times" w:hAnsi="Times" w:eastAsia="Times"/>
          <w:b w:val="0"/>
          <w:i/>
          <w:color w:val="000000"/>
          <w:sz w:val="18"/>
        </w:rPr>
        <w:t>Bapu’s Letters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Mira</w:t>
      </w:r>
      <w:r>
        <w:rPr>
          <w:rFonts w:ascii="Times" w:hAnsi="Times" w:eastAsia="Times"/>
          <w:b w:val="0"/>
          <w:i w:val="0"/>
          <w:color w:val="000000"/>
          <w:sz w:val="18"/>
        </w:rPr>
        <w:t>”, after 31-3-1927.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thank the Maharajji and all the friends for the[ir]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invitation. But for the present I must go to Nandi Hills in Mysore. I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I should be quite happy there if I could come.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kept the week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in a royal style. One wheel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kept going 16 hours daily. The output has been more than 3,000 </w:t>
      </w:r>
      <w:r>
        <w:rPr>
          <w:rFonts w:ascii="Times" w:hAnsi="Times" w:eastAsia="Times"/>
          <w:b w:val="0"/>
          <w:i w:val="0"/>
          <w:color w:val="000000"/>
          <w:sz w:val="22"/>
        </w:rPr>
        <w:t>rounds of 4 ft. each daily. Almost all kept the fast on 6th and 13th.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expect here still more letters from you.</w:t>
      </w:r>
    </w:p>
    <w:p>
      <w:pPr>
        <w:autoSpaceDN w:val="0"/>
        <w:tabs>
          <w:tab w:pos="550" w:val="left"/>
          <w:tab w:pos="10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sent a copy of your translation of Rolland’s letter. </w:t>
      </w:r>
      <w:r>
        <w:rPr>
          <w:rFonts w:ascii="Times" w:hAnsi="Times" w:eastAsia="Times"/>
          <w:b w:val="0"/>
          <w:i w:val="0"/>
          <w:color w:val="000000"/>
          <w:sz w:val="22"/>
        </w:rPr>
        <w:t>The translation is very good indeed. The original could not be better.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met the Commissioner, etc. You are getting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deserts—those of one adopted by a scavenger. You must forget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rPr>
          <w:rFonts w:ascii="Times" w:hAnsi="Times" w:eastAsia="Times"/>
          <w:b w:val="0"/>
          <w:i/>
          <w:color w:val="000000"/>
          <w:sz w:val="22"/>
        </w:rPr>
        <w:t>have been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have to realize what you </w:t>
      </w:r>
      <w:r>
        <w:rPr>
          <w:rFonts w:ascii="Times" w:hAnsi="Times" w:eastAsia="Times"/>
          <w:b w:val="0"/>
          <w:i/>
          <w:color w:val="000000"/>
          <w:sz w:val="22"/>
        </w:rPr>
        <w:t>are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These poor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do not know where they are when they see you.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your antecedents and naturally get perplexed. You have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at ease. When the present King—so tradition says-—was enlisted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sailor he was treated as such and had in common with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 coffee and black bread for breakfast. This was the least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affair. He was taken for a common sailor. So one day will you be </w:t>
      </w:r>
      <w:r>
        <w:rPr>
          <w:rFonts w:ascii="Times" w:hAnsi="Times" w:eastAsia="Times"/>
          <w:b w:val="0"/>
          <w:i w:val="0"/>
          <w:color w:val="000000"/>
          <w:sz w:val="22"/>
        </w:rPr>
        <w:t>taken for a common village girl. That would be your pride and mine.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 W. 5216. Courtesy: Mirabehn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LETTER TO SURENDRA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13,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SURENDRA,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get leave thence do go to Nathji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Wardha. Undoubtedly the study of hygiene is most essential.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include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breath-control which, I think, would need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guide. I would like you to practise them. Nathji has some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field. He does not seem to have much faith in it.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it with a few people I was led to believe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asanas, </w:t>
      </w:r>
      <w:r>
        <w:rPr>
          <w:rFonts w:ascii="Times" w:hAnsi="Times" w:eastAsia="Times"/>
          <w:b w:val="0"/>
          <w:i w:val="0"/>
          <w:color w:val="000000"/>
          <w:sz w:val="22"/>
        </w:rPr>
        <w:t>etc.,</w:t>
      </w:r>
    </w:p>
    <w:p>
      <w:pPr>
        <w:autoSpaceDN w:val="0"/>
        <w:autoSpaceDE w:val="0"/>
        <w:widowControl/>
        <w:spacing w:line="2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National Week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Kalelkar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sending the addressee to S. D. Satavalekar;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S. D. Satavalekar”, 14-4-1927, where Gandhiji says: “I shall try and send you a </w:t>
      </w:r>
      <w:r>
        <w:rPr>
          <w:rFonts w:ascii="Times" w:hAnsi="Times" w:eastAsia="Times"/>
          <w:b w:val="0"/>
          <w:i w:val="0"/>
          <w:color w:val="000000"/>
          <w:sz w:val="18"/>
        </w:rPr>
        <w:t>good student.”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of no avail in curing the sick. I have not personally reached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conclusion. If you want to learn them I would send you to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Satavalekar. There is a swami in Hardwar who also has promised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an ashramite if one goes to him. I have not met him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has. Nowhere have I found the purity that I would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then we want to associate only to the extent of learning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asanas, </w:t>
      </w:r>
      <w:r>
        <w:rPr>
          <w:rFonts w:ascii="Times" w:hAnsi="Times" w:eastAsia="Times"/>
          <w:b w:val="0"/>
          <w:i w:val="0"/>
          <w:color w:val="000000"/>
          <w:sz w:val="22"/>
        </w:rPr>
        <w:t>etc. Write to Nathji and obtain his opinion.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9414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282. FAITH </w:t>
      </w:r>
      <w:r>
        <w:rPr>
          <w:rFonts w:ascii="Times" w:hAnsi="Times" w:eastAsia="Times"/>
          <w:b w:val="0"/>
          <w:i w:val="0"/>
          <w:color w:val="000000"/>
          <w:sz w:val="24"/>
        </w:rPr>
        <w:t>v</w:t>
      </w:r>
      <w:r>
        <w:rPr>
          <w:rFonts w:ascii="Times" w:hAnsi="Times" w:eastAsia="Times"/>
          <w:b w:val="0"/>
          <w:i/>
          <w:color w:val="000000"/>
          <w:sz w:val="24"/>
        </w:rPr>
        <w:t>. REASON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M.B.B.S. from Mandalay sends a string of questions of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 first is: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once expressed your opinion in the pages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>that faith begins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where reason ends. Then I expect you will call it faith, if a person believes in a thing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which he can give no reasons. Is it not then clear that faith is believing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unreasonably? Do you think it is truth or justice if anybody believed in anything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unreasonable? I think it is folly to believc in that way. I do not know what your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barrister mind will call it. If you think like me I hope you will call faith as nothing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folly.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worthy doctor will excuse my saying so, there is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 clear failure to understand my meaning. That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reason is surely not unreasonable. Unreasonable belief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 faith and is often superstition. To ask anybody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proof what is capable of proof would be unreasonable,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asking an intelligent person to believe without proof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of the angles of a triangle is equal to two right angles. But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person to ask another to believe without being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that there is God is humbly to confess his limitations and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to accept in faith the statement of his experience. It is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question of that person’s credibility. In ordinary matters of life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in faith the word of persons on whom we choose to 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we are often cheated. Why may we not then in matters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death accept the testimony of sages all the world over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that He is to be seen by following Truth and Innocence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(non-violence)? It is at least as reasonable for me to ask my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 to have that faith in this universal testimony as it would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for him to ask me to take his medicine in faith even though many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medicine-man might have failed me. I make bold to say that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this world would come to naught in a moment. True faith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appropriation of the reasoned experience of people whom we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lived a life purified by prayer and penance. Belief therefore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prophets or incarnations who have lived in remote ages is not an idle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 but a satisfaction of an inmost, spiritual want. The formula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have humbly suggested for guidance is rejection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for faith where a matter is capable of present proof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unquestioned acceptance on faith of that which is itself incapable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>proof except through personal experience.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correspondent’s next question is: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December 9, 1926,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appeared a press-cutting that one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Doctor Harold Blazer, who chloroformed his daughter because he felt that his own end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near and there was no one to care for her when he was gone, was fully acquitted.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Dr. Blazer’s counsel, Mr. Howry declared: “Blazer did a right and moral thing by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keeping the poor girl [for whom he had cared for thirty-two years] from becoming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charge on others.” To this you expressed your opinion that Dr. Blazer was wrong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taking the life of his daughter because it betrayed want of faith in the humanity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those round him and that there was no warrant for him to suppose that the daughter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not have been cared for by others.... I would request you to think over it again,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I think this is not an ordinary matter. For  it  is  evident  that you have got no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scruples to put  a useless burden on society simply because you have got enough faith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the society to shoulder the burden. For God’s sake please excuse us from believing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that useless, nay, extremely harmful, faith. Such a faith of yours, I sincerely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believe, is very harmful to the best interests of India.... If after many more years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faithful service of India, you become . . . absolutely useless to society, will you like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society to feed you because you have got still life left in you or because you served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well? . . 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believe that whilst the jury was right in acquitting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Blazer, considered from the strictly moral point of view Dr. Blazer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My correspondent in his utilitarian zeal has overlooked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frightful consequences and implications of the doctrine he lays down.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his doctrine would belie his own profession. What would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if a young practitioner chloroformed to death a patient whom he,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junior practitioner, considered to be incurable and therefore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 burden to society and whom another as a senior subsequently </w:t>
      </w:r>
      <w:r>
        <w:rPr>
          <w:rFonts w:ascii="Times" w:hAnsi="Times" w:eastAsia="Times"/>
          <w:b w:val="0"/>
          <w:i w:val="0"/>
          <w:color w:val="000000"/>
          <w:sz w:val="22"/>
        </w:rPr>
        <w:t>found to be a case quite capable of cure ? Is it not the boast of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excerpts are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Greatest Good of All”, 9-12-1926.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science to treat no case as finally incurable? As for myself,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do expect my countrymen to support me when I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 and burdensome article, assuming of course that I shall still </w:t>
      </w:r>
      <w:r>
        <w:rPr>
          <w:rFonts w:ascii="Times" w:hAnsi="Times" w:eastAsia="Times"/>
          <w:b w:val="0"/>
          <w:i w:val="0"/>
          <w:color w:val="000000"/>
          <w:sz w:val="22"/>
        </w:rPr>
        <w:t>want to live. What is more, I have full faith in my countrymen suppor-</w:t>
      </w:r>
      <w:r>
        <w:rPr>
          <w:rFonts w:ascii="Times" w:hAnsi="Times" w:eastAsia="Times"/>
          <w:b w:val="0"/>
          <w:i w:val="0"/>
          <w:color w:val="000000"/>
          <w:sz w:val="22"/>
        </w:rPr>
        <w:t>ting me if that event comes to pass. I wonder whether my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pondent will have all the lepers, the blind, the deaf, one fine night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chloroformed to sweet, everlasting sleep. And yet Damien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leper and Milton was a blind poet. Man is not all body but he is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infinitely higher.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correspondent’s third question is: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same article, i.e., “The Greatest Good of all”, you wrote that a votary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ahimsa cannot subscribe to the utilitarian formula. He will strive for the greatest good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all and die in the attempt to realize the ideal . . . . May I conclude then that you will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prefer to be bitten by a poisonous snake and die rather than kill the same in trying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save yourself? If I am right in my conclusion, . . . that way you will be doing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greatest possible harm to India by trying to save a harmful living creature and by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dying willingly in trying to realize the ideal of your so-called greatest good of all . . 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. You admit that you are an imperfect mortal. So it is impossible for you to benefit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whole world. It is even impossible for you to benefit the whole of India in all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possible ways. Therefore it is quite reasonable to be contented with the greatest good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greatest number rather than pretend to do the greatest good to all without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exception the good and the wicked, the useful and the useless, man, animal, etc., etc.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question I would fain avoid answering, not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faith but because of want of courage. But I must not conceal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faith even though I may not have the courage to act up to it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put on its trial. Here then is my answer. I do not want to live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of the life even of a snake. I should let him bite me to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kill him. But it is likely that if God puts me to that cruel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and permits a snake to assault me, I may not have the courage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die, but that the beast in me may assert itself and I may seek to kill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snake in defending this perishable body. I admit that my belief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become so incarnate in me as to warrant my stating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emphatically that I have shed all fear of snakes so as to befriend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would like to be able to. It is my implicit belief that snakes, tigers,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are God’s answer to the poisonous, wicked, evil thoughts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harbour. Anna Kingsford saw in the streets of Paris tigers in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taking shape. I believe that all life is one. Thoughts take </w:t>
      </w:r>
      <w:r>
        <w:rPr>
          <w:rFonts w:ascii="Times" w:hAnsi="Times" w:eastAsia="Times"/>
          <w:b w:val="0"/>
          <w:i w:val="0"/>
          <w:color w:val="000000"/>
          <w:sz w:val="22"/>
        </w:rPr>
        <w:t>definite forms. Tigers and snakes have kinship with us. They are a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excerpts are reproduced here.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 to us to avoid harbouring evil, wicked, lustful thoughts.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rid the earth of venomous beasts and reptiles, I must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of all venomous thoughts. I shall not do so if in my impatient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and in my desire to prolong the existence of the body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to kill the so-called venomous beasts and reptiles. If in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to defend myself against such noxious animals I die,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to rise again a better and a fuller man. With that faith in me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seek to kill a fellow-being in a snake? But this is philosophy.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pray and let my readers join in the prayer to God that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the strength to live up to that philosophy. For philosophy </w:t>
      </w:r>
      <w:r>
        <w:rPr>
          <w:rFonts w:ascii="Times" w:hAnsi="Times" w:eastAsia="Times"/>
          <w:b w:val="0"/>
          <w:i w:val="0"/>
          <w:color w:val="000000"/>
          <w:sz w:val="22"/>
        </w:rPr>
        <w:t>without life corresponding is like a body without life.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in this land of ours we have enouh phiosophy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little life. But I know also that the laws governing the conduct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have still to be explored and the condition of exploration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imperative and unalterable. We shall explore them only by dying,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by killing. We must become living embodiments of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>Love, for God is Truth and Love.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14-4-1927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CIVILIZATION AND CULTURE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Martin Hurlimann, a Sanskrit scholar of Zurich, sends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instructive translation of selections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writings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Heinrich Pestalozzi who died just a century ago and was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Hurlimann “one of Europe’s greatest educationists as also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among fighters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Menschlichkeit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Menschenwurde,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humanity and dignity of man but not understood on the </w:t>
      </w:r>
      <w:r>
        <w:rPr>
          <w:rFonts w:ascii="Times" w:hAnsi="Times" w:eastAsia="Times"/>
          <w:b w:val="0"/>
          <w:i w:val="0"/>
          <w:color w:val="000000"/>
          <w:sz w:val="22"/>
        </w:rPr>
        <w:t>Continent and almost unknown to the rest of the world”.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14-4-1927</w:t>
      </w:r>
    </w:p>
    <w:p>
      <w:pPr>
        <w:autoSpaceDN w:val="0"/>
        <w:autoSpaceDE w:val="0"/>
        <w:widowControl/>
        <w:spacing w:line="240" w:lineRule="exact" w:before="2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LETTER TO V. S. SRINIVASA SASTRI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MBOLI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BROTHER,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given me boundless joy. The news will cheer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Andrews. And Europeans will be glad to have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whom they have come to know and respect. For me your letter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relief. And for your health God will take care of it.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turmoil into which our country has landed itself will refresh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tired nerves whilst at the same time you will be doing inestimable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the country. The present confusion does not admit of much </w:t>
      </w:r>
      <w:r>
        <w:rPr>
          <w:rFonts w:ascii="Times" w:hAnsi="Times" w:eastAsia="Times"/>
          <w:b w:val="0"/>
          <w:i w:val="0"/>
          <w:color w:val="000000"/>
          <w:sz w:val="22"/>
        </w:rPr>
        <w:t>hurry and calculated interference. It will settle itself in due time.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Sastri will be of great help to you in South Africa and her </w:t>
      </w:r>
      <w:r>
        <w:rPr>
          <w:rFonts w:ascii="Times" w:hAnsi="Times" w:eastAsia="Times"/>
          <w:b w:val="0"/>
          <w:i w:val="0"/>
          <w:color w:val="000000"/>
          <w:sz w:val="22"/>
        </w:rPr>
        <w:t>presence will mean much to our dumb sisters there.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to reach Nandi Hills on Wednesday next.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please come whenever you can and like.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V. S. Srinivasa Sastri Papers (Correspondence No. 470).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LETTER TO S. D. SATAVALEKAR</w:t>
      </w:r>
    </w:p>
    <w:p>
      <w:pPr>
        <w:autoSpaceDN w:val="0"/>
        <w:autoSpaceDE w:val="0"/>
        <w:widowControl/>
        <w:spacing w:line="266" w:lineRule="exact" w:before="126" w:after="0"/>
        <w:ind w:left="513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MBOLI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April 14, 1</w:t>
      </w:r>
      <w:r>
        <w:rPr>
          <w:rFonts w:ascii="Times" w:hAnsi="Times" w:eastAsia="Times"/>
          <w:b w:val="0"/>
          <w:i/>
          <w:color w:val="000000"/>
          <w:sz w:val="22"/>
        </w:rPr>
        <w:t>927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SATAVALEKAR,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prompt reply. I shall try and send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student. From the consideration you have been showing 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you are treating me as a fellow-seeker. I shall certainly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one. I read your book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Isopanishad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>pleased.</w:t>
      </w:r>
    </w:p>
    <w:p>
      <w:pPr>
        <w:autoSpaceDN w:val="0"/>
        <w:tabs>
          <w:tab w:pos="550" w:val="left"/>
          <w:tab w:pos="31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write to Bhai Bapulal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connection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Suryabhedan Vyayam. </w:t>
      </w:r>
      <w:r>
        <w:rPr>
          <w:rFonts w:ascii="Times" w:hAnsi="Times" w:eastAsia="Times"/>
          <w:b w:val="0"/>
          <w:i w:val="0"/>
          <w:color w:val="000000"/>
          <w:sz w:val="22"/>
        </w:rPr>
        <w:t>He must not suffer any financial loss.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Bapulal Kuberdas Patel of the Arya Samaj, Anand, Kheda District, publisher </w:t>
      </w:r>
      <w:r>
        <w:rPr>
          <w:rFonts w:ascii="Times" w:hAnsi="Times" w:eastAsia="Times"/>
          <w:b w:val="0"/>
          <w:i w:val="0"/>
          <w:color w:val="000000"/>
          <w:sz w:val="18"/>
        </w:rPr>
        <w:t>of the addressee’s books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acquainted with Kuvalayanandji. I had sent a young boy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who being weak was not taught </w:t>
      </w:r>
      <w:r>
        <w:rPr>
          <w:rFonts w:ascii="Times" w:hAnsi="Times" w:eastAsia="Times"/>
          <w:b w:val="0"/>
          <w:i/>
          <w:color w:val="000000"/>
          <w:sz w:val="22"/>
        </w:rPr>
        <w:t>pranayama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disciplines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was instead treated with medicines. Despite the prevailing climate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lost hope regarding the practice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rise from our midst a true aspirant who will clear the prevailing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atmosphere. As yet I have come across no such aspirant. My own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hopelessly imperfect. I have been observing external,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nearly 30 years. I have, however, not freed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from passion; I am trying to. I think complete control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five sense-organs is essential for the observance of perfect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suffice to have control over the six-fold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; it has to be rooted out. I believe in every word of the verse:</w:t>
      </w:r>
      <w:r>
        <w:rPr>
          <w:rFonts w:ascii="Times" w:hAnsi="Times" w:eastAsia="Times"/>
          <w:b w:val="0"/>
          <w:i w:val="0"/>
          <w:color w:val="000000"/>
          <w:sz w:val="22"/>
        </w:rPr>
        <w:t>“The yearning too departs when he beholds the Supreme.”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is prone to hero-worship. The unhealthy climate prevailing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will soon clear when such a person emerges. Let us work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our faith for the advent of such a person amidst us. And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yourself said that if the message of the Upanishads, etc.,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eternally true—and so it is —even today we can come across Uma,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Hemavati and Yaksha and, God willing, we shall. I too have read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rubbing in semen and consuming it.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regard this as a demoniac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There may be some truth in it but the experiment deserves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consideration, because we want the </w:t>
      </w:r>
      <w:r>
        <w:rPr>
          <w:rFonts w:ascii="Times" w:hAnsi="Times" w:eastAsia="Times"/>
          <w:b w:val="0"/>
          <w:i/>
          <w:color w:val="000000"/>
          <w:sz w:val="22"/>
        </w:rPr>
        <w:t>brahmacharis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master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senses. Preserving and retaining the vital fluid is a means to an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an end in itself. Consuming semen does not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from passion; it might to some extent remove the debility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 upon ejaculation. This is what the Western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achieves. ‘The root cause of seminal discharge lies in the rising of </w:t>
      </w:r>
      <w:r>
        <w:rPr>
          <w:rFonts w:ascii="Times" w:hAnsi="Times" w:eastAsia="Times"/>
          <w:b w:val="0"/>
          <w:i w:val="0"/>
          <w:color w:val="000000"/>
          <w:sz w:val="22"/>
        </w:rPr>
        <w:t>passion, [And] we aim at annihilating all passion.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enquired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etc, Now I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/>
          <w:color w:val="000000"/>
          <w:sz w:val="22"/>
        </w:rPr>
        <w:t>asanas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etc., are a stage on the way [to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and it may </w:t>
      </w:r>
      <w:r>
        <w:rPr>
          <w:rFonts w:ascii="Times" w:hAnsi="Times" w:eastAsia="Times"/>
          <w:b w:val="0"/>
          <w:i w:val="0"/>
          <w:color w:val="000000"/>
          <w:sz w:val="22"/>
        </w:rPr>
        <w:t>be deemed necessary for the aspirant to pass through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I made myself clear ?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understood what you say in your book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asanas </w:t>
      </w:r>
      <w:r>
        <w:rPr>
          <w:rFonts w:ascii="Times" w:hAnsi="Times" w:eastAsia="Times"/>
          <w:b w:val="0"/>
          <w:i w:val="0"/>
          <w:color w:val="000000"/>
          <w:sz w:val="22"/>
        </w:rPr>
        <w:t>for retaining semen. Your cautions put one on guard. Even for a</w:t>
      </w:r>
    </w:p>
    <w:p>
      <w:pPr>
        <w:autoSpaceDN w:val="0"/>
        <w:autoSpaceDE w:val="0"/>
        <w:widowControl/>
        <w:spacing w:line="220" w:lineRule="exact" w:before="26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Desire, anger, avarice, delusion, pride, envy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>II. 59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had referred to an ancient Sanskrit text which says that semen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involuntary ejaculation should be rubbed between the breasts or the brows, or </w:t>
      </w:r>
      <w:r>
        <w:rPr>
          <w:rFonts w:ascii="Times" w:hAnsi="Times" w:eastAsia="Times"/>
          <w:b w:val="0"/>
          <w:i w:val="0"/>
          <w:color w:val="000000"/>
          <w:sz w:val="18"/>
        </w:rPr>
        <w:t>consumed orally.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man I see no harm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siddha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siddhasana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married man’s semen may possibly be retained,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secretion however does not stop. How many men can we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today who go to their wives purely for the sake of progeny?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 ‘calming down’ can be used of passion etc., a married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calm down his passion with the help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siddha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asanas. </w:t>
      </w:r>
      <w:r>
        <w:rPr>
          <w:rFonts w:ascii="Times" w:hAnsi="Times" w:eastAsia="Times"/>
          <w:b w:val="0"/>
          <w:i w:val="0"/>
          <w:color w:val="000000"/>
          <w:sz w:val="22"/>
        </w:rPr>
        <w:t>But then it is another thing if his aim is absolute eradication of desire.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relieved to find that you do not reject the Puranas.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you would be disdainful of the ancient Puranas. Indeed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at a time when people were growing sceptical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authors of the Puranas aroused in them a love for dharma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poetic appeal, Our Shastras need to be re-interpreted as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doing, in the light of modern knowledge and for the young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am settled somewhere I would like to give you the </w:t>
      </w:r>
      <w:r>
        <w:rPr>
          <w:rFonts w:ascii="Times" w:hAnsi="Times" w:eastAsia="Times"/>
          <w:b w:val="0"/>
          <w:i w:val="0"/>
          <w:color w:val="000000"/>
          <w:sz w:val="22"/>
        </w:rPr>
        <w:t>trouble of coming over to me so that we can compare notes.</w:t>
      </w:r>
    </w:p>
    <w:p>
      <w:pPr>
        <w:autoSpaceDN w:val="0"/>
        <w:tabs>
          <w:tab w:pos="550" w:val="left"/>
          <w:tab w:pos="31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now reading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Kenopanishad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which I shall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Samalochana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46" w:after="0"/>
        <w:ind w:left="0" w:right="2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6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S.N. 12771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LETTER TO PRABHAVATI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YSORE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Chaitra Sud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14,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think of you very often. How are you getting along now?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will you be going to the Ashram? How is Vidyavati? Whether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 write to you, you must write regularly to me. I think I am </w:t>
      </w:r>
      <w:r>
        <w:rPr>
          <w:rFonts w:ascii="Times" w:hAnsi="Times" w:eastAsia="Times"/>
          <w:b w:val="0"/>
          <w:i w:val="0"/>
          <w:color w:val="000000"/>
          <w:sz w:val="22"/>
        </w:rPr>
        <w:t>slightly better now.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3329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 treatise, the first three parts of which had then been published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address was given for the addressee’s reply. Gandhiji left Amboli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Nandi Hills on April 18;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Mirabehn”, 18-4-1927.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LETTER TO SHANKERLAL BANKER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Saturday [On or before </w:t>
      </w:r>
      <w:r>
        <w:rPr>
          <w:rFonts w:ascii="Times" w:hAnsi="Times" w:eastAsia="Times"/>
          <w:b w:val="0"/>
          <w:i/>
          <w:color w:val="000000"/>
          <w:sz w:val="22"/>
        </w:rPr>
        <w:t>April 16,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SHANKERLAL,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no letter from you is in itself a letter. But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at all to feel anxious. I am taking good care of my health.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heed the advice of the doctors to the extent possible. I am taking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continue to do so. I shall not be in a hurry to plunge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We have to start from here on the 18th and leave Belgaum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l9th. This is what Raja and Gangadharan have said. They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to Bangalore. I shall know in two or three days where I am </w:t>
      </w:r>
      <w:r>
        <w:rPr>
          <w:rFonts w:ascii="Times" w:hAnsi="Times" w:eastAsia="Times"/>
          <w:b w:val="0"/>
          <w:i w:val="0"/>
          <w:color w:val="000000"/>
          <w:sz w:val="22"/>
        </w:rPr>
        <w:t>to go for rest. This place too is no doubt good.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having good experience. Continue writing to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and send me the note about your travels so that I may know </w:t>
      </w:r>
      <w:r>
        <w:rPr>
          <w:rFonts w:ascii="Times" w:hAnsi="Times" w:eastAsia="Times"/>
          <w:b w:val="0"/>
          <w:i w:val="0"/>
          <w:color w:val="000000"/>
          <w:sz w:val="22"/>
        </w:rPr>
        <w:t>where you will be on which day.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Lakshmidas will be taking care of yourselves. Convene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of the council after my programme is settled. In the </w:t>
      </w:r>
      <w:r>
        <w:rPr>
          <w:rFonts w:ascii="Times" w:hAnsi="Times" w:eastAsia="Times"/>
          <w:b w:val="0"/>
          <w:i w:val="0"/>
          <w:color w:val="000000"/>
          <w:sz w:val="22"/>
        </w:rPr>
        <w:t>meantime do not allow any work to be postponed.</w:t>
      </w:r>
    </w:p>
    <w:p>
      <w:pPr>
        <w:autoSpaceDN w:val="0"/>
        <w:autoSpaceDE w:val="0"/>
        <w:widowControl/>
        <w:spacing w:line="220" w:lineRule="exact" w:before="46" w:after="3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58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letter from Lakshmidas. I am not writing to him </w:t>
      </w:r>
      <w:r>
        <w:rPr>
          <w:rFonts w:ascii="Times" w:hAnsi="Times" w:eastAsia="Times"/>
          <w:b w:val="0"/>
          <w:i w:val="0"/>
          <w:color w:val="000000"/>
          <w:sz w:val="22"/>
        </w:rPr>
        <w:t>separately. His suggestion has already been carried out.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32713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LETTER TO HARI-ICHCHHA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YSORE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Chaitra Purnima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16,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HARI-ICHCHHA,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letter written by all of you, sisters. I am steadily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improving. I often think of you all. I on my part tried hard to bring </w:t>
      </w:r>
      <w:r>
        <w:rPr>
          <w:rFonts w:ascii="Times" w:hAnsi="Times" w:eastAsia="Times"/>
          <w:b w:val="0"/>
          <w:i w:val="0"/>
          <w:color w:val="000000"/>
          <w:sz w:val="22"/>
        </w:rPr>
        <w:t>you all to the Ashram. You may go if you still wish to. You can all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arrived at Nandi Hills on Aprii 19, 1927. The Saturday preceding </w:t>
      </w:r>
      <w:r>
        <w:rPr>
          <w:rFonts w:ascii="Times" w:hAnsi="Times" w:eastAsia="Times"/>
          <w:b w:val="0"/>
          <w:i w:val="0"/>
          <w:color w:val="000000"/>
          <w:sz w:val="18"/>
        </w:rPr>
        <w:t>that date was April 16.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address was given for the addressee’s reply. Gandhiji left Amboli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Nandi Hills on April 18;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Mirabehn”, 18-4-1927.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68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live where you like, but spin a lot, study a lot and move about a lot. </w:t>
      </w:r>
      <w:r>
        <w:rPr>
          <w:rFonts w:ascii="Times" w:hAnsi="Times" w:eastAsia="Times"/>
          <w:b w:val="0"/>
          <w:i w:val="0"/>
          <w:color w:val="000000"/>
          <w:sz w:val="22"/>
        </w:rPr>
        <w:t>The body and the mind ought to be fit, Write to me.</w:t>
      </w:r>
    </w:p>
    <w:p>
      <w:pPr>
        <w:autoSpaceDN w:val="0"/>
        <w:autoSpaceDE w:val="0"/>
        <w:widowControl/>
        <w:spacing w:line="220" w:lineRule="exact" w:before="46" w:after="3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374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6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ICHCHHA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ESAI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UNDERJI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OVINDJI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ESAI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ATILAL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ANIAR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AJKOT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4906. Courtesy: Hari-ichchhabehn Kamdar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LETTER TO GANGABEHN VAIDYA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Saturday [On or after </w:t>
      </w:r>
      <w:r>
        <w:rPr>
          <w:rFonts w:ascii="Times" w:hAnsi="Times" w:eastAsia="Times"/>
          <w:b w:val="0"/>
          <w:i/>
          <w:color w:val="000000"/>
          <w:sz w:val="22"/>
        </w:rPr>
        <w:t>April 16,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letter from Bhai Damodardas. It is a good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and decide about the children now.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keeping good health.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C.W. 8830. Courtesy: Gangabehn Vaidya. Also </w:t>
      </w:r>
      <w:r>
        <w:rPr>
          <w:rFonts w:ascii="Times" w:hAnsi="Times" w:eastAsia="Times"/>
          <w:b w:val="0"/>
          <w:i w:val="0"/>
          <w:color w:val="000000"/>
          <w:sz w:val="18"/>
        </w:rPr>
        <w:t>G.N. 11386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290. DISCUSSION WITH CHIEF OF SAVANTWADI, AMBOLI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17,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Highness and the Rani came to see Gandhiji on the day before we left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Amboli. They were as usual very nice and asked if it was not too late to persuade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 stay a little longer at Amboli. Gandhiji said he wished very much he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 his stay in that scented spot surrounded by picturesque scenery, in fact,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distressed to leave it, but he could not help it as he wanted to combine rest with </w:t>
      </w:r>
      <w:r>
        <w:rPr>
          <w:rFonts w:ascii="Times" w:hAnsi="Times" w:eastAsia="Times"/>
          <w:b w:val="0"/>
          <w:i w:val="0"/>
          <w:color w:val="000000"/>
          <w:sz w:val="18"/>
        </w:rPr>
        <w:t>work. And then Gandhiji proceeded to ask the questions I had not asked the other day.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Mahadev has been telling me all the good things he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hearing about you. One of these I should like to be verified</w:t>
      </w:r>
    </w:p>
    <w:p>
      <w:pPr>
        <w:autoSpaceDN w:val="0"/>
        <w:autoSpaceDE w:val="0"/>
        <w:widowControl/>
        <w:spacing w:line="230" w:lineRule="exact" w:before="2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the addressee’s daughter’s children. Mama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daughter, had passed away in the beginning of April, 1927;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</w:t>
      </w:r>
      <w:r>
        <w:rPr>
          <w:rFonts w:ascii="Times" w:hAnsi="Times" w:eastAsia="Times"/>
          <w:b w:val="0"/>
          <w:i w:val="0"/>
          <w:color w:val="000000"/>
          <w:sz w:val="18"/>
        </w:rPr>
        <w:t>to Gangabehn Vaidya”, 10-4-1927. The Saturday after April 10 was April 16.</w:t>
      </w:r>
    </w:p>
    <w:p>
      <w:pPr>
        <w:autoSpaceDN w:val="0"/>
        <w:autoSpaceDE w:val="0"/>
        <w:widowControl/>
        <w:spacing w:line="220" w:lineRule="exact" w:before="2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Mahadev Desai’s article, “A Popular Prince”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left Amboli on the 18th;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succeeding item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you. Is it true that you draw Rs. 2,000 only from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>revenue for your private purse?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OF SAVANTWADI</w:t>
      </w:r>
      <w:r>
        <w:rPr>
          <w:rFonts w:ascii="Times" w:hAnsi="Times" w:eastAsia="Times"/>
          <w:b w:val="0"/>
          <w:i w:val="0"/>
          <w:color w:val="000000"/>
          <w:sz w:val="18"/>
        </w:rPr>
        <w:t>: Not Rs. 2,000, but Rs. 2,500; but expenses incurred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State occasions are met from the State revenue.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all right. Now you will stay at Amboli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summer months. Will the expenses be borne by the State?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No, they will be borne by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hear you are keeping with you a number of orphans. You </w:t>
      </w:r>
      <w:r>
        <w:rPr>
          <w:rFonts w:ascii="Times" w:hAnsi="Times" w:eastAsia="Times"/>
          <w:b w:val="0"/>
          <w:i w:val="0"/>
          <w:color w:val="000000"/>
          <w:sz w:val="22"/>
        </w:rPr>
        <w:t>find their expenses too out of your purse?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Yes, Gandhiji. But they are not all orphans. Some of them are. They come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poor but respectable families. There are many more applications but I am sorry 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cannot afford to have more.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yours is the only instance I know of a ruling prince </w:t>
      </w:r>
      <w:r>
        <w:rPr>
          <w:rFonts w:ascii="Times" w:hAnsi="Times" w:eastAsia="Times"/>
          <w:b w:val="0"/>
          <w:i w:val="0"/>
          <w:color w:val="000000"/>
          <w:sz w:val="22"/>
        </w:rPr>
        <w:t>drawing a fixed allowance from the public revenue.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No, you might expect to see many more. The Mysore Maharaja draws a fixed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allowance.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it is lucky that after having stayed under your roof I am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enjoy the hospitality of one like you.</w:t>
      </w:r>
    </w:p>
    <w:p>
      <w:pPr>
        <w:autoSpaceDN w:val="0"/>
        <w:autoSpaceDE w:val="0"/>
        <w:widowControl/>
        <w:spacing w:line="272" w:lineRule="exact" w:before="16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Yes, and Gwalior did not draw anything from the State Treasury. </w:t>
      </w:r>
      <w:r>
        <w:rPr>
          <w:rFonts w:ascii="Times" w:hAnsi="Times" w:eastAsia="Times"/>
          <w:b w:val="0"/>
          <w:i w:val="0"/>
          <w:color w:val="000000"/>
          <w:sz w:val="22"/>
        </w:rPr>
        <w:t>That is to say?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had his private income and lived on that.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what is private income but earned from the State itself?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now turning to the Rani, who, by the bye, is a princess of the Baroda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family,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know one as simple as you, the Maharani Regent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Travancore. I was fascinated by her simplicity,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 dress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simpler, and I looked in vain for an ornament on her person,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mangalamala.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furniture in her room was as severely simple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be. I was introduced to the young Maharaja whom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recognize as such. But there the comparison ends. They do </w:t>
      </w:r>
      <w:r>
        <w:rPr>
          <w:rFonts w:ascii="Times" w:hAnsi="Times" w:eastAsia="Times"/>
          <w:b w:val="0"/>
          <w:i w:val="0"/>
          <w:color w:val="000000"/>
          <w:sz w:val="22"/>
        </w:rPr>
        <w:t>not live on paltry wages like you.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Rani smiled thankfully, whilst Gandhiji continued: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was not surprised at the small quantity of khadi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purchased, knowing as I did that your means were limited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live within your income. And now that I know that like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Highness you also mix very much among your people, may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will enhance your power of service by mastering the art of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“All About Travancore”, 26-3-1925.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spinning?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spinning-wheel was all the while going on. The Rani nodded assent,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Chief said: “That’s not all the khadi we have. We purchased some at the last year’s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Khadi Exhibition, and we shall get more from you whenever we want.” All this while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Highness dressed in a short coat and knickers was squatting on the floor.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28-4-1927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LETTER TO MIRABEHN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not put yourself under over-strain. If the teaching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overtaxes you, it must be reduced and so the learning. You may make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clear to the people about you as to your physical capacity. On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account must you lose your health. Do you get proper fruit and milk?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getting on famously. For the last two days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walks both morning and evening without suffering any harm., </w:t>
      </w:r>
      <w:r>
        <w:rPr>
          <w:rFonts w:ascii="Times" w:hAnsi="Times" w:eastAsia="Times"/>
          <w:b w:val="0"/>
          <w:i w:val="0"/>
          <w:color w:val="000000"/>
          <w:sz w:val="22"/>
        </w:rPr>
        <w:t>As you know I have replaced one fruit with a vegetable and am taking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bhakhari.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leave Amboli today and leave Belgaum tomorrow if all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Nandi Hills, Mysore, will be the address for the next two </w:t>
      </w:r>
      <w:r>
        <w:rPr>
          <w:rFonts w:ascii="Times" w:hAnsi="Times" w:eastAsia="Times"/>
          <w:b w:val="0"/>
          <w:i w:val="0"/>
          <w:color w:val="000000"/>
          <w:sz w:val="22"/>
        </w:rPr>
        <w:t>months.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leave this place without much regret. The spot itself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delightful. But what has attached me to this place is the exceptional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of the Chief. From all the accounts received by me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be an ideal Chief. He draws a fixed sum from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for his personal expenses. He mixes freely with his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visited every one of his 125 villages. He lives an abstemious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and his wife is worthy of him. I have met him often and his frank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easy manners have pleased me. Hence it is that I like this place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But we can’t do always the things we like. We shall be leaving </w:t>
      </w:r>
      <w:r>
        <w:rPr>
          <w:rFonts w:ascii="Times" w:hAnsi="Times" w:eastAsia="Times"/>
          <w:b w:val="0"/>
          <w:i w:val="0"/>
          <w:color w:val="000000"/>
          <w:sz w:val="22"/>
        </w:rPr>
        <w:t>inside of a few hours.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expect a report of the new charkha.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seem to have worked wonders at the Ashram. Keshu </w:t>
      </w:r>
      <w:r>
        <w:rPr>
          <w:rFonts w:ascii="Times" w:hAnsi="Times" w:eastAsia="Times"/>
          <w:b w:val="0"/>
          <w:i w:val="0"/>
          <w:color w:val="000000"/>
          <w:sz w:val="22"/>
        </w:rPr>
        <w:t>having spun over 15,000 yards in 24 hours.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5217. Courtesy: Mirabehn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LETTER TO GANGABEHN VAIDYA</w:t>
      </w:r>
    </w:p>
    <w:p>
      <w:pPr>
        <w:autoSpaceDN w:val="0"/>
        <w:autoSpaceDE w:val="0"/>
        <w:widowControl/>
        <w:spacing w:line="294" w:lineRule="exact" w:before="2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Chaitra Vad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1, April 18,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May all your devout wishes be fulfilled and </w:t>
      </w:r>
      <w:r>
        <w:rPr>
          <w:rFonts w:ascii="Times" w:hAnsi="Times" w:eastAsia="Times"/>
          <w:b w:val="0"/>
          <w:i w:val="0"/>
          <w:color w:val="000000"/>
          <w:sz w:val="22"/>
        </w:rPr>
        <w:t>may God grant you the strength to observe your vows.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attitude towards the children is correct. If Damodardas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entrusts custody of the children to you, you being in the Ashram,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your duty to look after them. But it must suit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Discuss the issue with Kaka. It is a different matter if your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refuses to do so. In such cases one does not know instantaneously </w:t>
      </w:r>
      <w:r>
        <w:rPr>
          <w:rFonts w:ascii="Times" w:hAnsi="Times" w:eastAsia="Times"/>
          <w:b w:val="0"/>
          <w:i w:val="0"/>
          <w:color w:val="000000"/>
          <w:sz w:val="22"/>
        </w:rPr>
        <w:t>what one’s dharma is.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leave this place for Nandi Hills. Now on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that address. I presume you will for the time being stay with </w:t>
      </w:r>
      <w:r>
        <w:rPr>
          <w:rFonts w:ascii="Times" w:hAnsi="Times" w:eastAsia="Times"/>
          <w:b w:val="0"/>
          <w:i w:val="0"/>
          <w:color w:val="000000"/>
          <w:sz w:val="22"/>
        </w:rPr>
        <w:t>Kaka, so I send this to his address.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8828. Courtesy: Gangabehn Vaidya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LETTER TO ASHRAM WOMEN</w:t>
      </w:r>
    </w:p>
    <w:p>
      <w:pPr>
        <w:autoSpaceDN w:val="0"/>
        <w:autoSpaceDE w:val="0"/>
        <w:widowControl/>
        <w:spacing w:line="294" w:lineRule="exact" w:before="2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Day, Chaitra Wad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19,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this letter to your secretary in the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Gangabehn. In Gangabehn’s absence you should appoint an 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president. Your work should now be so perfectly regulated that it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automatically as in other institutions. In order that this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happen, a leader is absolutely necessary. A leader should have fewer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but greater responsibilities; she should always be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>the good of the institution, and try to increase its capacity for service.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that your observance of the National Week was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successful. It was good that you cleaned the latrines. As time passes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take up more and more responsibilities, provided always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Chaitra Vad </w:t>
      </w:r>
      <w:r>
        <w:rPr>
          <w:rFonts w:ascii="Times" w:hAnsi="Times" w:eastAsia="Times"/>
          <w:b w:val="0"/>
          <w:i w:val="0"/>
          <w:color w:val="000000"/>
          <w:sz w:val="18"/>
        </w:rPr>
        <w:t>2, which was April 19. But Gandhiji left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Nandi Hills on April 18, which corresponded to the duplicate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Chaitra Vad </w:t>
      </w:r>
      <w:r>
        <w:rPr>
          <w:rFonts w:ascii="Times" w:hAnsi="Times" w:eastAsia="Times"/>
          <w:b w:val="0"/>
          <w:i w:val="0"/>
          <w:color w:val="000000"/>
          <w:sz w:val="18"/>
        </w:rPr>
        <w:t>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is determined from the reference to Gangabehn being the president </w:t>
      </w:r>
      <w:r>
        <w:rPr>
          <w:rFonts w:ascii="Times" w:hAnsi="Times" w:eastAsia="Times"/>
          <w:b w:val="0"/>
          <w:i w:val="0"/>
          <w:color w:val="000000"/>
          <w:sz w:val="18"/>
        </w:rPr>
        <w:t>of Ashram women’s Mandal.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65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you have the strength.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your contact with women who do outside work.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also be in touch with Rajibehn and Champavatibehn.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me, if you know, how Rajibehn is getting on with her work.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appears to have improved. To this end I am making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experiment. If it proves successful, it will have many uses.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to take your time now by telling you more about it. I will </w:t>
      </w:r>
      <w:r>
        <w:rPr>
          <w:rFonts w:ascii="Times" w:hAnsi="Times" w:eastAsia="Times"/>
          <w:b w:val="0"/>
          <w:i w:val="0"/>
          <w:color w:val="000000"/>
          <w:sz w:val="22"/>
        </w:rPr>
        <w:t>perhaps tell you about it next week.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3645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LETTER TO KUVALAYANAND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YSORE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to Baba Saheb Soman offering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Mysore at once if necessary and in any case after 26th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required. I would like you to come to Nandi Hills as soon 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26th. If you will kindly send a wire, arrangements will be made </w:t>
      </w:r>
      <w:r>
        <w:rPr>
          <w:rFonts w:ascii="Times" w:hAnsi="Times" w:eastAsia="Times"/>
          <w:b w:val="0"/>
          <w:i w:val="0"/>
          <w:color w:val="000000"/>
          <w:sz w:val="22"/>
        </w:rPr>
        <w:t>to bring you to Nandi Hills from the nearest station.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growing self-abuse among the students has, as you know,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attracted me to the yogic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possible cure of the evil habit.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course of my reading I saw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recommended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for the cure of many other ills. During my illness I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Satavalekar’s writings. And I thought that I would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myself. Copious laudatory notices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shirshasana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drew me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the last five days I have been trying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shirshasana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seconds each time. I do it in the morning before the meal twice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intervals of two minutes. The practice is preceded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nostrils by means of strips of thin cloth. I remain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during the practice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Gunaji assists to lift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and sustain it on the head. The same thing is repeated at 9 p.m.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retiring. The last meal—milk and fruit is taken at 5 p.m.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noticed no ill effects. On the contrary, I feel fresher and stronger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able to take short walks. My appetite has improved. 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whether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shirshasana </w:t>
      </w:r>
      <w:r>
        <w:rPr>
          <w:rFonts w:ascii="Times" w:hAnsi="Times" w:eastAsia="Times"/>
          <w:b w:val="0"/>
          <w:i w:val="0"/>
          <w:color w:val="000000"/>
          <w:sz w:val="22"/>
        </w:rPr>
        <w:t>thus passively practised is likely to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ease the blood-pressure or to increase it. I take it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at all in any case. My blood-pressure is at present 180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auscultation. During the five days the pressure has not increased.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advise me to continue the practice or discontinue pending your </w:t>
      </w:r>
      <w:r>
        <w:rPr>
          <w:rFonts w:ascii="Times" w:hAnsi="Times" w:eastAsia="Times"/>
          <w:b w:val="0"/>
          <w:i w:val="0"/>
          <w:color w:val="000000"/>
          <w:sz w:val="22"/>
        </w:rPr>
        <w:t>arrival?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wire if you want me to discontinue. I do not want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asanas </w:t>
      </w:r>
      <w:r>
        <w:rPr>
          <w:rFonts w:ascii="Times" w:hAnsi="Times" w:eastAsia="Times"/>
          <w:b w:val="0"/>
          <w:i w:val="0"/>
          <w:color w:val="000000"/>
          <w:sz w:val="22"/>
        </w:rPr>
        <w:t>to be blamed through any hasty action on my part.</w:t>
      </w:r>
    </w:p>
    <w:p>
      <w:pPr>
        <w:autoSpaceDN w:val="0"/>
        <w:autoSpaceDE w:val="0"/>
        <w:widowControl/>
        <w:spacing w:line="220" w:lineRule="exact" w:before="4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5045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LETTER TO SHANKERLAL G. BANKER</w:t>
      </w:r>
    </w:p>
    <w:p>
      <w:pPr>
        <w:autoSpaceDN w:val="0"/>
        <w:autoSpaceDE w:val="0"/>
        <w:widowControl/>
        <w:spacing w:line="294" w:lineRule="exact" w:before="44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April 19,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SHANKERLAL,</w:t>
      </w:r>
    </w:p>
    <w:p>
      <w:pPr>
        <w:autoSpaceDN w:val="0"/>
        <w:autoSpaceDE w:val="0"/>
        <w:widowControl/>
        <w:spacing w:line="260" w:lineRule="exact" w:before="38" w:after="0"/>
        <w:ind w:left="10" w:right="60" w:firstLine="10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all right that you did not come.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are looking after your health. Right now it is like one guilty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blaming another. However, if you feel inclined, you may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having the combined benefit of the climate and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all of us can be warned by my mistake. But do what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>appropriate.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be very happy if Jamnalalji.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2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S. N. 32750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ALL-INDIA COW-PROTECTION ASSOCIATION</w:t>
      </w:r>
    </w:p>
    <w:p>
      <w:pPr>
        <w:autoSpaceDN w:val="0"/>
        <w:autoSpaceDE w:val="0"/>
        <w:widowControl/>
        <w:spacing w:line="280" w:lineRule="exact" w:before="118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fully intended to report the proceedings of this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which is known by the few, whose origin was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accidental and which ever since its origin has been trying in the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odds to solve the very difficult problem of cow protection in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religious economics. A meeting of the managing committee of the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as also its general meeting were held together at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it is evident that the letter was written after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reached Nandi Hills on April 19, 1927;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Shankerlal Banker”,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16-5-1927 and “Letter to Anasuyabehn Sarabhai”, after 5-6-1927.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Two sentences that follow are not legible in the source.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24" w:right="137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on the 11th March last. But through my hurried departure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subsequent illness, the proceedings have remained unreported.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however passed unanimously at this </w:t>
      </w:r>
      <w:r>
        <w:rPr>
          <w:rFonts w:ascii="Times" w:hAnsi="Times" w:eastAsia="Times"/>
          <w:b w:val="0"/>
          <w:i w:val="0"/>
          <w:color w:val="000000"/>
          <w:sz w:val="22"/>
        </w:rPr>
        <w:t>meeting:</w:t>
      </w:r>
    </w:p>
    <w:p>
      <w:pPr>
        <w:autoSpaceDN w:val="0"/>
        <w:autoSpaceDE w:val="0"/>
        <w:widowControl/>
        <w:spacing w:line="240" w:lineRule="exact" w:before="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Inasmuch as a resolution was passed at the last meeting of the managing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 of the Association (at Wardha) to the effect that a sum not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exceeding one lakh rupees might be spent for conducting a model dairy and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model tannery, it is hereby resolved that the said experiment be conducted by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under the supervision of the managing committee of the Satyagraha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Ashram, Sabarmati, in accordance with the objects of the All-India Cow-pro-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tection Association, and to that end a sum not exceeding one lakh rupees,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earmarked for the purpose, be donated to the managing committee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Ashram out of the funds of the Association, with instructions to that commit-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tee to furnish an account of the progress of the experiment from time to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office-bearers of the managing committee of the </w:t>
      </w:r>
      <w:r>
        <w:rPr>
          <w:rFonts w:ascii="Times" w:hAnsi="Times" w:eastAsia="Times"/>
          <w:b w:val="0"/>
          <w:i w:val="0"/>
          <w:color w:val="000000"/>
          <w:sz w:val="22"/>
        </w:rPr>
        <w:t>All-India Cow-protection Association were elected at the meeting: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Chairman—</w:t>
      </w:r>
      <w:r>
        <w:rPr>
          <w:rFonts w:ascii="Times" w:hAnsi="Times" w:eastAsia="Times"/>
          <w:b w:val="0"/>
          <w:i w:val="0"/>
          <w:color w:val="000000"/>
          <w:sz w:val="22"/>
        </w:rPr>
        <w:t>M. K. Gandhi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Treasurer—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Revashanker Jagjivan Jhaveri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Members—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Baijnath Kedia; Sjt. Mahavir Poddar; Sheth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 Bajaj; Sjt. Parameshwari Prasad Gazipuria; Sjt. Narayandas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Poddar; Dr. B. S. Moonje; Sjt. Balakrishna Martanda Chonde;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 Shrikrishna Dev; Sjt. Narayana Balakrishna Kelkar;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Nagindas Amulakharai; Sjt. Manilal Vallabhji Kothari; Sjt. Maganlal </w:t>
      </w:r>
      <w:r>
        <w:rPr>
          <w:rFonts w:ascii="Times" w:hAnsi="Times" w:eastAsia="Times"/>
          <w:b w:val="0"/>
          <w:i w:val="0"/>
          <w:color w:val="000000"/>
          <w:sz w:val="22"/>
        </w:rPr>
        <w:t>Khushalchand Gandhi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Secretary—</w:t>
      </w:r>
      <w:r>
        <w:rPr>
          <w:rFonts w:ascii="Times" w:hAnsi="Times" w:eastAsia="Times"/>
          <w:b w:val="0"/>
          <w:i w:val="0"/>
          <w:color w:val="000000"/>
          <w:sz w:val="22"/>
        </w:rPr>
        <w:t>Valji Govindji Desai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during my tour to collect, from lovers of the cow, </w:t>
      </w:r>
      <w:r>
        <w:rPr>
          <w:rFonts w:ascii="Times" w:hAnsi="Times" w:eastAsia="Times"/>
          <w:b w:val="0"/>
          <w:i w:val="0"/>
          <w:color w:val="000000"/>
          <w:sz w:val="22"/>
        </w:rPr>
        <w:t>funds for the Association. The resolution contemplates the expendi-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ture of one lakh of rupees. But the Association has not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15,000 rupees in its possession. The resolution has been taken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Association will receive sufficient donations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Now that I must be confined to my rooms for some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come, I appeal to those who are interested in and approve of the </w:t>
      </w:r>
      <w:r>
        <w:rPr>
          <w:rFonts w:ascii="Times" w:hAnsi="Times" w:eastAsia="Times"/>
          <w:b w:val="0"/>
          <w:i w:val="0"/>
          <w:color w:val="000000"/>
          <w:sz w:val="22"/>
        </w:rPr>
        <w:t>method adopted by the Association for the protection and preserva-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of India’s cattle, to send in their mite, without a personal appeal.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received will be acknowledged in these columns. Readers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terms of membership of the Association are Rs. 5 or </w:t>
      </w:r>
      <w:r>
        <w:rPr>
          <w:rFonts w:ascii="Times" w:hAnsi="Times" w:eastAsia="Times"/>
          <w:b w:val="0"/>
          <w:i w:val="0"/>
          <w:color w:val="000000"/>
          <w:sz w:val="22"/>
        </w:rPr>
        <w:t>24,000 yards of well-twisted self-spun yarn per year. I expect, how-</w:t>
      </w:r>
      <w:r>
        <w:rPr>
          <w:rFonts w:ascii="Times" w:hAnsi="Times" w:eastAsia="Times"/>
          <w:b w:val="0"/>
          <w:i w:val="0"/>
          <w:color w:val="000000"/>
          <w:sz w:val="22"/>
        </w:rPr>
        <w:t>ever, substantial donations from those who believe in the method and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Proposed by Jamnalal Bajaj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of the Association.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cow-protection workers will not let Jamnalalji bear </w:t>
      </w:r>
      <w:r>
        <w:rPr>
          <w:rFonts w:ascii="Times" w:hAnsi="Times" w:eastAsia="Times"/>
          <w:b w:val="0"/>
          <w:i w:val="0"/>
          <w:color w:val="000000"/>
          <w:sz w:val="22"/>
        </w:rPr>
        <w:t>the burden of collecting this fund.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To look after the dairy, an experienced gentleman named Parn-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erkar has been appointed. An Indian tanner who has taken training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has been entrusted with the tannery work. I hope to publish </w:t>
      </w:r>
      <w:r>
        <w:rPr>
          <w:rFonts w:ascii="Times" w:hAnsi="Times" w:eastAsia="Times"/>
          <w:b w:val="0"/>
          <w:i w:val="0"/>
          <w:color w:val="000000"/>
          <w:sz w:val="22"/>
        </w:rPr>
        <w:t>shortly an account of the work done by them. I suggest to cow-pro-</w:t>
      </w:r>
      <w:r>
        <w:rPr>
          <w:rFonts w:ascii="Times" w:hAnsi="Times" w:eastAsia="Times"/>
          <w:b w:val="0"/>
          <w:i w:val="0"/>
          <w:color w:val="000000"/>
          <w:sz w:val="22"/>
        </w:rPr>
        <w:t>tection workers that they should visit the Ashram and see for them-</w:t>
      </w:r>
      <w:r>
        <w:rPr>
          <w:rFonts w:ascii="Times" w:hAnsi="Times" w:eastAsia="Times"/>
          <w:b w:val="0"/>
          <w:i w:val="0"/>
          <w:color w:val="000000"/>
          <w:sz w:val="22"/>
        </w:rPr>
        <w:t>selves the work being done in both the fields.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21-4-1927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TRUTH IS ONE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Polish Professor writes:</w:t>
      </w:r>
    </w:p>
    <w:p>
      <w:pPr>
        <w:autoSpaceDN w:val="0"/>
        <w:autoSpaceDE w:val="0"/>
        <w:widowControl/>
        <w:spacing w:line="242" w:lineRule="exact" w:before="26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reading with intense joy your fascinating articles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impress upon you the truth that they are the source of power not only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own country but for the world. And as you have such a wide spiritual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experience, may I ask you one question to be answered if possible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a very important fundamental question to which an answer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would have a great value. Do you admit that there is in human thought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absolute certainty, as for instance as to God and prayer, where we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said to have reached perfect unchangeable truth ? Do you also confess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particular experience led you to change your first opinion, for instance,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the right of killing certain dangerous animals? Now my fundamental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is, on what particular points do you change your opinion? And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guarantee can these changes leave as to the unshaken truth of what remains </w:t>
      </w:r>
      <w:r>
        <w:rPr>
          <w:rFonts w:ascii="Times" w:hAnsi="Times" w:eastAsia="Times"/>
          <w:b w:val="0"/>
          <w:i w:val="0"/>
          <w:color w:val="000000"/>
          <w:sz w:val="18"/>
        </w:rPr>
        <w:t>certain ? How can we distinguish opportunistic change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permanence of an absolute certainty in essentials? Can you define in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 we may change and what kind of things remain unchangeable?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of each country or people one of those absolute truths, or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some innate incapacity in some nations for self-government and in </w:t>
      </w:r>
      <w:r>
        <w:rPr>
          <w:rFonts w:ascii="Times" w:hAnsi="Times" w:eastAsia="Times"/>
          <w:b w:val="0"/>
          <w:i w:val="0"/>
          <w:color w:val="000000"/>
          <w:sz w:val="18"/>
        </w:rPr>
        <w:t>others an innate capacity for governing such incapable nations, as the Ger-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mans profess to have a capacity for governing other nations and thus justify </w:t>
      </w:r>
      <w:r>
        <w:rPr>
          <w:rFonts w:ascii="Times" w:hAnsi="Times" w:eastAsia="Times"/>
          <w:b w:val="0"/>
          <w:i w:val="0"/>
          <w:color w:val="000000"/>
          <w:sz w:val="18"/>
        </w:rPr>
        <w:t>their ruling ambition?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taken the liberty of altering a word here and there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for the purpose of making the writer’s meaning clearer than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be to me in the original. Without in any shape or form </w:t>
      </w:r>
      <w:r>
        <w:rPr>
          <w:rFonts w:ascii="Times" w:hAnsi="Times" w:eastAsia="Times"/>
          <w:b w:val="0"/>
          <w:i w:val="0"/>
          <w:color w:val="000000"/>
          <w:sz w:val="22"/>
        </w:rPr>
        <w:t>endorsing the claim to the powers that the writer ascribes to me, I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>24-4-1927.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in all humility endeavour to answer his questions.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claim is very simple and emphatic. I am a humble but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 seeker after truth. And in my search, I take all fellow-seekers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uttermost confidence so that I may know my mistakes and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confess that I have often erred in my estimates and judgments.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instance, whereas I thought from insufficient data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Kheda were ready for civil disobedience, I suddenly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that I had committed a Himalayan miscalculation and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could not offer civil disobedience inasmuch as they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what it was to tender willing obedience to laws which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considered irksome but not immoral. Immediately I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discovery, I retraced my steps. A similar error of judgment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by me when I presented what has been described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ultimatum.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then believed that the country,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had been awakened and touched by the movement,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utility of nonviolence. I discovered my error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twenty-four hours of the delivery of the ultimatum and retraced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steps. And inasmuch as in every case I retraced my steps,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harm was done. On the contrary, the fundamental truth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has been made infinitely more manifest than it ever has </w:t>
      </w:r>
      <w:r>
        <w:rPr>
          <w:rFonts w:ascii="Times" w:hAnsi="Times" w:eastAsia="Times"/>
          <w:b w:val="0"/>
          <w:i w:val="0"/>
          <w:color w:val="000000"/>
          <w:sz w:val="22"/>
        </w:rPr>
        <w:t>been, and the country has in no way been permanently injured.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not aware of having changed my opinion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killing certain dangerous animals in certain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specifically mentioned in my articles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 far as I am aware of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opinions, I have ever held the opinion expressed by me in those </w:t>
      </w:r>
      <w:r>
        <w:rPr>
          <w:rFonts w:ascii="Times" w:hAnsi="Times" w:eastAsia="Times"/>
          <w:b w:val="0"/>
          <w:i w:val="0"/>
          <w:color w:val="000000"/>
          <w:sz w:val="22"/>
        </w:rPr>
        <w:t>articles. That however does not mean that the opinion is unchange-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able.  I claim to have no infallible guidance or inspiration.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experience goes, the claim to infallibility on the part of a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would be untenable, seeing that inspiration too can come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one who is free from the action of pairs of opposites, and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judge on a given occasion whether the claim to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pairs of opposites is justified. The claim to infallibility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always be a most dangerous claim to make. This however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leave us without any guidance whatsoever. The sum total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the sages of the world is available to us and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time to come. Moreover, there are not many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>truths, but there is only one fundamental truth which is Truth itself,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Viceroy”, 1-2-1922.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Under the caption “Is This Humanity?”.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known as Non-violence. Finite human being shall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in its fulness Truth and Love which is in itself infinite.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know enough for our guidance. We shall err, and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grievously, in our application. But man is a self-governing being,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self-government necessarily includes the power as much to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errors as to set them right as often as they are made.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this will satisfy my correspondent. But whether it does or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power in me to give him a more satisfactory answer.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each one must be a law unto himself, the invariable condition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must then walk in the fear of God and therefore continually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on purifying his heart. A man to be a man must be twice-born as </w:t>
      </w:r>
      <w:r>
        <w:rPr>
          <w:rFonts w:ascii="Times" w:hAnsi="Times" w:eastAsia="Times"/>
          <w:b w:val="0"/>
          <w:i w:val="0"/>
          <w:color w:val="000000"/>
          <w:sz w:val="22"/>
        </w:rPr>
        <w:t>Hindus would say, reborn as Christians would say.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concluding questions of the correspondent are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answered. In fact, the answers can be inferred from the foregoing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remarks. I do think that independence of each country is a truth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sense and to the same extent that independence of each man 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therefore, no inherent incapacity for self-government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or nation and therefore no inherent capacity for governing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nations. No doubt my correspondent honestly thinks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Germans profess to have a God-given capacity for ruling over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nations. But if there are German imperialists, there are also humble </w:t>
      </w:r>
      <w:r>
        <w:rPr>
          <w:rFonts w:ascii="Times" w:hAnsi="Times" w:eastAsia="Times"/>
          <w:b w:val="0"/>
          <w:i w:val="0"/>
          <w:color w:val="000000"/>
          <w:sz w:val="22"/>
        </w:rPr>
        <w:t>German democrats, who are content if they can quietly govern them-</w:t>
      </w:r>
      <w:r>
        <w:rPr>
          <w:rFonts w:ascii="Times" w:hAnsi="Times" w:eastAsia="Times"/>
          <w:b w:val="0"/>
          <w:i w:val="0"/>
          <w:color w:val="000000"/>
          <w:sz w:val="22"/>
        </w:rPr>
        <w:t>selves.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21-4-1927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KHADI STORES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list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khadi stores in the four provinces of 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Nadu, Kerala, Maharashtra and Bihar will be read with interest.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publish a list of similar stores in the other provinces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they are available. The list is a sign of the very substantial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made by khadi since 1920. Measured by what we seek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achieve, the progress no doubt leaves much to be desired. 110 stores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four provinces should, when khadi becomes current like grain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ghee, read 110 stores in a city like Bombay alone and then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too many. And why should it be surprising or unthinkable to </w:t>
      </w:r>
      <w:r>
        <w:rPr>
          <w:rFonts w:ascii="Times" w:hAnsi="Times" w:eastAsia="Times"/>
          <w:b w:val="0"/>
          <w:i w:val="0"/>
          <w:color w:val="000000"/>
          <w:sz w:val="22"/>
        </w:rPr>
        <w:t>have khadi as universal as grain or ghee? Or, if such universality for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must be unthinkable, why should it be unthinkable to have,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years hence, as many shops for Australian butter and American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wheat as we have today for our own ghee and wheat? If it is patriotic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buy foreign cloth because it is cheaper or more pleasant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eye, why will it not be patriotic enough, when that time comes,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 cheaper foreign butter and foreign wheat, even though our ghee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manufacturers and wheat-growers may become idle and starve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other occupations to take the place of the lost ones?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>reflections presented for the edification of wearers of foreign cloth.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is the lesson these stores teach us, khadi organisers?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opinion, by honest and able organization, we can create a </w:t>
      </w:r>
      <w:r>
        <w:rPr>
          <w:rFonts w:ascii="Times" w:hAnsi="Times" w:eastAsia="Times"/>
          <w:b w:val="0"/>
          <w:i w:val="0"/>
          <w:color w:val="000000"/>
          <w:sz w:val="22"/>
        </w:rPr>
        <w:t>universal demand for khadi,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those who are engaged in khadi production will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manufacture of stronger and more even yarn equal at </w:t>
      </w:r>
      <w:r>
        <w:rPr>
          <w:rFonts w:ascii="Times" w:hAnsi="Times" w:eastAsia="Times"/>
          <w:b w:val="0"/>
          <w:i w:val="0"/>
          <w:color w:val="000000"/>
          <w:sz w:val="22"/>
        </w:rPr>
        <w:t>least to the mill-spun yarn;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will also study the tastes of the people and produce </w:t>
      </w:r>
      <w:r>
        <w:rPr>
          <w:rFonts w:ascii="Times" w:hAnsi="Times" w:eastAsia="Times"/>
          <w:b w:val="0"/>
          <w:i w:val="0"/>
          <w:color w:val="000000"/>
          <w:sz w:val="22"/>
        </w:rPr>
        <w:t>sufficient variety of khadi;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by efficiency in other directions they bring down the </w:t>
      </w:r>
      <w:r>
        <w:rPr>
          <w:rFonts w:ascii="Times" w:hAnsi="Times" w:eastAsia="Times"/>
          <w:b w:val="0"/>
          <w:i w:val="0"/>
          <w:color w:val="000000"/>
          <w:sz w:val="22"/>
        </w:rPr>
        <w:t>price of khadi;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those who are engaged in the distribution of khadi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greater knowledge of the tastes of the people and will learn the </w:t>
      </w:r>
      <w:r>
        <w:rPr>
          <w:rFonts w:ascii="Times" w:hAnsi="Times" w:eastAsia="Times"/>
          <w:b w:val="0"/>
          <w:i w:val="0"/>
          <w:color w:val="000000"/>
          <w:sz w:val="22"/>
        </w:rPr>
        <w:t>art of selling;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(e)      if both the producers and the sellers will realize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give the maximum of efficiency with the minimum of wages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self-sacrifice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one imperative condition of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>organiza-tion of khadi on a universal basis.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that private depots assume names after their owners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name. For greater convenience, I would suggest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one name—simple Khadi Bhandar or Vastralaya, with A.I.S.A.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Congress or Private as the case may be in parenthesis. Where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more than one in the same place they may have consecutive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numbers. This is desirable so long as khadi has to be organized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nursed and so long as the various depots are either directly owned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A.I.S.A. or are certified by and affiliated to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21-4-1927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9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299. LETTER TO TARINI P. SINHA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1927</w:t>
      </w:r>
    </w:p>
    <w:p>
      <w:pPr>
        <w:autoSpaceDN w:val="0"/>
        <w:autoSpaceDE w:val="0"/>
        <w:widowControl/>
        <w:spacing w:line="212" w:lineRule="exact" w:before="7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for it.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your letter. I shall use your Bureau if I find occasion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use of putting me down on your correspondents’ 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don’t expect me to do any work at all? Personally I am averse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ornamental list of anything. The sooner we get out of this habit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for us. After all your work if it is substantial and earnest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tell whether you have the prop of ornamental figures or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whole burden of this Bureau will, I expect, fall upon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shoulder, I thought that I should warn you against repeating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vicious custom of having any fictitious list of correspondents or </w:t>
      </w:r>
      <w:r>
        <w:rPr>
          <w:rFonts w:ascii="Times" w:hAnsi="Times" w:eastAsia="Times"/>
          <w:b w:val="0"/>
          <w:i w:val="0"/>
          <w:color w:val="000000"/>
          <w:sz w:val="22"/>
        </w:rPr>
        <w:t>members.</w:t>
      </w:r>
    </w:p>
    <w:p>
      <w:pPr>
        <w:autoSpaceDN w:val="0"/>
        <w:autoSpaceDE w:val="0"/>
        <w:widowControl/>
        <w:spacing w:line="220" w:lineRule="exact" w:before="46" w:after="0"/>
        <w:ind w:left="0" w:right="2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etc., 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12486</w:t>
      </w:r>
    </w:p>
    <w:p>
      <w:pPr>
        <w:autoSpaceDN w:val="0"/>
        <w:autoSpaceDE w:val="0"/>
        <w:widowControl/>
        <w:spacing w:line="292" w:lineRule="exact" w:before="362" w:after="10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LETTER TO MIRABEHN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16" w:lineRule="exact" w:before="0" w:after="0"/>
        <w:ind w:left="10" w:right="1728" w:firstLine="2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Unrevised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2732" w:space="0"/>
            <w:col w:w="3784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288"/>
        <w:ind w:left="2398" w:right="0" w:hanging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YSORE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April 25, 1927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2732" w:space="0"/>
            <w:col w:w="3784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four letters of which three were received together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the wire of departure sent to you from </w:t>
      </w:r>
      <w:r>
        <w:rPr>
          <w:rFonts w:ascii="Times" w:hAnsi="Times" w:eastAsia="Times"/>
          <w:b w:val="0"/>
          <w:i w:val="0"/>
          <w:color w:val="000000"/>
          <w:sz w:val="22"/>
        </w:rPr>
        <w:t>Belgaum on 19th.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your letters yesterday prompted me to send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peremptory wire asking you to come to Nandi. But I restrained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The other two letters were less gloomy. But even so,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separation becomes unbearable, you must come without waiting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or any prompting from me. The love of the people round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really strengthen you and keep you there.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>describing the affection of the people there is most touching and it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reply to his letter of March 27 from London, where he had set up an Indian </w:t>
      </w:r>
      <w:r>
        <w:rPr>
          <w:rFonts w:ascii="Times" w:hAnsi="Times" w:eastAsia="Times"/>
          <w:b w:val="0"/>
          <w:i w:val="0"/>
          <w:color w:val="000000"/>
          <w:sz w:val="18"/>
        </w:rPr>
        <w:t>Information Bureau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matter for sorrow if you cannot be at peace with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But no one can suddenly change one’s nature and if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to compose yourself there becomes fruitless, you should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there so plainly and come away here without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hesitation. On no account should there be a breakdown there.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not try your nerves to the breaking point.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sixth day here. I am not yet acclimatized.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retained the energy and the strength I felt at Amboli, but doctors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me that Nandi must in the end be more beneficial than Amboli.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say that this is an ideal place for blood-pressure men.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cause whatsoever for worry or anxiety.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were so worried about the forgetfulness about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fasts, it was well that you fasted.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no doubt that fasting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thing even physically whenever there is a nervous strain.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have been well, if I had fasted before the collapse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came. The strain of that day was terrific. But this is wisdom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event. We may profit by that stupid mistake of mine. I call it stupid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was aware of the strain and of the merit of fasting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But the Devil is ever after us and catches us 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weakest. He found me weak and wanting and trapped me. Your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does not worry me. Only you will know when to take it and </w:t>
      </w:r>
      <w:r>
        <w:rPr>
          <w:rFonts w:ascii="Times" w:hAnsi="Times" w:eastAsia="Times"/>
          <w:b w:val="0"/>
          <w:i w:val="0"/>
          <w:color w:val="000000"/>
          <w:sz w:val="22"/>
        </w:rPr>
        <w:t>how to take it.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must develop iron nerves. It is necessary for our work.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God be with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5218. Courtesy: Mirabehn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LETTER TO SATIS CHANDRA DAS GUPTA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YSORE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written to you for some time now. I have been having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have no anxiety on my behalf. I am having all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“I had forgotten to fast on the first and last days of the National Week which </w:t>
      </w:r>
      <w:r>
        <w:rPr>
          <w:rFonts w:ascii="Times" w:hAnsi="Times" w:eastAsia="Times"/>
          <w:b w:val="0"/>
          <w:i w:val="0"/>
          <w:color w:val="000000"/>
          <w:sz w:val="18"/>
        </w:rPr>
        <w:t>begins on the 6th and ends on the 13th of April.” (Mirabehn)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and care that can possibly be given. I have the best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here. The weather is bracing and cool. I shall not plunge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work thoughtlessly or without medical advice. If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you to come, do please come. But you must not 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tax your system. The elevation here is over 4,800 feet.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abrupt rise of 2,000 feet. It is an exceedingly dry place and </w:t>
      </w:r>
      <w:r>
        <w:rPr>
          <w:rFonts w:ascii="Times" w:hAnsi="Times" w:eastAsia="Times"/>
          <w:b w:val="0"/>
          <w:i w:val="0"/>
          <w:color w:val="000000"/>
          <w:sz w:val="22"/>
        </w:rPr>
        <w:t>without vegetation around.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have been silent about Hemaprabha Devi. Is she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now? And how is your boy (I forget his name) and how is </w:t>
      </w:r>
      <w:r>
        <w:rPr>
          <w:rFonts w:ascii="Times" w:hAnsi="Times" w:eastAsia="Times"/>
          <w:b w:val="0"/>
          <w:i w:val="0"/>
          <w:color w:val="000000"/>
          <w:sz w:val="22"/>
        </w:rPr>
        <w:t>Tarini?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1567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LETTER TO MURIEL LESTER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1927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29th March. I must dictate this letter as </w:t>
      </w:r>
      <w:r>
        <w:rPr>
          <w:rFonts w:ascii="Times" w:hAnsi="Times" w:eastAsia="Times"/>
          <w:b w:val="0"/>
          <w:i w:val="0"/>
          <w:color w:val="000000"/>
          <w:sz w:val="22"/>
        </w:rPr>
        <w:t>I must keep as much on my back as possible.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you want me to give you the name of an Indian friend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lay the foundation stone for your new hall. The only one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and thoroughly recommend and whom I know personally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well is Pandit Jawaharlal Nehru. His address is: Pandit Jawaharlal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Nehru, Clinique Stephani, Montanas Sierre, Switzerland.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write to him. Use this letter and draw him. He will come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him and you will be pleased to have him. He is one of the truest </w:t>
      </w:r>
      <w:r>
        <w:rPr>
          <w:rFonts w:ascii="Times" w:hAnsi="Times" w:eastAsia="Times"/>
          <w:b w:val="0"/>
          <w:i w:val="0"/>
          <w:color w:val="000000"/>
          <w:sz w:val="22"/>
        </w:rPr>
        <w:t>men I know in India. I am writing to him.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like your resolution at all. Here is the text that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recommend. I know it will be difficult for you to pilot my text.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that alone will answer if it is backed by corresponding 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you have given is very vague and will be accepted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India without any difficulty. For, they will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thwart any action which the Indian people by their </w:t>
      </w:r>
      <w:r>
        <w:rPr>
          <w:rFonts w:ascii="Times" w:hAnsi="Times" w:eastAsia="Times"/>
          <w:b w:val="0"/>
          <w:i w:val="0"/>
          <w:color w:val="000000"/>
          <w:sz w:val="22"/>
        </w:rPr>
        <w:t>accredited representatives may desire to carry through. They will say,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‘we have transferred this department to them. Let them adjust the </w:t>
      </w:r>
      <w:r>
        <w:rPr>
          <w:rFonts w:ascii="Times" w:hAnsi="Times" w:eastAsia="Times"/>
          <w:b w:val="0"/>
          <w:i w:val="0"/>
          <w:color w:val="000000"/>
          <w:sz w:val="22"/>
        </w:rPr>
        <w:t>finances as they like.’ Do you see what I mean? Our case is that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Permanent address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not sincere, that the people have really no hand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and that the transfer of excise revenue to the elected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representatives is itself proof of the Government’s insincerity. Edu-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 is a transferred subject and the financial assistance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is from the excise revenue. The Government have thus created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tie. If the accredited representatives shut up liquor shops,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starve education or impose fresh taxation upon a people who are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able to bear the weight even of existing taxation. The remedy,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is, if the position stated above is correct, for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the excise department themselves and carry the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through and recoup themselves for the loss of revenue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cutting down the military budget. They have as much right to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through liquor as they would have to raise revenue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legalized prostitution. If this is your position independently of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support the position by your own study of facts, figures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 literature, your resolution would run thus: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opinion of this meeting it is wrong for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country to be party to the maintenance of the liquor traffic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and that therefore it was wrong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to have made the liquor revenue of India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‘transferred’ (provincial) subject and consequently a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 of revenue on which the spending departments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and development have to depend, thereby rendering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impossible for the Ministers responsible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departments to undertake a policy of prohibition. In the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meeting the Government of India should have retained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Liquor Revenue as a Central subject and carried out a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complete prohibition, the loss of revenue thus sustained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up for, by retrenchment in the ever-growing and largely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military expenditure. This meeting therefore calls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Government to take the steps necessary to enforce the </w:t>
      </w:r>
      <w:r>
        <w:rPr>
          <w:rFonts w:ascii="Times" w:hAnsi="Times" w:eastAsia="Times"/>
          <w:b w:val="0"/>
          <w:i w:val="0"/>
          <w:color w:val="000000"/>
          <w:sz w:val="22"/>
        </w:rPr>
        <w:t>wish expressed in this resolution.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lick the resolution into shape in any manner you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you retain the substance of it unimpaired. I fear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it difficult to carry through the resolution of this character.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really it is the only thing worth having. And if you find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atmosphere yet in England for such a drastic resolution—and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it is drastic—merely put your case before the educated </w:t>
      </w:r>
      <w:r>
        <w:rPr>
          <w:rFonts w:ascii="Times" w:hAnsi="Times" w:eastAsia="Times"/>
          <w:b w:val="0"/>
          <w:i w:val="0"/>
          <w:color w:val="000000"/>
          <w:sz w:val="22"/>
        </w:rPr>
        <w:t>public, and wait for the resolution. The resolution given to you by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friends gives a wrong lead and you know how difficult it is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undo the mischief done by a thing wrongly begun.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getting better though I must still take extra-ordinary care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give myself as much rest as is possible both for body and mind.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URIEL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ESTER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HILDREN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OW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E. 3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12475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LETTER TO NARANDAS GANDHI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25,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relieved to learn that Purushottam is now improving.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very well follow your telegram. I am however </w:t>
      </w:r>
      <w:r>
        <w:rPr>
          <w:rFonts w:ascii="Times" w:hAnsi="Times" w:eastAsia="Times"/>
          <w:b w:val="0"/>
          <w:i w:val="0"/>
          <w:color w:val="000000"/>
          <w:sz w:val="22"/>
        </w:rPr>
        <w:t>sending a wire telling to contact Vallabhbhai.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replies you have given to various people are all right.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you know if they have now anything to write to me and in case </w:t>
      </w:r>
      <w:r>
        <w:rPr>
          <w:rFonts w:ascii="Times" w:hAnsi="Times" w:eastAsia="Times"/>
          <w:b w:val="0"/>
          <w:i w:val="0"/>
          <w:color w:val="000000"/>
          <w:sz w:val="22"/>
        </w:rPr>
        <w:t>they do so.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write to Bhai Shankerlal about the suggestion from </w:t>
      </w:r>
      <w:r>
        <w:rPr>
          <w:rFonts w:ascii="Times" w:hAnsi="Times" w:eastAsia="Times"/>
          <w:b w:val="0"/>
          <w:i w:val="0"/>
          <w:color w:val="000000"/>
          <w:sz w:val="22"/>
        </w:rPr>
        <w:t>Dastane.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at all satisfied with the accounts of the dairy.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21 errors and we must not pass over them. Please revise the accounts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 me have the figures. Go to Parnerkar and draw his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errors. If Maganlal has come there, have another discussion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How could so many mistakes and such grave ones escape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? Even if they were not grave, their number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alarming. When you send me the revised figures, put the wrong ones </w:t>
      </w:r>
      <w:r>
        <w:rPr>
          <w:rFonts w:ascii="Times" w:hAnsi="Times" w:eastAsia="Times"/>
          <w:b w:val="0"/>
          <w:i w:val="0"/>
          <w:color w:val="000000"/>
          <w:sz w:val="22"/>
        </w:rPr>
        <w:t>alongside. Pursue this matter to its end.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7710. Courtesy: Narandas Gandhi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Parnerkar joined the Ashram in March 1927 and the figures about the dairy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8-5-1927. Also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Maganlal Gandhi”,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27-4-1927.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LETTER TO NARANDAS GANDHI</w:t>
      </w:r>
    </w:p>
    <w:p>
      <w:pPr>
        <w:autoSpaceDN w:val="0"/>
        <w:autoSpaceDE w:val="0"/>
        <w:widowControl/>
        <w:spacing w:line="294" w:lineRule="exact" w:before="1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25,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already replied to you but the reply </w:t>
      </w:r>
      <w:r>
        <w:rPr>
          <w:rFonts w:ascii="Times" w:hAnsi="Times" w:eastAsia="Times"/>
          <w:b w:val="0"/>
          <w:i w:val="0"/>
          <w:color w:val="000000"/>
          <w:sz w:val="22"/>
        </w:rPr>
        <w:t>may not have been clear.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My own reason refuses to work in this matter. You may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 use your reason and come to a decision leaving the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About Gariyadhar, do what you think best on the whole.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the Panch Talavadi matter, if your reason does not approve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Maneklal or Chhaganlal, pay them their due salaries and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stand on their own feet. About Vajeram, do what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proper. Draw the money that you may need from the khadi account </w:t>
      </w:r>
      <w:r>
        <w:rPr>
          <w:rFonts w:ascii="Times" w:hAnsi="Times" w:eastAsia="Times"/>
          <w:b w:val="0"/>
          <w:i w:val="0"/>
          <w:color w:val="000000"/>
          <w:sz w:val="22"/>
        </w:rPr>
        <w:t>in the Ashram. If the total amount exceeds Rs. 1,000, ask me.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continue to be concerned so long as you two brothers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me a satisfactory explanation as regards the accounts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dairy. For,  it is a question of adhering to truth. If you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I will correct what I have written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look carefully in the matter and let me know. Purshottam </w:t>
      </w:r>
      <w:r>
        <w:rPr>
          <w:rFonts w:ascii="Times" w:hAnsi="Times" w:eastAsia="Times"/>
          <w:b w:val="0"/>
          <w:i w:val="0"/>
          <w:color w:val="000000"/>
          <w:sz w:val="22"/>
        </w:rPr>
        <w:t>must have fully recovered.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33877</w:t>
      </w:r>
    </w:p>
    <w:p>
      <w:pPr>
        <w:autoSpaceDN w:val="0"/>
        <w:autoSpaceDE w:val="0"/>
        <w:widowControl/>
        <w:spacing w:line="226" w:lineRule="exact" w:before="287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his letter to the addressee dated April 25, 1927, Gandhiji says he was “not </w:t>
      </w:r>
      <w:r>
        <w:rPr>
          <w:rFonts w:ascii="Times" w:hAnsi="Times" w:eastAsia="Times"/>
          <w:b w:val="0"/>
          <w:i w:val="0"/>
          <w:color w:val="000000"/>
          <w:sz w:val="18"/>
        </w:rPr>
        <w:t>at all satisfied with the accounts of the dairy”;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Gandhi”, 25-4-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1927. The reference to the dairy accounts here clearly indicates that this was written </w:t>
      </w:r>
      <w:r>
        <w:rPr>
          <w:rFonts w:ascii="Times" w:hAnsi="Times" w:eastAsia="Times"/>
          <w:b w:val="0"/>
          <w:i w:val="0"/>
          <w:color w:val="000000"/>
          <w:sz w:val="18"/>
        </w:rPr>
        <w:t>on a later date.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LETTER TO MANIBEHN PATEL</w:t>
      </w:r>
    </w:p>
    <w:p>
      <w:pPr>
        <w:autoSpaceDN w:val="0"/>
        <w:autoSpaceDE w:val="0"/>
        <w:widowControl/>
        <w:spacing w:line="266" w:lineRule="exact" w:before="126" w:after="0"/>
        <w:ind w:left="2250" w:right="0" w:firstLine="3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Silence Day, Chaitra Vad 9, April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1927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last sentence in it is incomplete,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signature or date either. This shows undue haste. Sweet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fruits of patience, as our proverb says. Mango trees do not yield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overnight, says another. In English one would say haste makes waste.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very nice of you to have made a dhoti for Father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sari. If you continue this practice and if Dahyabhai and Yashoda </w:t>
      </w:r>
      <w:r>
        <w:rPr>
          <w:rFonts w:ascii="Times" w:hAnsi="Times" w:eastAsia="Times"/>
          <w:b w:val="0"/>
          <w:i w:val="0"/>
          <w:color w:val="000000"/>
          <w:sz w:val="22"/>
        </w:rPr>
        <w:t>too follow suit, how nice it would be.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to think that the Karachi job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you. But if it is not, there are other places ready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These can only be considered when I hear something definite </w:t>
      </w:r>
      <w:r>
        <w:rPr>
          <w:rFonts w:ascii="Times" w:hAnsi="Times" w:eastAsia="Times"/>
          <w:b w:val="0"/>
          <w:i w:val="0"/>
          <w:color w:val="000000"/>
          <w:sz w:val="22"/>
        </w:rPr>
        <w:t>from Karachi.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pp. 55-6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LETTER TO ASHRAM WOMEN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Day, Chaitra Vad 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26,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looks as though you gave me permission to stop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because you yourselves did not wish to write to me. Or is it </w:t>
      </w:r>
      <w:r>
        <w:rPr>
          <w:rFonts w:ascii="Times" w:hAnsi="Times" w:eastAsia="Times"/>
          <w:b w:val="0"/>
          <w:i w:val="0"/>
          <w:color w:val="000000"/>
          <w:sz w:val="22"/>
        </w:rPr>
        <w:t>because there is confusion in your Mandal for want of a new presi-</w:t>
      </w:r>
      <w:r>
        <w:rPr>
          <w:rFonts w:ascii="Times" w:hAnsi="Times" w:eastAsia="Times"/>
          <w:b w:val="0"/>
          <w:i w:val="0"/>
          <w:color w:val="000000"/>
          <w:sz w:val="22"/>
        </w:rPr>
        <w:t>dent, even as chaos may prevail in a country when there is no king?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it is, how can I possibly eat and drink and move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think of you? None of you gives me any news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Gangadevi. I take it, therefore, that she is now restored to normal </w:t>
      </w:r>
      <w:r>
        <w:rPr>
          <w:rFonts w:ascii="Times" w:hAnsi="Times" w:eastAsia="Times"/>
          <w:b w:val="0"/>
          <w:i w:val="0"/>
          <w:color w:val="000000"/>
          <w:sz w:val="22"/>
        </w:rPr>
        <w:t>health. Do not fail to tell me if any of you fall ill.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at present men as well as women in the Ashram. But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“25”.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Year inferred from the contents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75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suppose, some day, only women are left, and robbers attack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Have you ever thought about what you would do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case? If you have not thought about it, please do so now and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Do not imagine that such an occasion will never arise.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 many a time in our small villages. It happens often in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3646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LETTER TO CHHAGANLAL GANDHI</w:t>
      </w:r>
    </w:p>
    <w:p>
      <w:pPr>
        <w:autoSpaceDN w:val="0"/>
        <w:autoSpaceDE w:val="0"/>
        <w:widowControl/>
        <w:spacing w:line="294" w:lineRule="exact" w:before="14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Day, Chaitra Vad 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26,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at all hesitate to write detailed letters;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also put any question you want to.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Jamnalalji about the expenditure and do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>can. You may wind up anything that you cannot cope with.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Kashi reads the enclosed letter you may pass it on, if you </w:t>
      </w:r>
      <w:r>
        <w:rPr>
          <w:rFonts w:ascii="Times" w:hAnsi="Times" w:eastAsia="Times"/>
          <w:b w:val="0"/>
          <w:i w:val="0"/>
          <w:color w:val="000000"/>
          <w:sz w:val="22"/>
        </w:rPr>
        <w:t>like, to Nimu or to Mani; I am not writing separately to everyone.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 Chi. Prabhudas to Ranavav soon. I am improving steadily.</w:t>
      </w:r>
    </w:p>
    <w:p>
      <w:pPr>
        <w:autoSpaceDN w:val="0"/>
        <w:autoSpaceDE w:val="0"/>
        <w:widowControl/>
        <w:spacing w:line="220" w:lineRule="exact" w:before="4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98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Bhai Fulchandji have at your convenience what amounts he </w:t>
      </w:r>
      <w:r>
        <w:rPr>
          <w:rFonts w:ascii="Times" w:hAnsi="Times" w:eastAsia="Times"/>
          <w:b w:val="0"/>
          <w:i w:val="0"/>
          <w:color w:val="000000"/>
          <w:sz w:val="22"/>
        </w:rPr>
        <w:t>asks for. Herewith his letter.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9125. Courtesy: Chhaganlal 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9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Year inferred from reference to the letter from Fulchand for reply to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Fulchand K. Shah”, 27-4-1927.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LETTER TO MAGANLAL GANDHI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26,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 as you please about Bhuvarji.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noticed that he does not get along with Sitla Sahai. I got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notes from the Working Committee. I wish everything is settled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amicably. I am at the moment concerned about the safety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and property. I think it is not right for us to hire the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watchman. I can understand having paid assistants from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for other jobs. But just as we have to offer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 so we shall achieve our aim only when we are able to take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ourselves. Or we shall have to have recourse to the practice [of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employing watchmen], in which case our experiments with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would suffer. We cannot have a watchman who commits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[against the intruders] nor can we let him suffer violence [at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hands]. If there is to be violence we should inflict it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suffer it ourselves. Women and children too should acquire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strength. Just see what an absurd result we get if we visualize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magnified picture of the reports that have reached me. Let us decide,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basis of merit, our course of conduct since we have not yet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of the situation. The East India Company built fortresses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mercenaries simply because they had to submit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Should we be swayed by circumstances or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them under our sway ? I think we should train workers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keep an all-night vigil. They will have to think of some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winning over the thieves without having to act in a way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Let them stay awake at night and sleep for eight hours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Sailors do it without their health being affected by it.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turns at this task. But then you may look upon this as a sick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wonderings. Being at a distance, I am building castles in the air.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should all think over this individually and collectively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out a remedy to your liking. But do come to some final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matter. We ought to know who the intruders were this time.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 able to follow their trail since there were so many of them. </w:t>
      </w:r>
      <w:r>
        <w:rPr>
          <w:rFonts w:ascii="Times" w:hAnsi="Times" w:eastAsia="Times"/>
          <w:b w:val="0"/>
          <w:i w:val="0"/>
          <w:color w:val="000000"/>
          <w:sz w:val="22"/>
        </w:rPr>
        <w:t>Those that were injured can be traced. I shall agree with you even if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intruders into the Ashram;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Ashram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Women”, 26-4-1927.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 came to the conclusion that we should wind up all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activities, because ultimately it is up to all of you there to run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show. Now we must immediately have our accounts audited.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Nathji’s auditors or those of the Charkha Sangh or anyone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like, but it should no more be left pending consideration. Ask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auditors to examine the accounts minutely and critically and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suggestions they would like to. Chi. Narandas should sit with </w:t>
      </w:r>
      <w:r>
        <w:rPr>
          <w:rFonts w:ascii="Times" w:hAnsi="Times" w:eastAsia="Times"/>
          <w:b w:val="0"/>
          <w:i w:val="0"/>
          <w:color w:val="000000"/>
          <w:sz w:val="22"/>
        </w:rPr>
        <w:t>them so that he can help them with information.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is for all of you. I am improving though not very </w:t>
      </w:r>
      <w:r>
        <w:rPr>
          <w:rFonts w:ascii="Times" w:hAnsi="Times" w:eastAsia="Times"/>
          <w:b w:val="0"/>
          <w:i w:val="0"/>
          <w:color w:val="000000"/>
          <w:sz w:val="22"/>
        </w:rPr>
        <w:t>fast. Yesterday I walked a lot so that I could take rest today.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7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Supplement</w:t>
      </w:r>
    </w:p>
    <w:p>
      <w:pPr>
        <w:autoSpaceDN w:val="0"/>
        <w:autoSpaceDE w:val="0"/>
        <w:widowControl/>
        <w:spacing w:line="294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writing this, I read in the other letter from you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arrangements, etc. So according to our practice, the enclosed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addressed to Chhaganlal, shouldn’t it? It is all right if the </w:t>
      </w:r>
      <w:r>
        <w:rPr>
          <w:rFonts w:ascii="Times" w:hAnsi="Times" w:eastAsia="Times"/>
          <w:b w:val="0"/>
          <w:i w:val="0"/>
          <w:color w:val="000000"/>
          <w:sz w:val="22"/>
        </w:rPr>
        <w:t>changes have all been introduced after due deliberations.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noted what you say about Sir Gangaram. The description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fails to make a favourable impression on me. It is all to the good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learn something about agriculture. Ours is an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unique way. Our aim is to ensure that we follow our dharma till </w:t>
      </w:r>
      <w:r>
        <w:rPr>
          <w:rFonts w:ascii="Times" w:hAnsi="Times" w:eastAsia="Times"/>
          <w:b w:val="0"/>
          <w:i w:val="0"/>
          <w:color w:val="000000"/>
          <w:sz w:val="22"/>
        </w:rPr>
        <w:t>the end.</w:t>
      </w:r>
    </w:p>
    <w:p>
      <w:pPr>
        <w:autoSpaceDN w:val="0"/>
        <w:autoSpaceDE w:val="0"/>
        <w:widowControl/>
        <w:spacing w:line="240" w:lineRule="exact" w:before="28" w:after="3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/>
          <w:color w:val="000000"/>
          <w:sz w:val="18"/>
        </w:rPr>
        <w:t>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84"/>
        </w:trPr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[PPS.]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are Rukhi, Radha?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7766. Courtesy: Radhabehn Chaudhri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LETTER TO MIRABEHN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April 26,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must write as often as I can for the time being. I shall anxi-</w:t>
      </w:r>
      <w:r>
        <w:rPr>
          <w:rFonts w:ascii="Times" w:hAnsi="Times" w:eastAsia="Times"/>
          <w:b w:val="0"/>
          <w:i w:val="0"/>
          <w:color w:val="000000"/>
          <w:sz w:val="22"/>
        </w:rPr>
        <w:t>ously await your reply to yesterday’s letter. You must cheer up.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are carpenters there you should get the travelling wheel </w:t>
      </w:r>
      <w:r>
        <w:rPr>
          <w:rFonts w:ascii="Times" w:hAnsi="Times" w:eastAsia="Times"/>
          <w:b w:val="0"/>
          <w:i w:val="0"/>
          <w:color w:val="000000"/>
          <w:sz w:val="22"/>
        </w:rPr>
        <w:t>mended. Where you can yourself do the mending you should do it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You may ask the friends there for the necessary tools or buy </w:t>
      </w:r>
      <w:r>
        <w:rPr>
          <w:rFonts w:ascii="Times" w:hAnsi="Times" w:eastAsia="Times"/>
          <w:b w:val="0"/>
          <w:i w:val="0"/>
          <w:color w:val="000000"/>
          <w:sz w:val="22"/>
        </w:rPr>
        <w:t>some. They are always handy.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6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post.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feeling stronger than yesterday. Subbiah is waiting for the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5219. Courtesy: Mirabehn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LETTER TO KSHITISH CHANDRA DAS GUPTA</w:t>
      </w:r>
    </w:p>
    <w:p>
      <w:pPr>
        <w:autoSpaceDN w:val="0"/>
        <w:autoSpaceDE w:val="0"/>
        <w:widowControl/>
        <w:spacing w:line="266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YSORE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KSHITISH BABU,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not written to you during my illness, I have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you and the Pratishthan. I am getting on fairly well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a moderate amount of letter-writing, etc. Do please tell me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getting on and how the climate of Sodepur agrees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workers there.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an extract from Mirabai’s letter about the travelling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charkha. I too have found the parts to be weak. It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disadvantage if it is made stronger even though the weight increases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bit. The axle bearings should be metallic and the uprights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be strong. The spokes too should be more rigid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are. However, you will see what can be and should be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Mirabai is a most thoughtful worker. Her well meant criticism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taken for what it is worth.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4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8032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LETTER TO R. B. GREGG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GOVIND,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 alarmed. Though I reply to your letter so promptly, it </w:t>
      </w:r>
      <w:r>
        <w:rPr>
          <w:rFonts w:ascii="Times" w:hAnsi="Times" w:eastAsia="Times"/>
          <w:b w:val="0"/>
          <w:i w:val="0"/>
          <w:color w:val="000000"/>
          <w:sz w:val="22"/>
        </w:rPr>
        <w:t>is not by way of courtesy, but for pleasure; for, I do not yield to you</w:t>
      </w:r>
    </w:p>
    <w:p>
      <w:pPr>
        <w:autoSpaceDN w:val="0"/>
        <w:autoSpaceDE w:val="0"/>
        <w:widowControl/>
        <w:spacing w:line="294" w:lineRule="exact" w:before="3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zeal for dietetic reform. Only my lot having been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20 years cast in a rigid mould, I have not been able to wriggle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in spite of my intense desire to prosecute dietetic research.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nature had laid me low, the appetite which was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eradicated, but was only under suppression, has become active and I </w:t>
      </w:r>
      <w:r>
        <w:rPr>
          <w:rFonts w:ascii="Times" w:hAnsi="Times" w:eastAsia="Times"/>
          <w:b w:val="0"/>
          <w:i w:val="0"/>
          <w:color w:val="000000"/>
          <w:sz w:val="22"/>
        </w:rPr>
        <w:t>go for everything in this direction with avidity.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to the point. For the last two days I have made one impor-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tant change prompted by a fellow crank. He suggested my taking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juice of fresh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by mixing it with milk. He says my case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one of blood-pressure but of flatulence. Blood pressure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is; but I am inclined to agree with this friend,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blood-pressure is a temporary effect of flatulence which is the root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cause, and he thinks I could deal with the latter by taking the juice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with my meals. These leaves are bitter. He says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 the necessary vitamins. I am watching their effect now.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was received yesterday and the change I have made today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unboiled milk. This was suggested by some medical friends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Amboli. But I was not responsive. But your letter has evoked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response. My hosts have brought some goats on to this hill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are milked under supervision. Milk was therefore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morning fresh from the udders. It was mixed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juice and hot raisin water was added to the milk. This in accordance </w:t>
      </w:r>
      <w:r>
        <w:rPr>
          <w:rFonts w:ascii="Times" w:hAnsi="Times" w:eastAsia="Times"/>
          <w:b w:val="0"/>
          <w:i w:val="0"/>
          <w:color w:val="000000"/>
          <w:sz w:val="22"/>
        </w:rPr>
        <w:t>with your letter gives me the vitamins from the milk and in accor-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dance with that friend gives me the vitamins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therefore at the present moment omitting fresh vegetables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yet satisfied that these vegetables are necessary especially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taking those bitter leaves and unboiled milk. At what point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vitamins destroyed when you boil leafy vegetables ? What is the virtue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vitamins? What is the quantity of leafy vegetables one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get the required measure of vitamins? What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unboiled milk will give the vitamins required? Is it true that mere </w:t>
      </w:r>
      <w:r>
        <w:rPr>
          <w:rFonts w:ascii="Times" w:hAnsi="Times" w:eastAsia="Times"/>
          <w:b w:val="0"/>
          <w:i w:val="0"/>
          <w:color w:val="000000"/>
          <w:sz w:val="22"/>
        </w:rPr>
        <w:t>heating the milk does not destroy vitamins? Or they are only des-</w:t>
      </w:r>
      <w:r>
        <w:rPr>
          <w:rFonts w:ascii="Times" w:hAnsi="Times" w:eastAsia="Times"/>
          <w:b w:val="0"/>
          <w:i w:val="0"/>
          <w:color w:val="000000"/>
          <w:sz w:val="22"/>
        </w:rPr>
        <w:t>troyed when milk is brought to the boiling point?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tried the nuts in the manner you suggest. I had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to butter. The pulp was as fine as butter. I had almonds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into milk. But I could not cope with it, no matter how far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pulverized the nuts. They must, it appears, pass through the double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of digestion like all non-flesh foods. It is only animal food </w:t>
      </w:r>
      <w:r>
        <w:rPr>
          <w:rFonts w:ascii="Times" w:hAnsi="Times" w:eastAsia="Times"/>
          <w:b w:val="0"/>
          <w:i w:val="0"/>
          <w:color w:val="000000"/>
          <w:sz w:val="22"/>
        </w:rPr>
        <w:t>which does not tax the large intestines. Before nuts, therefore, can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the digestibility of milk, the first process of digestion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through outside the human system. I was told when I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London, that melted nuts had that effect. I do not know how far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true. I want to succeed in non-milk experiment because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milk, apart from mother’s milk, is not human food,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is cooking essential. A perfect food therefore for human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yet to be found. From the spiritual stand-point, I have a horror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 milk, and that it is goat’s milk I am taking does not lessen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horror. It merely enables me to respect the letter of my vow,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spirit of it is hardly kept if not already broken.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reconciled myself to goat’s milk under the delusive belief that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for my work on the earth in this body and so I cling to it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of my innermost conviction. He, therefore, who can wean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milk, will be in a way a deliverer. There are spiritual experiences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know have been interrupted because of my taking milk.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living rigidly on sun-baked fruits and sun-baked nuts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fire and this was for several years—the animal passion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under conscious subjection and control, but it was,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memory serves me, thoroughly absent and I believe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entirely conquered it. All that has been changed since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milk diet. I can no longer claim that immunity.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in all humility that though I am conscious of that passion,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it under subjection and appear before the world a respectable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 from whose lust no woman need fear. But it cost me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strength to keep the brute in me under disciplined subjection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control. I am positive that a full-grown man does not need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to keep his passions under check. On the contrary, the energy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set free when the passions are kept under control can, if he wishes,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transferred into unconquerable power for the good of mankind.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somehow or other, I fancy that I shall never attain that freedom,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personal swaraj, so long as I have to struggle against the effect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highly exciting unnatural food; whereas, nuts are fine muscle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builders without being stimulants in the sense in which I have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Now you can understand why I reply to your letter so </w:t>
      </w:r>
      <w:r>
        <w:rPr>
          <w:rFonts w:ascii="Times" w:hAnsi="Times" w:eastAsia="Times"/>
          <w:b w:val="0"/>
          <w:i w:val="0"/>
          <w:color w:val="000000"/>
          <w:sz w:val="22"/>
        </w:rPr>
        <w:t>promptly.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great pity that you have not yet got rid of your piles.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dietetic change will give you relief. Medicine will be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palliative. I am making explorations into which I must not enter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because, I am merely on the threshold of them. I am collecting round </w:t>
      </w:r>
      <w:r>
        <w:rPr>
          <w:rFonts w:ascii="Times" w:hAnsi="Times" w:eastAsia="Times"/>
          <w:b w:val="0"/>
          <w:i w:val="0"/>
          <w:color w:val="000000"/>
          <w:sz w:val="22"/>
        </w:rPr>
        <w:t>me friends who have experimented. I shall give you a report if I see</w:t>
      </w:r>
    </w:p>
    <w:p>
      <w:pPr>
        <w:autoSpaceDN w:val="0"/>
        <w:autoSpaceDE w:val="0"/>
        <w:widowControl/>
        <w:spacing w:line="294" w:lineRule="exact" w:before="1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signs of real success. It hurts me however to think that you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an operation for want of means. Dr. Ansari is a first-class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surgeon. I could send a note to him if you don’t know him. He will,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sure, gladly perform the operation and put you either in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or in some place where you will have to pay nothing.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also have the operation performed by one of the cleverest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surgeons in India, that is, Dr. Dalal in Bombay. There are not one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one hospitals that I know will admit you with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pleasure. You may not know that Dr. Dalal operated on me, Devdas,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Jamnalalji and, last but not the least, Andrews. You have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what arrangements you would like and they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made. Do not hesitate please to write to me of your discoveries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and machinery. Of course I am interested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scholastic researches, and, as a matter of fact, this enforced rest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just the time to read letters and to reflect upon topics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you and I are interested. From the length of the dictated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infer that I am not badly off though I need to lie on my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as possible. There is no difficulty about dictating letters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sitting up for a time to write as I did yesterday, it being my </w:t>
      </w:r>
      <w:r>
        <w:rPr>
          <w:rFonts w:ascii="Times" w:hAnsi="Times" w:eastAsia="Times"/>
          <w:b w:val="0"/>
          <w:i w:val="0"/>
          <w:color w:val="000000"/>
          <w:sz w:val="22"/>
        </w:rPr>
        <w:t>silence 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R. B. G</w:t>
      </w:r>
      <w:r>
        <w:rPr>
          <w:rFonts w:ascii="Times" w:hAnsi="Times" w:eastAsia="Times"/>
          <w:b w:val="0"/>
          <w:i w:val="0"/>
          <w:color w:val="000000"/>
          <w:sz w:val="16"/>
        </w:rPr>
        <w:t>REGG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OF </w:t>
      </w:r>
      <w:r>
        <w:rPr>
          <w:rFonts w:ascii="Times" w:hAnsi="Times" w:eastAsia="Times"/>
          <w:b w:val="0"/>
          <w:i w:val="0"/>
          <w:color w:val="000000"/>
          <w:sz w:val="20"/>
        </w:rPr>
        <w:t>S.E. S</w:t>
      </w:r>
      <w:r>
        <w:rPr>
          <w:rFonts w:ascii="Times" w:hAnsi="Times" w:eastAsia="Times"/>
          <w:b w:val="0"/>
          <w:i w:val="0"/>
          <w:color w:val="000000"/>
          <w:sz w:val="16"/>
        </w:rPr>
        <w:t>TOKES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OTGARH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12571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LETTER T0 MAGANLAL GANDHI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26,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the thieves in the Ashram seem to have been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bold. We have to decide how to deal with them—whether we would </w:t>
      </w:r>
      <w:r>
        <w:rPr>
          <w:rFonts w:ascii="Times" w:hAnsi="Times" w:eastAsia="Times"/>
          <w:b w:val="0"/>
          <w:i w:val="0"/>
          <w:color w:val="000000"/>
          <w:sz w:val="22"/>
        </w:rPr>
        <w:t>like to shift to the nearby villages, or, we would like to fight the</w:t>
      </w:r>
    </w:p>
    <w:p>
      <w:pPr>
        <w:autoSpaceDN w:val="0"/>
        <w:autoSpaceDE w:val="0"/>
        <w:widowControl/>
        <w:spacing w:line="220" w:lineRule="exact" w:before="3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contents of this letter closely match those of the letter to the addressee </w:t>
      </w:r>
      <w:r>
        <w:rPr>
          <w:rFonts w:ascii="Times" w:hAnsi="Times" w:eastAsia="Times"/>
          <w:b w:val="0"/>
          <w:i w:val="0"/>
          <w:color w:val="000000"/>
          <w:sz w:val="18"/>
        </w:rPr>
        <w:t>dated April 26, 1927;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Maganlal Gandhi”, 26-4-1927. The nature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reference to the auditing of accounts suggests that this was written on a later date.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thieves, or, would do both. We will never seek the help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If we wish to deal with it ourselves, we will have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for lights. In that case, we have no option but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electricity. It is the cheapest source and is our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to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engine for water and perhaps the same may be used for electric lights.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protection of the guards, we will have to make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arrangement. The situation remains the same even if we ourselves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guards. We have taken up so many activities here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without taking steps for their protection or we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wind up all the activites....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to see how long we can adhere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in spite of our activities....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able to take any decision on behalf of everyone.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alone cannot do that. Whatever decision you all take jointly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best. I will only say that it is necessary for us to take a prompt </w:t>
      </w:r>
      <w:r>
        <w:rPr>
          <w:rFonts w:ascii="Times" w:hAnsi="Times" w:eastAsia="Times"/>
          <w:b w:val="0"/>
          <w:i w:val="0"/>
          <w:color w:val="000000"/>
          <w:sz w:val="22"/>
        </w:rPr>
        <w:t>decision in the matter.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reminding you again about the auditor. Inspect the sales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depot. There is a risk here. We have to take into consideration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>too.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Nurbanu has come here. It is more than a month since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sell off her ornaments. She says that there is no change in </w:t>
      </w:r>
      <w:r>
        <w:rPr>
          <w:rFonts w:ascii="Times" w:hAnsi="Times" w:eastAsia="Times"/>
          <w:b w:val="0"/>
          <w:i w:val="0"/>
          <w:color w:val="000000"/>
          <w:sz w:val="22"/>
        </w:rPr>
        <w:t>it. So they are to be sold off if there are any buyers.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32916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LETTER TO FULCHAND K. SHAH</w:t>
      </w:r>
    </w:p>
    <w:p>
      <w:pPr>
        <w:autoSpaceDN w:val="0"/>
        <w:autoSpaceDE w:val="0"/>
        <w:widowControl/>
        <w:spacing w:line="266" w:lineRule="exact" w:before="126" w:after="0"/>
        <w:ind w:left="3350" w:right="0" w:firstLine="2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Chaitra Vad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11, April 27,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FULCHAND,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Cholera has broken out in an epidemic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Porbandar and Bhai Amritlal Thakkar is afraid we cannot hold the </w:t>
      </w:r>
      <w:r>
        <w:rPr>
          <w:rFonts w:ascii="Times" w:hAnsi="Times" w:eastAsia="Times"/>
          <w:b w:val="0"/>
          <w:i w:val="0"/>
          <w:color w:val="000000"/>
          <w:sz w:val="22"/>
        </w:rPr>
        <w:t>convention in June. Is it true? He has another reason, viz., my</w:t>
      </w:r>
    </w:p>
    <w:p>
      <w:pPr>
        <w:autoSpaceDN w:val="0"/>
        <w:autoSpaceDE w:val="0"/>
        <w:widowControl/>
        <w:spacing w:line="228" w:lineRule="exact" w:before="278" w:after="2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few words are illegible at each of these places.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4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date.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source has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Chaitra Vad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10, which however was a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kshaya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(skipped)</w:t>
            </w:r>
          </w:p>
        </w:tc>
      </w:tr>
    </w:tbl>
    <w:p>
      <w:pPr>
        <w:autoSpaceDN w:val="0"/>
        <w:autoSpaceDE w:val="0"/>
        <w:widowControl/>
        <w:spacing w:line="294" w:lineRule="exact" w:before="1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health and I too agree with him. Please let me know the </w:t>
      </w:r>
      <w:r>
        <w:rPr>
          <w:rFonts w:ascii="Times" w:hAnsi="Times" w:eastAsia="Times"/>
          <w:b w:val="0"/>
          <w:i w:val="0"/>
          <w:color w:val="000000"/>
          <w:sz w:val="22"/>
        </w:rPr>
        <w:t>various aspects of the situation.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forwarded to Chi. Chhaganlal the letter about funds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school, asking him to send the amount as and when possible.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understand from your letter that you have no intention of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Vidyapith and that, if your present requirements are met </w:t>
      </w:r>
      <w:r>
        <w:rPr>
          <w:rFonts w:ascii="Times" w:hAnsi="Times" w:eastAsia="Times"/>
          <w:b w:val="0"/>
          <w:i w:val="0"/>
          <w:color w:val="000000"/>
          <w:sz w:val="22"/>
        </w:rPr>
        <w:t>with, you will later on manage yourself somehow.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been writing to Narandas about the khadi work.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about the Satyagraha Dal.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never be too many satyagrahis; my blessings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even to those who would try to become one. But are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gain any special advantage by forming a Dal? There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recruiting for an immediate task on hand. Will the Dal be useful as </w:t>
      </w:r>
      <w:r>
        <w:rPr>
          <w:rFonts w:ascii="Times" w:hAnsi="Times" w:eastAsia="Times"/>
          <w:b w:val="0"/>
          <w:i w:val="0"/>
          <w:color w:val="000000"/>
          <w:sz w:val="22"/>
        </w:rPr>
        <w:t>a stand-by when an occasion comes up? Or if we have such an organi-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zation, it should, I am convinced by experience, be engaged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activity. In the event of a struggle, we can draw from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required number of workers and the rest can come and join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accord. What will these 18 persons do as long as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to launch a struggle? Of course they do carry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spinning; when I speak of constructive activity I mean that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keep them occupied all the time. All these 18 persons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business to attend to. At the moment they have no social </w:t>
      </w:r>
      <w:r>
        <w:rPr>
          <w:rFonts w:ascii="Times" w:hAnsi="Times" w:eastAsia="Times"/>
          <w:b w:val="0"/>
          <w:i w:val="0"/>
          <w:color w:val="000000"/>
          <w:sz w:val="22"/>
        </w:rPr>
        <w:t>activity to take up collectively.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build up faultless character? How is it defined?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know well that the Satyagraha Ashram exists just for it. And even </w:t>
      </w:r>
      <w:r>
        <w:rPr>
          <w:rFonts w:ascii="Times" w:hAnsi="Times" w:eastAsia="Times"/>
          <w:b w:val="0"/>
          <w:i w:val="0"/>
          <w:color w:val="000000"/>
          <w:sz w:val="22"/>
        </w:rPr>
        <w:t>there, who could certify faultless character?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and the satyagrahis are like the sun and its rays,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hide them under a bushel, they cannot be unmade by your </w:t>
      </w:r>
      <w:r>
        <w:rPr>
          <w:rFonts w:ascii="Times" w:hAnsi="Times" w:eastAsia="Times"/>
          <w:b w:val="0"/>
          <w:i w:val="0"/>
          <w:color w:val="000000"/>
          <w:sz w:val="22"/>
        </w:rPr>
        <w:t>refusing to recognize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today I see occasions for satyagraha; but where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would offer it? Those that would are ever ready.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themselves and when they have the confidence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never wait for my permission or anyone else’s.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all this cautioning, I would ask you to let all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stand as it is. It would not have mattered had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it up, but where the intention is noble there is no room for </w:t>
      </w:r>
      <w:r>
        <w:rPr>
          <w:rFonts w:ascii="Times" w:hAnsi="Times" w:eastAsia="Times"/>
          <w:b w:val="0"/>
          <w:i w:val="0"/>
          <w:color w:val="000000"/>
          <w:sz w:val="22"/>
        </w:rPr>
        <w:t>disappointment or for undoing what has been done.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Chhaganlal Gandhi”, 26-4-1927.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something that would strengthen the bond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As for my criticism in the first instance you should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yourself and then make such additions and alterations as you </w:t>
      </w:r>
      <w:r>
        <w:rPr>
          <w:rFonts w:ascii="Times" w:hAnsi="Times" w:eastAsia="Times"/>
          <w:b w:val="0"/>
          <w:i w:val="0"/>
          <w:color w:val="000000"/>
          <w:sz w:val="22"/>
        </w:rPr>
        <w:t>think right.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we meet we shall again discuss it further.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Dal is certainly not in response to those who are pressing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up political activity. Their point of view too deserves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understood. It is a different thing that you and I are not interested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They maintain that even today we should carry on a movement,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we can, over all the issues that are believed to have a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aspect. Satyagraha may or may not come off, but let us at least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petition regarding our present miseries. If nothing more, let us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for discussions since we are allowed to. If nothing else, let us </w:t>
      </w:r>
      <w:r>
        <w:rPr>
          <w:rFonts w:ascii="Times" w:hAnsi="Times" w:eastAsia="Times"/>
          <w:b w:val="0"/>
          <w:i w:val="0"/>
          <w:color w:val="000000"/>
          <w:sz w:val="22"/>
        </w:rPr>
        <w:t>at any rate exchange views and so 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line of thought cannot certainly be dismissed; we too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thinking this way in the past. Your Dal does not answer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expectation. You should find out some simple way for them, or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find it. One of the ways to do this is to willingly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of the Political Conference to them and help them with it </w:t>
      </w:r>
      <w:r>
        <w:rPr>
          <w:rFonts w:ascii="Times" w:hAnsi="Times" w:eastAsia="Times"/>
          <w:b w:val="0"/>
          <w:i w:val="0"/>
          <w:color w:val="000000"/>
          <w:sz w:val="22"/>
        </w:rPr>
        <w:t>as much as you can.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write, more comes to my pen. But if I set out to “print”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I would tire my hand and my doctor will warn me that my </w:t>
      </w:r>
      <w:r>
        <w:rPr>
          <w:rFonts w:ascii="Times" w:hAnsi="Times" w:eastAsia="Times"/>
          <w:b w:val="0"/>
          <w:i w:val="0"/>
          <w:color w:val="000000"/>
          <w:sz w:val="22"/>
        </w:rPr>
        <w:t>blood-pressure may rise.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therefore strike the ‘t’s and dot the ‘i’s in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today. And if you cannot, you should get me to do it on </w:t>
      </w:r>
      <w:r>
        <w:rPr>
          <w:rFonts w:ascii="Times" w:hAnsi="Times" w:eastAsia="Times"/>
          <w:b w:val="0"/>
          <w:i w:val="0"/>
          <w:color w:val="000000"/>
          <w:sz w:val="22"/>
        </w:rPr>
        <w:t>some other occasion.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2866. Courtesy: Sharadabehn Shah</w:t>
      </w:r>
    </w:p>
    <w:p>
      <w:pPr>
        <w:autoSpaceDN w:val="0"/>
        <w:autoSpaceDE w:val="0"/>
        <w:widowControl/>
        <w:spacing w:line="294" w:lineRule="exact" w:before="2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LETTER TO V. L. PHADKE</w:t>
      </w:r>
    </w:p>
    <w:p>
      <w:pPr>
        <w:autoSpaceDN w:val="0"/>
        <w:autoSpaceDE w:val="0"/>
        <w:widowControl/>
        <w:spacing w:line="266" w:lineRule="exact" w:before="126" w:after="0"/>
        <w:ind w:left="2530" w:right="0" w:firstLine="2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YSORE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Tuesday, Chaitra Vad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27,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MAMA,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appears the Godhra Ashram has at present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number of students. But then you also could be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good work. You must have noticed however that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did more spinning in that way. Did you read Ramachan-</w:t>
      </w:r>
      <w:r>
        <w:rPr>
          <w:rFonts w:ascii="Times" w:hAnsi="Times" w:eastAsia="Times"/>
          <w:b w:val="0"/>
          <w:i w:val="0"/>
          <w:color w:val="000000"/>
          <w:sz w:val="22"/>
        </w:rPr>
        <w:t>dran’s report of Jamia Millia?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said the boys there did absolutely no spinning for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Just a knowledgeable, affectionate teacher who had faith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changed the entire atmosphere of the Ashram. Many such stories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me. I do not write all this as criticism of you but only to </w:t>
      </w:r>
      <w:r>
        <w:rPr>
          <w:rFonts w:ascii="Times" w:hAnsi="Times" w:eastAsia="Times"/>
          <w:b w:val="0"/>
          <w:i w:val="0"/>
          <w:color w:val="000000"/>
          <w:sz w:val="22"/>
        </w:rPr>
        <w:t>strengthen your faith if I may.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want to tell you things, I want to hear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say. How do you feel about Ramanandji’s work? What about </w:t>
      </w:r>
      <w:r>
        <w:rPr>
          <w:rFonts w:ascii="Times" w:hAnsi="Times" w:eastAsia="Times"/>
          <w:b w:val="0"/>
          <w:i w:val="0"/>
          <w:color w:val="000000"/>
          <w:sz w:val="22"/>
        </w:rPr>
        <w:t>that of the Punjab? Did you cope with that task?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believes I should be all right. The doctors here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no illness as such, but that I must have long rest. The </w:t>
      </w:r>
      <w:r>
        <w:rPr>
          <w:rFonts w:ascii="Times" w:hAnsi="Times" w:eastAsia="Times"/>
          <w:b w:val="0"/>
          <w:i w:val="0"/>
          <w:color w:val="000000"/>
          <w:sz w:val="22"/>
        </w:rPr>
        <w:t>weather here is fine. The view cannot compare with the one at Chin-</w:t>
      </w:r>
      <w:r>
        <w:rPr>
          <w:rFonts w:ascii="Times" w:hAnsi="Times" w:eastAsia="Times"/>
          <w:b w:val="0"/>
          <w:i w:val="0"/>
          <w:color w:val="000000"/>
          <w:sz w:val="22"/>
        </w:rPr>
        <w:t>chpokli.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were your responsibility, what would you do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nuisance of prowlers round the Ashram? Think long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>answer.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3847</w:t>
      </w:r>
    </w:p>
    <w:p>
      <w:pPr>
        <w:autoSpaceDN w:val="0"/>
        <w:autoSpaceDE w:val="0"/>
        <w:widowControl/>
        <w:spacing w:line="240" w:lineRule="exact" w:before="2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has Chaitra Vad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10, which however was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kshaya </w:t>
      </w:r>
      <w:r>
        <w:rPr>
          <w:rFonts w:ascii="Times" w:hAnsi="Times" w:eastAsia="Times"/>
          <w:b w:val="0"/>
          <w:i w:val="0"/>
          <w:color w:val="000000"/>
          <w:sz w:val="18"/>
        </w:rPr>
        <w:t>date.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LETTER TO MIRABEHN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Unrevised April 27, 1927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cheerful letter. If you can realize every word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written, all your trouble is over and also my anxiety.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really live through and in our work. We perish through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perishable bodies, if instead of using them as temporary instruments,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identify ourselves with them. The more I observe and study things,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convinced I become that sorrow over separation and death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 greatest delusion. To realize that it is a delusion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free. There is no death, no separation of the substance.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the tragedy of it is that though we love friends for the substance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recognize in them, we deplore the destruction of the insubstantial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covers the substance for the time being. Whereas real friendship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used to reach the whole through the fragment. You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the truth for the moment. Let it abide for ever.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how Krishnanandji came to think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there in June. What I did say—I think in letter was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come as early as I could. I note your warning.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little chance of my being able to leave the place before June, if then.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5220. Courtesy: Mirabehn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LETTER TO JAMNABEHN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1927</w:t>
      </w:r>
    </w:p>
    <w:p>
      <w:pPr>
        <w:autoSpaceDN w:val="0"/>
        <w:autoSpaceDE w:val="0"/>
        <w:widowControl/>
        <w:spacing w:line="28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illness comes on with a steed’s speed and goes away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snail’s pace. If only you girls had allowed me to starve on that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getting fruits and other things ready for me,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fallen ill. You should show your affection not by feasting me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making me fast. Even if I come asking for food after doing a lot </w:t>
      </w:r>
      <w:r>
        <w:rPr>
          <w:rFonts w:ascii="Times" w:hAnsi="Times" w:eastAsia="Times"/>
          <w:b w:val="0"/>
          <w:i w:val="0"/>
          <w:color w:val="000000"/>
          <w:sz w:val="22"/>
        </w:rPr>
        <w:t>of work, I must be told, ‘Now be patient, rest for a while. We will let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“I had grasped the truth with my intellect, but the heart lagged behind for </w:t>
      </w:r>
      <w:r>
        <w:rPr>
          <w:rFonts w:ascii="Times" w:hAnsi="Times" w:eastAsia="Times"/>
          <w:b w:val="0"/>
          <w:i w:val="0"/>
          <w:color w:val="000000"/>
          <w:sz w:val="18"/>
        </w:rPr>
        <w:t>still many years after this.” (Mirabehn)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75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 little milk and maybe an orange.’ You can say this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nicely. Don’t you know I often deal with Rasik and Manu in this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Who would call me cruel on this account? Why must I be my 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guardian? Why can’t you girls be to me what I am to Manu? Now </w:t>
      </w:r>
      <w:r>
        <w:rPr>
          <w:rFonts w:ascii="Times" w:hAnsi="Times" w:eastAsia="Times"/>
          <w:b w:val="0"/>
          <w:i w:val="0"/>
          <w:color w:val="000000"/>
          <w:sz w:val="22"/>
        </w:rPr>
        <w:t>when you return, be kind to me in this way.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the sisters from</w:t>
      </w:r>
    </w:p>
    <w:p>
      <w:pPr>
        <w:autoSpaceDN w:val="0"/>
        <w:autoSpaceDE w:val="0"/>
        <w:widowControl/>
        <w:spacing w:line="266" w:lineRule="exact" w:before="42" w:after="0"/>
        <w:ind w:left="0" w:right="10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94" w:lineRule="exact" w:before="1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LETTER TO MAGANLAL GANDHI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Wednesdays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27,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Herewith find the letters from Ganesh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Ramachandra. Answers to these are also enclosed. Let me know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Gujarati original: C. W. 8701. Courtesy: Radhabehn </w:t>
      </w:r>
      <w:r>
        <w:rPr>
          <w:rFonts w:ascii="Times" w:hAnsi="Times" w:eastAsia="Times"/>
          <w:b w:val="0"/>
          <w:i w:val="0"/>
          <w:color w:val="000000"/>
          <w:sz w:val="22"/>
        </w:rPr>
        <w:t>Chaudhri ut what Ramachandra writes.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statistics about cows and buffaloes will prove useful.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2" w:lineRule="exact" w:before="3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UNTOUCHABILITY AND UNREASON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from Mahad writes: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gives me much sorrow to let you know that there was a riot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20th of March last between touchables and untouchables at Mahad.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a conference of the Colaba District depressed classes on the 19th and 20th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ultimo. The meeting was quite successful. But whilst the crowd was dispersing,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A. V. Chitre of the Social Service League of Bombay told the people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thirsty and as the sun was very hot that they could go to the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tank and drink water. There were some who tried to dissuade the men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to the tank. But Dr. Ambedkar the president decided to march the men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tank. Even the police inspector could not feel the gravity of the situation,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instead of stopping the crowd from proceeding to the tank, went with </w:t>
      </w:r>
      <w:r>
        <w:rPr>
          <w:rFonts w:ascii="Times" w:hAnsi="Times" w:eastAsia="Times"/>
          <w:b w:val="0"/>
          <w:i w:val="0"/>
          <w:color w:val="000000"/>
          <w:sz w:val="18"/>
        </w:rPr>
        <w:t>them. The tank is situated in the midst of the Brahmin locality. As however no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statistics about cows and buffaloes printed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>8-5-1927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was aware that the untouchables were going to the tank there was no </w:t>
      </w:r>
      <w:r>
        <w:rPr>
          <w:rFonts w:ascii="Times" w:hAnsi="Times" w:eastAsia="Times"/>
          <w:b w:val="0"/>
          <w:i w:val="0"/>
          <w:color w:val="000000"/>
          <w:sz w:val="18"/>
        </w:rPr>
        <w:t>disturbance, and hundreds of them quenched their thirst at the tank with cries of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“Hara Hara Mahadev”.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Meanwhile the touchables came to the scene and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watched the incident with rage. The crowd of untouchables then went back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pandal for their meals. Within an hour of this the Mahad public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suddenly awakened by the wild cry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Gurava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they were told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untouchables were thinking of entering the temple of Vireshwar.</w:t>
      </w:r>
    </w:p>
    <w:p>
      <w:pPr>
        <w:autoSpaceDN w:val="0"/>
        <w:autoSpaceDE w:val="0"/>
        <w:widowControl/>
        <w:spacing w:line="260" w:lineRule="exact" w:before="80" w:after="0"/>
        <w:ind w:left="550" w:right="3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a false cry; but in no time the temple was filled by an infuriated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mob of touchables who had sticks in their hands. The poor untouchables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intention whatsoever of going to the temple. But the touchables finding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 attempting to enter the temple practically ran amuck, went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bazaar and began to beat any untouchable they came across in the street.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while this beating was going on on the part of the touchables, not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 offered any resistance. A few touchables who sympathized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untouchables tried to protect them; but the furious mob would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checked. They even rushed into the huts of shoe-makers and such others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beat them severely. The helpless untouchables ran wildly for help; but none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offered by the shopkeepers. The untouchables who were in the pandal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derided by the touchables for not coming out in the open to fight. There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nearly 1,500 of the former in the pandal and if they had offered to fight there </w:t>
      </w:r>
      <w:r>
        <w:rPr>
          <w:rFonts w:ascii="Times" w:hAnsi="Times" w:eastAsia="Times"/>
          <w:b w:val="0"/>
          <w:i w:val="0"/>
          <w:color w:val="000000"/>
          <w:sz w:val="18"/>
        </w:rPr>
        <w:t>would have been a great calamity and Hinduism would have been disgraced. Dr.</w:t>
      </w:r>
    </w:p>
    <w:p>
      <w:pPr>
        <w:autoSpaceDN w:val="0"/>
        <w:autoSpaceDE w:val="0"/>
        <w:widowControl/>
        <w:spacing w:line="260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Ambedkar justified the advice that he had given on the strength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that was passed in the Bombay Legislative Council and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expressed by the Mahad Municipality that the untouchables were </w:t>
      </w:r>
      <w:r>
        <w:rPr>
          <w:rFonts w:ascii="Times" w:hAnsi="Times" w:eastAsia="Times"/>
          <w:b w:val="0"/>
          <w:i w:val="0"/>
          <w:color w:val="000000"/>
          <w:sz w:val="18"/>
        </w:rPr>
        <w:t>lawfully entitled to take water from public tanks and wells.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omitted from the correspondent’s letter several passages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further details. But the letter appears to me to be genuine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in any way appear to be an over-estimate. Assuming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incident is correctly reported there can be no question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unprovoked lawlessness on the part of the so-called higher classes.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it should be remembered that it was not the drinking of water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tank which had brought together the “touchables” to the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false report that the untouchables were wanting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temple. But one can hardly expect sanity to exist side by side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unreason. Untouchability itself has no reason behind it.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inhuman institution. It is tottering and it is sought to be supported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so-called orthodox party by sheer brute force.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so-called untouchables have brought the question a step </w:t>
      </w:r>
      <w:r>
        <w:rPr>
          <w:rFonts w:ascii="Times" w:hAnsi="Times" w:eastAsia="Times"/>
          <w:b w:val="0"/>
          <w:i w:val="0"/>
          <w:color w:val="000000"/>
          <w:sz w:val="22"/>
        </w:rPr>
        <w:t>nearer solution by their exemplary self-restraint under most provo-</w:t>
      </w:r>
    </w:p>
    <w:p>
      <w:pPr>
        <w:autoSpaceDN w:val="0"/>
        <w:autoSpaceDE w:val="0"/>
        <w:widowControl/>
        <w:spacing w:line="294" w:lineRule="exact" w:before="3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king circumstances. Had they retaliated it would have been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distribute the blame. As it is, the blame is all on the side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“touchables”. Brute force will not sustain untouch-ability.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about a revulsion of feeling in favour of the suppressed classes. </w:t>
      </w:r>
      <w:r>
        <w:rPr>
          <w:rFonts w:ascii="Times" w:hAnsi="Times" w:eastAsia="Times"/>
          <w:b w:val="0"/>
          <w:i w:val="0"/>
          <w:color w:val="000000"/>
          <w:sz w:val="22"/>
        </w:rPr>
        <w:t>It is a sign of the times that there were at least some “touchables”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tried to defend the poor untouchables. One could wish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many more in Mahad. Silent sympathy on such occasions is not </w:t>
      </w:r>
      <w:r>
        <w:rPr>
          <w:rFonts w:ascii="Times" w:hAnsi="Times" w:eastAsia="Times"/>
          <w:b w:val="0"/>
          <w:i w:val="0"/>
          <w:color w:val="000000"/>
          <w:sz w:val="22"/>
        </w:rPr>
        <w:t>of much use. Every Hindu, who considers the removal of 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to be of paramount importance, should on such occasions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his sympathy by publicly defending the suppressed classes and </w:t>
      </w:r>
      <w:r>
        <w:rPr>
          <w:rFonts w:ascii="Times" w:hAnsi="Times" w:eastAsia="Times"/>
          <w:b w:val="0"/>
          <w:i w:val="0"/>
          <w:color w:val="000000"/>
          <w:sz w:val="22"/>
        </w:rPr>
        <w:t>having his own head broken in defending the helpless and the down-</w:t>
      </w:r>
      <w:r>
        <w:rPr>
          <w:rFonts w:ascii="Times" w:hAnsi="Times" w:eastAsia="Times"/>
          <w:b w:val="0"/>
          <w:i w:val="0"/>
          <w:color w:val="000000"/>
          <w:sz w:val="22"/>
        </w:rPr>
        <w:t>trodden.</w:t>
      </w: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help thinking that Dr. Ambedkar was fully justified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to test the resolutions of the Bombay Legislative Council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Mahad Municipality by advising the so-called untouchables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tank to quench their thirst. No incident of this character should </w:t>
      </w:r>
      <w:r>
        <w:rPr>
          <w:rFonts w:ascii="Times" w:hAnsi="Times" w:eastAsia="Times"/>
          <w:b w:val="0"/>
          <w:i w:val="0"/>
          <w:color w:val="000000"/>
          <w:sz w:val="22"/>
        </w:rPr>
        <w:t>pass by unnoticed on the part of associations like the Hindu Maha-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sabha interested in this reform. Let them investigate the statements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my correspondent and if they can be substantiated, let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 the action of the “touchables”. There is nothing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 of enlightened public opinion for eradicating everything evil, </w:t>
      </w:r>
      <w:r>
        <w:rPr>
          <w:rFonts w:ascii="Times" w:hAnsi="Times" w:eastAsia="Times"/>
          <w:b w:val="0"/>
          <w:i w:val="0"/>
          <w:color w:val="000000"/>
          <w:sz w:val="22"/>
        </w:rPr>
        <w:t>which untouchability undoubtedly is.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28-4-1927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SASTRI AS FIRST AMBASSADOR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Very considerable relief will be felt by the Indian settlers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over the announcement that the Right Hon’ble V. 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Srinivasa Sastri has consented to become India’s first Agent-general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sub-continent, if the post is finally offered to him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India. It is a great sacrifice that Sastri and the Servants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Society have made. It is an open secret that left to himself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inclined to undertake the responsibility and to leave his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India. But he has yielded to the pressure of friends, especially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urged upon him that he alone could successfully inaugurate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of the Agreement in bringing about which he played 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inconsiderable part. We know from the cables that were sent from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time from South Africa that the Europeans were anxious that 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accept the honour. Sjt. Srinivasa Sastri had by his eloquence,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transparent sincerity, sweet reasonableness, and extreme earnestness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 the esteem and respect of the Union Government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in South Africa during the short time that he was there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Habibullah Deputation. I know how nervously anxious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countrymen in South Africa were that he should become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Agent. It was impossible for Sjt. Srinivasa Sastri whom God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endowed with a generous nature not to respond to such a unanimous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from South Africa. It is almost a foregone conclusion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appointment will be duly made and very shortly announced.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Agent-general will have his work cut out for him.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 Government and our countrymen have no doubt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 of India’s first ambassador. The Union Government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think that being an Indian and a person of great distinction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make their path smooth with the Indian community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any measures that they may take. In other words, they will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be their sympathetic interpreter both to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the Government of India. Our countrymen equally surely </w:t>
      </w:r>
      <w:r>
        <w:rPr>
          <w:rFonts w:ascii="Times" w:hAnsi="Times" w:eastAsia="Times"/>
          <w:b w:val="0"/>
          <w:i w:val="0"/>
          <w:color w:val="000000"/>
          <w:sz w:val="22"/>
        </w:rPr>
        <w:t>expect him to insist upon an honourable and even a liberal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pretation and fulfilment of the Agreement. It is any time a delicate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to please rival claimants, more so now in South Africa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clash of conflicting interests is simply bewildering. But I know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can hold the scales absolutely even and thus give satisfaction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parties concerned, Sjt. Srinivas Sastri is certainly the one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do so. I feel certain that the Union Ministers do not expect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Agent to surrender an inch of what is justly due to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All he can be expected to do is to persuade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settlers not to go behind and travel beyond the Settlement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1914,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time to come at any rate, until they have proved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entitled, by exemplary self-restraint and behaviour, to an enlargement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position attained by the Agreement of 1914. Our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Africa, if they intend to make the Agent’s position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and their own position secure, will not expect him to work </w:t>
      </w:r>
      <w:r>
        <w:rPr>
          <w:rFonts w:ascii="Times" w:hAnsi="Times" w:eastAsia="Times"/>
          <w:b w:val="0"/>
          <w:i w:val="0"/>
          <w:color w:val="000000"/>
          <w:sz w:val="22"/>
        </w:rPr>
        <w:t>wonders. It will be wrong to look forward to a complete transfor-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mation of the old position, because an honourable Agreement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arrived at and because a great countryman is going to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 to see to the fulfilment of that Agreement. They must remem-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 that the Rt. Hon. Srinivasa Sastri is not going there as their counsel </w:t>
      </w:r>
      <w:r>
        <w:rPr>
          <w:rFonts w:ascii="Times" w:hAnsi="Times" w:eastAsia="Times"/>
          <w:b w:val="0"/>
          <w:i w:val="0"/>
          <w:color w:val="000000"/>
          <w:sz w:val="22"/>
        </w:rPr>
        <w:t>briefed to attend to every individual grievance. To smother him with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Indians’ Relief Act, 1914”, after 5-6-1914.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detailed individual grievances would be to kill the goose that lays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golden eggs. He goes there as a trustee for India’s honour. He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 safeguard the rights and liberty of the general body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settlers. He will be there to see that no fresh restrictive legislation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embarked upon by the Union Government and that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restrictive laws are administered liberally and with due regard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vested rights. Any individual grievance therefore that he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upon to tackle will have to be in terms of the position I have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forth, that is to say, it will have to be illustrative of some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wide application. Unless therefore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exercises prudential restraint upon themselves in approaching him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redress of their individual grievances, they will make the Agent’s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intolerable and even useless for the high purpose for which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intended. Indeed such an ambasador’s usefulness lies not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work appertaining to his official capacity as to the indirect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render by his sociableness, and by his character, which leaves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impress upon anything and anybody that it comes in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officially or otherwise. And if our countrymen desire to make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qualities of head and heart that Sjt. Sastri posseses,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bear in mind the limitations I have endeavoured to set forth.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that if Sjt. Sastri goes, Mrs. Sastri too will accom-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pany him. This will be a great gain to the settlers. Let the Indian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gather round Mrs. Sastri and surround her with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affection. They will find in her an invaluable instrument of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She will act as a leaven in their midst to raise the general tone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many thousand Indian sisters who are scattered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28-4-1927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A TERRIBLE CONTRAST</w:t>
      </w:r>
    </w:p>
    <w:p>
      <w:pPr>
        <w:autoSpaceDN w:val="0"/>
        <w:tabs>
          <w:tab w:pos="550" w:val="left"/>
          <w:tab w:pos="325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having for the first time seen New Delhi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Hall in March last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was the other day for the first time in the Assembly Hall and it was for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first time then that I saw New Delhi also. I could see how millions must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been poured into the construction of New Delhi to make it so imposing.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Assembly Hall too presents an equally imposing appearance. But as I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extracts are reproduced here.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came out of the Assembly Hall, I saw dilapidated huts which turned out to be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labour camp where I thought must be living the coolies working at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construction of New Delhi....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contrast between the palaces built in New Delhi for wealthy people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miserable huts allotted to the people whose labour was responsible for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palaces was too terrible for contemplation....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How, I thought to myself, could the members of the Assembly day after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day miss the horrible contrast which I could see even during the few moments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I was in New Delhi? . . 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said nothing to any of the members. But could you not do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anything in this matter? I have said nothing because I could influence no one;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you may think it worth while doing something. You are a friend of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poor and might be able to secure some relief. Anyway I could not help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disburdening myself to you.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summarized the main contents of the letter which my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has written in Hindi. The criminal disparity that exists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condition of labour and that of capital is no new 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times. The discovery made by the friend reminds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discovery said to have been made centuries ago by Gautama Buddha.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 new thing he saw. But the shock received by the sight of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age, disease and other miseries of life transformed his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materially affected the fortunes of the world. It is well that this lady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received her first shock. If she and the other cultured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who have received their education at the expense of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people of whom the correspondent writes so pathetically,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dive deeper and make some slight return to these poor people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common cause with them, some alleviation in their distressful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will not be long in coming. Every palace that one sees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a demonstration not of her riches but of the insolence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that riches give to the few, who owe them to the miserably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requitted labours of the millions of the paupers of India. We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which is based upon and which only exists by the </w:t>
      </w:r>
      <w:r>
        <w:rPr>
          <w:rFonts w:ascii="Times" w:hAnsi="Times" w:eastAsia="Times"/>
          <w:b w:val="0"/>
          <w:i w:val="0"/>
          <w:color w:val="000000"/>
          <w:sz w:val="22"/>
        </w:rPr>
        <w:t>exploitation of the toiling millions.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sent me the other day a cutting from an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which considered Rs. 1,500 for an Englishman to be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his wants in India, and it warned Englishmen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venturing out to India if they could get not more than Rs. 1,500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There is no need to quarrel with that standard.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writer’s own standpoint, Rs. 1,500 per month is demonstrably</w:t>
      </w:r>
    </w:p>
    <w:p>
      <w:pPr>
        <w:autoSpaceDN w:val="0"/>
        <w:autoSpaceDE w:val="0"/>
        <w:widowControl/>
        <w:spacing w:line="294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6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inadequate because he regards club life, a motor-car, migration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hill-station during the hot months, education of children in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the necessary minimum. All one can say and one must say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standard is, that if it is the indispensable minimum, it is a standard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expensive for India to afford; and however beneficial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abstract may the services of English officials be demonstrated to be,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toiling millions are to live, they must get along without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beneficial services for the simple reason that the benefit is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of their pockets. I suppose it is possible to demonstrate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millions of India could be translated to some bracing Himalayan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plateau, they would be able to double the length of their days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earth. But it is a proposition which they will laugh out of court as </w:t>
      </w:r>
      <w:r>
        <w:rPr>
          <w:rFonts w:ascii="Times" w:hAnsi="Times" w:eastAsia="Times"/>
          <w:b w:val="0"/>
          <w:i w:val="0"/>
          <w:color w:val="000000"/>
          <w:sz w:val="22"/>
        </w:rPr>
        <w:t>beyond their reach.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lady observed in New Delhi is but a tiny symptom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ever-growing and deep-seated disease which is daily destroying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of thousands of people. It is quite possible to imagine that if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energetic member of the Assembly moved a resolution calling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to provide better housing accommodation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labourers, the resolution would be carried, that it would not be vetoed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Government would gladly give effect to it at the expense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millions poorer still than these labourers. I am sure that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fair friend really desires. What she desires in common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who knows anything of the country is a radical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system of government which is top-heavy and which under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intolerable weight is crushing day after day the poor inhabitants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country who are groaning at the bottom. I have pointed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this difficult situation times without number.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>another.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28-4-1927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HADDAR AND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AHAVIDYALAYA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Acharya Gidwani has been slowly but surely revolutionizing the </w:t>
      </w:r>
      <w:r>
        <w:rPr>
          <w:rFonts w:ascii="Times" w:hAnsi="Times" w:eastAsia="Times"/>
          <w:b w:val="0"/>
          <w:i w:val="0"/>
          <w:color w:val="000000"/>
          <w:sz w:val="22"/>
        </w:rPr>
        <w:t>mentality of the boys learning in Prem Mahavidyalaya at Brindaban.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course of a letter he says: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do not boast of my khaddar work in this Mahavidyalaya; but I can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safely assure you that you will not be disappointed when you see it. Beginning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gentle pressure I have arrived at a stage when every teacher and student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wears khaddar without grudging and everyone spins 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18"/>
        </w:rPr>
        <w:t>for 45 minutes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daily. Carding is done by turns and weaving is taught to select students.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Dyeing has been started. About Rs. 2,000 worth of khaddar has been sold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through the Prem Mahavidyalaya during the session, and everyone in Muttra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neighbourhood looks upon the Prem Mahavidyalaya as a stronghold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shuddha </w:t>
      </w:r>
      <w:r>
        <w:rPr>
          <w:rFonts w:ascii="Times" w:hAnsi="Times" w:eastAsia="Times"/>
          <w:b w:val="0"/>
          <w:i w:val="0"/>
          <w:color w:val="000000"/>
          <w:sz w:val="18"/>
        </w:rPr>
        <w:t>khaddar. Two tailors have been busy sewing exclusively khaddar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months in the Mahavidyalaya and will continue doing so.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Acharya Gidwani and his staff and students.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 reminds me of a similar performance reported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with reference to the Jamia Millia of Delhi.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and more can be quoted to show that where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earnestness and faith there is no difficulty about response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students. I have said repeatedly that it is the easiest thing to popularize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and hand-spinning in schools if the teachers have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combined with knowledge and perseverance. I know of no school </w:t>
      </w:r>
      <w:r>
        <w:rPr>
          <w:rFonts w:ascii="Times" w:hAnsi="Times" w:eastAsia="Times"/>
          <w:b w:val="0"/>
          <w:i w:val="0"/>
          <w:color w:val="000000"/>
          <w:sz w:val="22"/>
        </w:rPr>
        <w:t>where these three conditions being fulfilled there has been failure.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28-4-1927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LETTER TO DR. M. A. ANSARI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ANSARI,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treat to receive your letter. But you will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owe me a medical visit—can’t call it professional because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professional visit will carry with it Rs. 1,000 per day if not more,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been twice to Europe since the promise of a visit.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each European visit supposed to add to the capacity of doctors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lawyers and therefore also their daily fees? Meanwhile,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your instructions in my mind. My chief difficulty is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the mind and not to let it think, unless I develop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dementia.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I may not reduce my thoughts to writing or not even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utterance by speech even in the shape of conversation, I can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understand; but I do not know how I can prevent the doings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Mussalmans from making me think furiously. Nor do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to prevent the growing starvation of millions acting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mind. I do not need to read papers and get information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continuously think of these things. The ony way to prevent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thinking of these things is for Hindus and Mussalmans to behave </w:t>
      </w:r>
      <w:r>
        <w:rPr>
          <w:rFonts w:ascii="Times" w:hAnsi="Times" w:eastAsia="Times"/>
          <w:b w:val="0"/>
          <w:i w:val="0"/>
          <w:color w:val="000000"/>
          <w:sz w:val="22"/>
        </w:rPr>
        <w:t>like human beings rather than sub-human animals and for all of us</w:t>
      </w:r>
    </w:p>
    <w:p>
      <w:pPr>
        <w:autoSpaceDN w:val="0"/>
        <w:autoSpaceDE w:val="0"/>
        <w:widowControl/>
        <w:spacing w:line="294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3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get more than our share of our daily bread to think of the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the teeming millions and for their sakes to discard foreign </w:t>
      </w:r>
      <w:r>
        <w:rPr>
          <w:rFonts w:ascii="Times" w:hAnsi="Times" w:eastAsia="Times"/>
          <w:b w:val="0"/>
          <w:i w:val="0"/>
          <w:color w:val="000000"/>
          <w:sz w:val="22"/>
        </w:rPr>
        <w:t>cloth and for their encouragement to spin during every idle moment.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it is really a fact that high blood-pressure is due to an 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wrought brain, I seriously contend that the only way to remove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tension would be to prescribe a starvation cure. Deep down in me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a prolonged fast is the only radical cure because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21 days fast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could see that after 10 days I has ceased even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outside world. The starvation had created that temporary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adjustment. Whilst I am eating even if it was possible the mind refuses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think. But under starvation the mind will co-operate in ceasing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and worry. And, if in spite of the care that I am myself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spite of the army of medical friends who see me and examine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in spite of the quacks whose opinion I voluntarily seek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 undivided attention of devoted nurses, blood-pressure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refuses to yield and weakness persists, I shall certainly risk causing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pain to many friends and impose a fast upon myself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end or to mend this vegetating and vexing state. But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for any alarm. It seems that the pressure will go down.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two days I am feeling stronger than when I came to Nandi.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pressure during last week was 188. On Tuesday last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be 180. This was the first decline yet noticed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collapse.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hill is 4,850 feet, therefore, not so high as Ooty nor so cold;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cool enough and Doctor Mehta considers that I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[go] to a higher altitude. Others again say that higher the altitude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it is for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doctors differ what is a poor patient to do?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 when you are free I shall certainly expect you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talk not merely of my health but about several other things of </w:t>
      </w:r>
      <w:r>
        <w:rPr>
          <w:rFonts w:ascii="Times" w:hAnsi="Times" w:eastAsia="Times"/>
          <w:b w:val="0"/>
          <w:i w:val="0"/>
          <w:color w:val="000000"/>
          <w:sz w:val="22"/>
        </w:rPr>
        <w:t>infinitely greater importance.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give my love to all who think of me and accept it for </w:t>
      </w:r>
      <w:r>
        <w:rPr>
          <w:rFonts w:ascii="Times" w:hAnsi="Times" w:eastAsia="Times"/>
          <w:b w:val="0"/>
          <w:i w:val="0"/>
          <w:color w:val="000000"/>
          <w:sz w:val="22"/>
        </w:rPr>
        <w:t>yourself.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photostat: S.N. 14119 &amp; 12949</w:t>
      </w:r>
    </w:p>
    <w:p>
      <w:pPr>
        <w:autoSpaceDN w:val="0"/>
        <w:autoSpaceDE w:val="0"/>
        <w:widowControl/>
        <w:spacing w:line="220" w:lineRule="exact" w:before="82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September 17 to October 8, 1924.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is blank here.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LETTER TO SHANKARAN</w:t>
      </w:r>
    </w:p>
    <w:p>
      <w:pPr>
        <w:autoSpaceDN w:val="0"/>
        <w:autoSpaceDE w:val="0"/>
        <w:widowControl/>
        <w:spacing w:line="264" w:lineRule="exact" w:before="128" w:after="0"/>
        <w:ind w:left="513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28,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SHANKARAN,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is a tonic for me. You are realizing all my expec-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tations. I am delighted that the kitchen is in a perfect state now.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right-hand man? How is Giriraj doing? Are you keeping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health? Your kitchen must become a treasure store of health of mind, </w:t>
      </w:r>
      <w:r>
        <w:rPr>
          <w:rFonts w:ascii="Times" w:hAnsi="Times" w:eastAsia="Times"/>
          <w:b w:val="0"/>
          <w:i w:val="0"/>
          <w:color w:val="000000"/>
          <w:sz w:val="22"/>
        </w:rPr>
        <w:t>body and spirit. There must be all about it and for all times a sweet-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ness, restfulness and peacefulness which should be capable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detected by any passer-by. Everything in its place, everything clean,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foreign smells of a multiplicity of condiments, only the natural </w:t>
      </w:r>
      <w:r>
        <w:rPr>
          <w:rFonts w:ascii="Times" w:hAnsi="Times" w:eastAsia="Times"/>
          <w:b w:val="0"/>
          <w:i w:val="0"/>
          <w:color w:val="000000"/>
          <w:sz w:val="22"/>
        </w:rPr>
        <w:t>smell of simple edibles and workers working harmoniously, conten-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tedly and  smilingly in their own persons showing perfect health.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22"/>
        </w:rPr>
        <w:t>of old were poets, philosophers, cooks, sca-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vengers all rolled into one? Nalaraja was a wise ruler, an ideal husband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finished cook. Every occupation may become disgraced by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associations and every occupation can become a stepping-stone to </w:t>
      </w:r>
      <w:r>
        <w:rPr>
          <w:rFonts w:ascii="Times" w:hAnsi="Times" w:eastAsia="Times"/>
          <w:b w:val="0"/>
          <w:i w:val="0"/>
          <w:color w:val="000000"/>
          <w:sz w:val="22"/>
        </w:rPr>
        <w:t>salvation when it is undertaken by a wise man.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14120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LETTER TO MIRABEHN</w:t>
      </w:r>
    </w:p>
    <w:p>
      <w:pPr>
        <w:autoSpaceDN w:val="0"/>
        <w:autoSpaceDE w:val="0"/>
        <w:widowControl/>
        <w:spacing w:line="27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Unrevised</w:t>
      </w:r>
      <w:r>
        <w:rPr>
          <w:rFonts w:ascii="Times" w:hAnsi="Times" w:eastAsia="Times"/>
          <w:b w:val="0"/>
          <w:i/>
          <w:color w:val="000000"/>
          <w:sz w:val="22"/>
        </w:rPr>
        <w:t>April 28/29,</w:t>
      </w:r>
      <w:r>
        <w:rPr>
          <w:rFonts w:ascii="Times" w:hAnsi="Times" w:eastAsia="Times"/>
          <w:b w:val="0"/>
          <w:i/>
          <w:color w:val="000000"/>
          <w:sz w:val="22"/>
        </w:rPr>
        <w:t>1927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latest letter is still more cheerful. I hope this mood will last.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very nearly sent you a card in Hindi today. But it was too late.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[is] written after the receipt of the post, but also after its departure </w:t>
      </w:r>
      <w:r>
        <w:rPr>
          <w:rFonts w:ascii="Times" w:hAnsi="Times" w:eastAsia="Times"/>
          <w:b w:val="0"/>
          <w:i w:val="0"/>
          <w:color w:val="000000"/>
          <w:sz w:val="22"/>
        </w:rPr>
        <w:t>which precedes the receipt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a slight change in the food here which is approved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distinguished doctor who is living nearby. I am now taking 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and adding now and then juice of a few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omitted chapatis and vegetables for the time being. I may revert to the </w:t>
      </w:r>
      <w:r>
        <w:rPr>
          <w:rFonts w:ascii="Times" w:hAnsi="Times" w:eastAsia="Times"/>
          <w:b w:val="0"/>
          <w:i w:val="0"/>
          <w:color w:val="000000"/>
          <w:sz w:val="22"/>
        </w:rPr>
        <w:t>latter two if it becomes necessary. There is now noticed a decline in</w:t>
      </w:r>
    </w:p>
    <w:p>
      <w:pPr>
        <w:autoSpaceDN w:val="0"/>
        <w:autoSpaceDE w:val="0"/>
        <w:widowControl/>
        <w:spacing w:line="294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7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blood-pressure for the first time since the collapse. I am feeling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 better.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rest through Mahadev.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70" w:lineRule="exact" w:before="7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29th Morning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certainly translate Rolland’s book. But if you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with yourself now your permanent attainment of internal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far more important than anything else. You like the people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therefore give them much and take also. I would like you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to grow to your full height there before you leave.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then is that you should set apart religiously an hour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translation and make such progress as you can. Meanwhile,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open the way for me to stay there for the necessary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facts may be revised in consultation with Mahadev. Or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your work there is finished you can come wherever I am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come there soon enough. But you shall decide what to do.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told you you are free to come here whenever you like. Only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please regard the translation work more important than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doing there.  If a man is to be judged by his deeds and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sanest man of the age may from a distant study of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of him then the lives of co-workers will be the best judgement on </w:t>
      </w:r>
      <w:r>
        <w:rPr>
          <w:rFonts w:ascii="Times" w:hAnsi="Times" w:eastAsia="Times"/>
          <w:b w:val="0"/>
          <w:i w:val="0"/>
          <w:color w:val="000000"/>
          <w:sz w:val="22"/>
        </w:rPr>
        <w:t>me. You understand what I mean, do you not?</w:t>
      </w:r>
    </w:p>
    <w:p>
      <w:pPr>
        <w:autoSpaceDN w:val="0"/>
        <w:autoSpaceDE w:val="0"/>
        <w:widowControl/>
        <w:spacing w:line="260" w:lineRule="exact" w:before="40" w:after="24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fancy I have forgotten to answer a question you asked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letters. Undoubtedly the interpretation of your vow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last meal should be finished before 7 p.m. or dusk whichever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is. You are therefore right in your interpretation. The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vows is when in doubt interpret against yourself, i.e., in </w:t>
      </w:r>
      <w:r>
        <w:rPr>
          <w:rFonts w:ascii="Times" w:hAnsi="Times" w:eastAsia="Times"/>
          <w:b w:val="0"/>
          <w:i w:val="0"/>
          <w:color w:val="000000"/>
          <w:sz w:val="22"/>
        </w:rPr>
        <w:t>favour of greater restriction.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56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14" w:lineRule="exact" w:before="0" w:after="6"/>
        <w:ind w:left="0" w:right="0"/>
      </w:pPr>
    </w:p>
    <w:p>
      <w:pPr>
        <w:sectPr>
          <w:pgSz w:w="9360" w:h="12960"/>
          <w:pgMar w:top="53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tell Lady Slade</w:t>
      </w:r>
    </w:p>
    <w:p>
      <w:pPr>
        <w:sectPr>
          <w:type w:val="continuous"/>
          <w:pgSz w:w="9360" w:h="12960"/>
          <w:pgMar w:top="534" w:right="1410" w:bottom="478" w:left="1440" w:header="720" w:footer="720" w:gutter="0"/>
          <w:cols w:num="2" w:equalWidth="0">
            <w:col w:w="2548" w:space="0"/>
            <w:col w:w="3962" w:space="0"/>
          </w:cols>
          <w:docGrid w:linePitch="360"/>
        </w:sectPr>
      </w:pPr>
    </w:p>
    <w:p>
      <w:pPr>
        <w:autoSpaceDN w:val="0"/>
        <w:tabs>
          <w:tab w:pos="3502" w:val="left"/>
        </w:tabs>
        <w:autoSpaceDE w:val="0"/>
        <w:widowControl/>
        <w:spacing w:line="304" w:lineRule="exact" w:before="0" w:after="74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thankful for her concern about me.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534" w:right="1410" w:bottom="478" w:left="1440" w:header="720" w:footer="720" w:gutter="0"/>
          <w:cols w:num="2" w:equalWidth="0">
            <w:col w:w="2548" w:space="0"/>
            <w:col w:w="396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5221. Courtesy: Mirabehn</w:t>
      </w:r>
    </w:p>
    <w:p>
      <w:pPr>
        <w:autoSpaceDN w:val="0"/>
        <w:autoSpaceDE w:val="0"/>
        <w:widowControl/>
        <w:spacing w:line="240" w:lineRule="exact" w:before="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Addressee's mother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3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LETTER TO MANIBEHN PATEL</w:t>
      </w:r>
    </w:p>
    <w:p>
      <w:pPr>
        <w:autoSpaceDN w:val="0"/>
        <w:autoSpaceDE w:val="0"/>
        <w:widowControl/>
        <w:spacing w:line="294" w:lineRule="exact" w:before="6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1927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It would be very good indeed for you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meals at the Ashram mess. Read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Shankaran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You have done well to take charge of Champa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your health now?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55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LETTER TO CHHAGANLAL GANDHI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Chaitra Vad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29,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Read this letter and then send it immediately to Nimu.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what you and Kashi feel. Ramdas is getting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training. At present, he is very much interested in it. Let us see what </w:t>
      </w:r>
      <w:r>
        <w:rPr>
          <w:rFonts w:ascii="Times" w:hAnsi="Times" w:eastAsia="Times"/>
          <w:b w:val="0"/>
          <w:i w:val="0"/>
          <w:color w:val="000000"/>
          <w:sz w:val="22"/>
        </w:rPr>
        <w:t>happens later 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at all inclined to send Prabhudas to Almora. I am </w:t>
      </w:r>
      <w:r>
        <w:rPr>
          <w:rFonts w:ascii="Times" w:hAnsi="Times" w:eastAsia="Times"/>
          <w:b w:val="0"/>
          <w:i w:val="0"/>
          <w:color w:val="000000"/>
          <w:sz w:val="22"/>
        </w:rPr>
        <w:t>trying to bring him here. He will get everything here.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even feel like sending him to Mathuradas in Panchagani.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not to do anything in haste. These days, it is neither hot nor </w:t>
      </w:r>
      <w:r>
        <w:rPr>
          <w:rFonts w:ascii="Times" w:hAnsi="Times" w:eastAsia="Times"/>
          <w:b w:val="0"/>
          <w:i w:val="0"/>
          <w:color w:val="000000"/>
          <w:sz w:val="22"/>
        </w:rPr>
        <w:t>cold, so he could go for a couple of days.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32858</w:t>
      </w:r>
    </w:p>
    <w:p>
      <w:pPr>
        <w:autoSpaceDN w:val="0"/>
        <w:autoSpaceDE w:val="0"/>
        <w:widowControl/>
        <w:spacing w:line="240" w:lineRule="exact" w:before="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Shankaran”, 28-4-1927.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Dr. Pranjivandas Jagjivan Mehta’s daughter-in-law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Mathuradas’s presence at Panchagani where he went in the year 1927.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Chaitra Vad </w:t>
      </w:r>
      <w:r>
        <w:rPr>
          <w:rFonts w:ascii="Times" w:hAnsi="Times" w:eastAsia="Times"/>
          <w:b w:val="0"/>
          <w:i w:val="0"/>
          <w:color w:val="000000"/>
          <w:sz w:val="18"/>
        </w:rPr>
        <w:t>13 in 1927 corresponded to April 29.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LETTER TO JAGJIVANDAS NARAYANDAS MEHTA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1927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a fine job of what you take up as a trust. You should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work at Lathi if you are doubtful about it or cannot cope </w:t>
      </w:r>
      <w:r>
        <w:rPr>
          <w:rFonts w:ascii="Times" w:hAnsi="Times" w:eastAsia="Times"/>
          <w:b w:val="0"/>
          <w:i w:val="0"/>
          <w:color w:val="000000"/>
          <w:sz w:val="22"/>
        </w:rPr>
        <w:t>with it.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LETTER TO SUMANT MEHTA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Indeed you have presented an abstract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discussion. Well, I like that too, but at the moment you are in the land </w:t>
      </w:r>
      <w:r>
        <w:rPr>
          <w:rFonts w:ascii="Times" w:hAnsi="Times" w:eastAsia="Times"/>
          <w:b w:val="0"/>
          <w:i w:val="0"/>
          <w:color w:val="000000"/>
          <w:sz w:val="22"/>
        </w:rPr>
        <w:t>of Narasinh Mehta; so I am reminded of his morning hymn.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 let us vie with each other in getting well quick.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convey my congratulations to Bhai Raichura on the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you.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Vandemataram </w:t>
      </w:r>
      <w:r>
        <w:rPr>
          <w:rFonts w:ascii="Times" w:hAnsi="Times" w:eastAsia="Times"/>
          <w:b w:val="0"/>
          <w:i w:val="0"/>
          <w:color w:val="000000"/>
          <w:sz w:val="22"/>
        </w:rPr>
        <w:t>to Sharadabehn.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LETTER TO NIMU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Next year you will be married, and begin a new life. I want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Ramdas to get ready and prepare yourselves for it. I write this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after I have written to Ramdas. I have long since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corresponding with Ramdas. Go through the enclosed extract from </w:t>
      </w:r>
      <w:r>
        <w:rPr>
          <w:rFonts w:ascii="Times" w:hAnsi="Times" w:eastAsia="Times"/>
          <w:b w:val="0"/>
          <w:i w:val="0"/>
          <w:color w:val="000000"/>
          <w:sz w:val="22"/>
        </w:rPr>
        <w:t>Ramdas’s 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both of you would devote your lives to service; Ramdas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wish to. You should earn your livelihood too from it,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does and many others too. I wish you two could become an </w:t>
      </w:r>
      <w:r>
        <w:rPr>
          <w:rFonts w:ascii="Times" w:hAnsi="Times" w:eastAsia="Times"/>
          <w:b w:val="0"/>
          <w:i w:val="0"/>
          <w:color w:val="000000"/>
          <w:sz w:val="22"/>
        </w:rPr>
        <w:t>ideal couple, for which you should begin your efforts from now on.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time you can spare from your household duties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to khadi work, for which you too would be paid.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it in two cases; one of Chi. [Kishorelal] and Gomatibehn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of Thakkar and his wife. But you can surpass them both.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job that you are required to do will be easy but you will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that you can earn on your own, and one should always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prove that one can. You can run your home along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occupation, and, I think, you can also look after your children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them. Thousands of husbands and wives from poor families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their living in this way. You know yourself the cases of Dudabhai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Danibehn, of Ramjibhai and Gangabehn. We shall also remain </w:t>
      </w:r>
      <w:r>
        <w:rPr>
          <w:rFonts w:ascii="Times" w:hAnsi="Times" w:eastAsia="Times"/>
          <w:b w:val="0"/>
          <w:i w:val="0"/>
          <w:color w:val="000000"/>
          <w:sz w:val="22"/>
        </w:rPr>
        <w:t>poor alongside of them. Only then shall we be fit to realize God.</w:t>
      </w:r>
    </w:p>
    <w:p>
      <w:pPr>
        <w:autoSpaceDN w:val="0"/>
        <w:autoSpaceDE w:val="0"/>
        <w:widowControl/>
        <w:spacing w:line="260" w:lineRule="exact" w:before="40" w:after="24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accomplishing this you ought to improve your ginning, </w:t>
      </w:r>
      <w:r>
        <w:rPr>
          <w:rFonts w:ascii="Times" w:hAnsi="Times" w:eastAsia="Times"/>
          <w:b w:val="0"/>
          <w:i w:val="0"/>
          <w:color w:val="000000"/>
          <w:sz w:val="22"/>
        </w:rPr>
        <w:t>carding and spinning. Side by side, you must improve your know-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ledge of Gujarati and pick up some book-keeping. You can find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this. You must improve your health too. Sanskrit and so on are </w:t>
      </w:r>
      <w:r>
        <w:rPr>
          <w:rFonts w:ascii="Times" w:hAnsi="Times" w:eastAsia="Times"/>
          <w:b w:val="0"/>
          <w:i w:val="0"/>
          <w:color w:val="000000"/>
          <w:sz w:val="22"/>
        </w:rPr>
        <w:t>of course to be there.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2169"/>
        <w:gridCol w:w="2169"/>
        <w:gridCol w:w="2169"/>
      </w:tblGrid>
      <w:tr>
        <w:trPr>
          <w:trHeight w:hRule="exact" w:val="326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2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2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*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7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all this and write to me frankly what you think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Write to me as a daughter would speak to her mother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reserve, or like two friends opening their hearts to each other.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what you want to do without bothering about my likes.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 about anything in my letter that you do not approve. 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accomplished by force; something will be by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willingly undertake to do.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60" w:lineRule="exact" w:before="394" w:after="0"/>
        <w:ind w:left="864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330. LETTER TO SITARAM PURUSHOTTAM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PATWARDHAN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1927</w:t>
      </w:r>
    </w:p>
    <w:p>
      <w:pPr>
        <w:autoSpaceDN w:val="0"/>
        <w:autoSpaceDE w:val="0"/>
        <w:widowControl/>
        <w:spacing w:line="28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buffaloes I have said nothing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destroying them; on the contrary an attempt should be made to raise </w:t>
      </w:r>
      <w:r>
        <w:rPr>
          <w:rFonts w:ascii="Times" w:hAnsi="Times" w:eastAsia="Times"/>
          <w:b w:val="0"/>
          <w:i w:val="0"/>
          <w:color w:val="000000"/>
          <w:sz w:val="22"/>
        </w:rPr>
        <w:t>their breed. Where the need for a thing is real it will surely be</w:t>
      </w:r>
    </w:p>
    <w:p>
      <w:pPr>
        <w:autoSpaceDN w:val="0"/>
        <w:autoSpaceDE w:val="0"/>
        <w:widowControl/>
        <w:spacing w:line="220" w:lineRule="exact" w:before="24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Alias Appal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“Conditions of Cow-protection”, pp. 197-9.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protected. What I mean is that cow-protection alone can be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It includes compassion for other animals. But these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destroyed. There is no need to take up the stupendous task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stopping their destruction. And if we are able to protect the cow,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that needs to be done will be accomplished automatically.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purport of my writing to ignore the buffalo. I only indicate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 of our ability. Even the villages ought to have something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a tannery, a dairy. In other words, the tanning process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needs to be improved. There is need for some sophistication </w:t>
      </w:r>
      <w:r>
        <w:rPr>
          <w:rFonts w:ascii="Times" w:hAnsi="Times" w:eastAsia="Times"/>
          <w:b w:val="0"/>
          <w:i w:val="0"/>
          <w:color w:val="000000"/>
          <w:sz w:val="22"/>
        </w:rPr>
        <w:t>in the manner of skinning. There should be some expert experi-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menting with regard to the cow; there has to be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of increasing their yield. It is our misfortune that today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carry this knowledge from the town to the country.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we are not even aware of this science. I mean, we shall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nothing before those who have learnt it in the West evolve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anew with an appreciation of the local environment and in an </w:t>
      </w:r>
      <w:r>
        <w:rPr>
          <w:rFonts w:ascii="Times" w:hAnsi="Times" w:eastAsia="Times"/>
          <w:b w:val="0"/>
          <w:i w:val="0"/>
          <w:color w:val="000000"/>
          <w:sz w:val="22"/>
        </w:rPr>
        <w:t>assimilable form. So, for the time being, we shall only be experi-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menting, the point being that an industry which is today handled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mainly by ignorant men for earning a livelihood should be taken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educated class, keeping in view our country’s welfare, as is </w:t>
      </w:r>
      <w:r>
        <w:rPr>
          <w:rFonts w:ascii="Times" w:hAnsi="Times" w:eastAsia="Times"/>
          <w:b w:val="0"/>
          <w:i w:val="0"/>
          <w:color w:val="000000"/>
          <w:sz w:val="22"/>
        </w:rPr>
        <w:t>being done in the case of spinning and weaving. Efforts in the direc-</w:t>
      </w:r>
      <w:r>
        <w:rPr>
          <w:rFonts w:ascii="Times" w:hAnsi="Times" w:eastAsia="Times"/>
          <w:b w:val="0"/>
          <w:i w:val="0"/>
          <w:color w:val="000000"/>
          <w:sz w:val="22"/>
        </w:rPr>
        <w:t>tion have now been initiated in the Ashram.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LETTER TO RAMDAS GANDHI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30,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It is very good that you have started.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from Khushalbhai is nice; please let me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wrote in reply to him. Service does include one’s interest.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serves with a pure heart is always provided for by God. It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is an inexhaustible source of learning. No sincere worker has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concluding paragraph of the letter appears in the manuscript of Mahadev </w:t>
      </w:r>
      <w:r>
        <w:rPr>
          <w:rFonts w:ascii="Times" w:hAnsi="Times" w:eastAsia="Times"/>
          <w:b w:val="0"/>
          <w:i w:val="0"/>
          <w:color w:val="000000"/>
          <w:sz w:val="18"/>
        </w:rPr>
        <w:t>Desai’s Diary under this date.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starved. Maganlal and others have lost nothing, on the contrary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ennobled their lives and attained their goal.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feel that you lack aptitude for doing a thing,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 can certainly be removed by trying hard. Experience will </w:t>
      </w:r>
      <w:r>
        <w:rPr>
          <w:rFonts w:ascii="Times" w:hAnsi="Times" w:eastAsia="Times"/>
          <w:b w:val="0"/>
          <w:i w:val="0"/>
          <w:color w:val="000000"/>
          <w:sz w:val="22"/>
        </w:rPr>
        <w:t>bring all the knowledge one needs. There will be no difficulty what-</w:t>
      </w:r>
      <w:r>
        <w:rPr>
          <w:rFonts w:ascii="Times" w:hAnsi="Times" w:eastAsia="Times"/>
          <w:b w:val="0"/>
          <w:i w:val="0"/>
          <w:color w:val="000000"/>
          <w:sz w:val="22"/>
        </w:rPr>
        <w:t>ever in raising a grand edifice on the foundations of noble character.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6856</w:t>
      </w:r>
    </w:p>
    <w:p>
      <w:pPr>
        <w:autoSpaceDN w:val="0"/>
        <w:autoSpaceDE w:val="0"/>
        <w:widowControl/>
        <w:spacing w:line="292" w:lineRule="exact" w:before="222" w:after="1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LETTER TO CHHAGANLAL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510"/>
        </w:trPr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9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CHHAGANLAL,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9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Chaitra Vad 14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30, 1927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3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all deliberated a lot this morning about Prabhudas.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other places you are thinking of, keep in mind Nandi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Rajaji and others are of the opinion that it would be better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sick person is sent there. I do not put Prabhudas in the category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persons. For him, it is better if we take a decision soon.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 go to Doctor in Dholwad? Gangabehn will look after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And at Panchgani, there is the facility of Mathuradas’s room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stay with him. Instead of my asking Mathuradas, it is better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him. He will be a little confused if I ask him. Or,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there, he should come here. Gangadharrao says that he can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Hubli. It is at a height of 3000 ft. Prabhudas has seen the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Pundalik is there. So he would not need any other companion.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places, choose one. I find it somewhat difficult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Almora. Jamnadas himself needs looking after. What is the good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two sick persons together. An added reason for my preference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Panchgani is the possibility of Pyarelal being there.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decision you take or send me a telegram.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Mathuradas’s address is: Panchgani Castle</w:t>
      </w:r>
    </w:p>
    <w:p>
      <w:pPr>
        <w:autoSpaceDN w:val="0"/>
        <w:autoSpaceDE w:val="0"/>
        <w:widowControl/>
        <w:spacing w:line="220" w:lineRule="exact" w:before="4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72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Gujarati original: S.N. 32872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20" w:lineRule="exact" w:before="2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contents of the letter indicate that Gandhiji wrote the letter from Nandi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Hills where he was convalescing in 1927. Reference to Mathuradas Trikumji’s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presence at Panchgani also confirms the year as 1927;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Mathuradas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Trikumji”, 17-6-1926 and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Mathuradas Trikumji”, before 17-9-1927,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Chaitra Vad </w:t>
      </w:r>
      <w:r>
        <w:rPr>
          <w:rFonts w:ascii="Times" w:hAnsi="Times" w:eastAsia="Times"/>
          <w:b w:val="0"/>
          <w:i w:val="0"/>
          <w:color w:val="000000"/>
          <w:sz w:val="18"/>
        </w:rPr>
        <w:t>14 in 1927 corresponded to April 30.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333. LETTER TO LAJPAT RAI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4" w:lineRule="exact" w:before="128" w:after="0"/>
        <w:ind w:left="513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30, 1927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LALAJI,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the Trust papers. Let me congratulate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your decision. This amount, I am afraid, will not be sufficient; we </w:t>
      </w:r>
      <w:r>
        <w:rPr>
          <w:rFonts w:ascii="Times" w:hAnsi="Times" w:eastAsia="Times"/>
          <w:b w:val="0"/>
          <w:i w:val="0"/>
          <w:color w:val="000000"/>
          <w:sz w:val="22"/>
        </w:rPr>
        <w:t>will require yet more funds, for which we must wait.</w:t>
      </w:r>
    </w:p>
    <w:p>
      <w:pPr>
        <w:autoSpaceDN w:val="0"/>
        <w:autoSpaceDE w:val="0"/>
        <w:widowControl/>
        <w:spacing w:line="220" w:lineRule="exact" w:before="46" w:after="280"/>
        <w:ind w:left="0" w:right="3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sectPr>
          <w:pgSz w:w="9360" w:h="12960"/>
          <w:pgMar w:top="75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sectPr>
          <w:type w:val="continuous"/>
          <w:pgSz w:w="9360" w:h="12960"/>
          <w:pgMar w:top="756" w:right="1414" w:bottom="478" w:left="1440" w:header="720" w:footer="720" w:gutter="0"/>
          <w:cols w:num="2" w:equalWidth="0">
            <w:col w:w="3518" w:space="0"/>
            <w:col w:w="298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7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56" w:right="1414" w:bottom="478" w:left="1440" w:header="720" w:footer="720" w:gutter="0"/>
          <w:cols w:num="2" w:equalWidth="0">
            <w:col w:w="3518" w:space="0"/>
            <w:col w:w="29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Lala Lajpat Rai —Ek Jeevani</w:t>
      </w:r>
      <w:r>
        <w:rPr>
          <w:rFonts w:ascii="Times" w:hAnsi="Times" w:eastAsia="Times"/>
          <w:b w:val="0"/>
          <w:i w:val="0"/>
          <w:color w:val="000000"/>
          <w:sz w:val="18"/>
        </w:rPr>
        <w:t>, p. 468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334. LETTER TO MIRABEHN</w:t>
      </w:r>
    </w:p>
    <w:p>
      <w:pPr>
        <w:autoSpaceDN w:val="0"/>
        <w:autoSpaceDE w:val="0"/>
        <w:widowControl/>
        <w:spacing w:line="294" w:lineRule="exact" w:before="14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30,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have nothing to say today. I only write so that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nowadays I am rather worried about you. God will take care </w:t>
      </w:r>
      <w:r>
        <w:rPr>
          <w:rFonts w:ascii="Times" w:hAnsi="Times" w:eastAsia="Times"/>
          <w:b w:val="0"/>
          <w:i w:val="0"/>
          <w:color w:val="000000"/>
          <w:sz w:val="22"/>
        </w:rPr>
        <w:t>of you. Do you understand what I say?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5222. Courtesy: Mirabehn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English original is not traceable;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Lajpat Rai”, </w:t>
      </w:r>
      <w:r>
        <w:rPr>
          <w:rFonts w:ascii="Times" w:hAnsi="Times" w:eastAsia="Times"/>
          <w:b w:val="0"/>
          <w:i w:val="0"/>
          <w:color w:val="000000"/>
          <w:sz w:val="18"/>
        </w:rPr>
        <w:t>1-5-1927.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postmark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5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LETTER TO PRABHUDAS GANDHI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30,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got your point for not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Nandi. My objection to your going to Almora was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want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Now Jethalal is coming and if he keeps good health, you can go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any compunction.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42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Gujarati original: S.N. 32973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336. LETTER TO CHHAGANLAL GANDHI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April-May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wire.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still should not overlook the precautions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We must ensure our safety. Women should have no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kind. Do not give up till you find out who the thieves are.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entertain the idea that you would look for them when they strike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We can be said to have served dharma as we know it, to the best </w:t>
      </w:r>
      <w:r>
        <w:rPr>
          <w:rFonts w:ascii="Times" w:hAnsi="Times" w:eastAsia="Times"/>
          <w:b w:val="0"/>
          <w:i w:val="0"/>
          <w:color w:val="000000"/>
          <w:sz w:val="22"/>
        </w:rPr>
        <w:t>of our ability only when we learn to solve our problems ourselves.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Herewith a letter from Kediyaji about cow-protection. Acknow-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ledge it. If you feel it is necessary to deposit it with Revashankerbhai,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and take from him whatever money you need or, keep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>as it is and send a credit note to Revashankerbhai.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S.N. 32882</w:t>
      </w:r>
    </w:p>
    <w:p>
      <w:pPr>
        <w:autoSpaceDN w:val="0"/>
        <w:autoSpaceDE w:val="0"/>
        <w:widowControl/>
        <w:spacing w:line="240" w:lineRule="exact" w:before="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contents, the letter appears to have been written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after </w:t>
      </w:r>
      <w:r>
        <w:rPr>
          <w:rFonts w:ascii="Times" w:hAnsi="Times" w:eastAsia="Times"/>
          <w:b w:val="0"/>
          <w:i w:val="0"/>
          <w:color w:val="000000"/>
          <w:sz w:val="18"/>
        </w:rPr>
        <w:t>the one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Chhaganlal Gandhi, addressee’s father, dated April 30, 1927;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few words here are illegible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reference to thefts in the Ashram and precautions suggested;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“Letter to Maganlal Gandhi”, 26-4-1927.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LETTER TO CHHAGANLAL GANDHI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April-May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time for the post so I would not write more. My advice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get the attached letter printed. Form yourselves into batches,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all the suspected villages, organise meetings and read out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 there.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women who are scared should be assured of their safety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can go on leave at present. Those who are already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should come back. It is your duty to pursue this work, to the </w:t>
      </w:r>
      <w:r>
        <w:rPr>
          <w:rFonts w:ascii="Times" w:hAnsi="Times" w:eastAsia="Times"/>
          <w:b w:val="0"/>
          <w:i w:val="0"/>
          <w:color w:val="000000"/>
          <w:sz w:val="22"/>
        </w:rPr>
        <w:t>exclusion of all other activities.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Take Vallabhbhai’s advice. We will not lodge a complaint. How-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ever, we can take advice from those who are known to the police.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we make an arrangement with the police that they do not arrest the </w:t>
      </w:r>
      <w:r>
        <w:rPr>
          <w:rFonts w:ascii="Times" w:hAnsi="Times" w:eastAsia="Times"/>
          <w:b w:val="0"/>
          <w:i w:val="0"/>
          <w:color w:val="000000"/>
          <w:sz w:val="22"/>
        </w:rPr>
        <w:t>culprits but keep an eye on them?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whatever occurs to me. Do whatever you feel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done. Send me all the details. I am better.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S.N. 32881</w:t>
      </w:r>
    </w:p>
    <w:p>
      <w:pPr>
        <w:autoSpaceDN w:val="0"/>
        <w:autoSpaceDE w:val="0"/>
        <w:widowControl/>
        <w:spacing w:line="292" w:lineRule="exact" w:before="6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338. LETTER TO LAJPAT RAI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1927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afore-mentioned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written last night. I did not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reveal my feelings. My congratulations were not without a tinge of </w:t>
      </w:r>
      <w:r>
        <w:rPr>
          <w:rFonts w:ascii="Times" w:hAnsi="Times" w:eastAsia="Times"/>
          <w:b w:val="0"/>
          <w:i w:val="0"/>
          <w:color w:val="000000"/>
          <w:sz w:val="22"/>
        </w:rPr>
        <w:t>criticism. Let me now say it out.</w:t>
      </w:r>
    </w:p>
    <w:p>
      <w:pPr>
        <w:autoSpaceDN w:val="0"/>
        <w:autoSpaceDE w:val="0"/>
        <w:widowControl/>
        <w:spacing w:line="260" w:lineRule="exact" w:before="40" w:after="168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is laudable but your method of implementing it has its </w:t>
      </w:r>
      <w:r>
        <w:rPr>
          <w:rFonts w:ascii="Times" w:hAnsi="Times" w:eastAsia="Times"/>
          <w:b w:val="0"/>
          <w:i w:val="0"/>
          <w:color w:val="000000"/>
          <w:sz w:val="22"/>
        </w:rPr>
        <w:t>own flaws. Your wife and children should not become the trustees.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45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item.</w:t>
            </w:r>
          </w:p>
          <w:p>
            <w:pPr>
              <w:autoSpaceDN w:val="0"/>
              <w:autoSpaceDE w:val="0"/>
              <w:widowControl/>
              <w:spacing w:line="294" w:lineRule="exact" w:before="6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336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From the reference to thefts in the Ashram;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 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1st footnote to the preceding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English original is not traceable.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“Letter to Lajpat Rai”, 30-4-1927.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trustees should be those who entirely agree with your thoughts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prepared to suffer the severest hardships to see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materialize. If your wife, daughter and son have these qualities they </w:t>
      </w:r>
      <w:r>
        <w:rPr>
          <w:rFonts w:ascii="Times" w:hAnsi="Times" w:eastAsia="Times"/>
          <w:b w:val="0"/>
          <w:i w:val="0"/>
          <w:color w:val="000000"/>
          <w:sz w:val="22"/>
        </w:rPr>
        <w:t>can be the trustees, though they are related to you.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have told you the whole truth and thank God He gave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to do so. Without it I would not have been able to do my </w:t>
      </w:r>
      <w:r>
        <w:rPr>
          <w:rFonts w:ascii="Times" w:hAnsi="Times" w:eastAsia="Times"/>
          <w:b w:val="0"/>
          <w:i w:val="0"/>
          <w:color w:val="000000"/>
          <w:sz w:val="22"/>
        </w:rPr>
        <w:t>duty which, as a friend, I ought to do.</w:t>
      </w:r>
    </w:p>
    <w:p>
      <w:pPr>
        <w:autoSpaceDN w:val="0"/>
        <w:autoSpaceDE w:val="0"/>
        <w:widowControl/>
        <w:spacing w:line="220" w:lineRule="exact" w:before="46" w:after="280"/>
        <w:ind w:left="0" w:right="4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sectPr>
          <w:type w:val="continuous"/>
          <w:pgSz w:w="9360" w:h="12960"/>
          <w:pgMar w:top="524" w:right="1394" w:bottom="478" w:left="1440" w:header="720" w:footer="720" w:gutter="0"/>
          <w:cols w:num="2" w:equalWidth="0">
            <w:col w:w="3518" w:space="0"/>
            <w:col w:w="300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74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394" w:bottom="478" w:left="1440" w:header="720" w:footer="720" w:gutter="0"/>
          <w:cols w:num="2" w:equalWidth="0">
            <w:col w:w="3518" w:space="0"/>
            <w:col w:w="300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Lala Lajpat Rai —Ek Jeevani</w:t>
      </w:r>
      <w:r>
        <w:rPr>
          <w:rFonts w:ascii="Times" w:hAnsi="Times" w:eastAsia="Times"/>
          <w:b w:val="0"/>
          <w:i w:val="0"/>
          <w:color w:val="000000"/>
          <w:sz w:val="18"/>
        </w:rPr>
        <w:t>, p. 468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TELEGRAM TO MIRABEHN</w:t>
      </w:r>
    </w:p>
    <w:p>
      <w:pPr>
        <w:autoSpaceDN w:val="0"/>
        <w:autoSpaceDE w:val="0"/>
        <w:widowControl/>
        <w:spacing w:line="27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1927</w:t>
      </w:r>
    </w:p>
    <w:p>
      <w:pPr>
        <w:autoSpaceDN w:val="0"/>
        <w:tabs>
          <w:tab w:pos="850" w:val="left"/>
          <w:tab w:pos="1690" w:val="left"/>
          <w:tab w:pos="2610" w:val="left"/>
          <w:tab w:pos="3310" w:val="left"/>
          <w:tab w:pos="4270" w:val="left"/>
          <w:tab w:pos="5330" w:val="left"/>
        </w:tabs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SUITED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BEYOND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EXPECTATION.</w:t>
      </w:r>
    </w:p>
    <w:p>
      <w:pPr>
        <w:autoSpaceDN w:val="0"/>
        <w:tabs>
          <w:tab w:pos="1450" w:val="left"/>
          <w:tab w:pos="2970" w:val="left"/>
          <w:tab w:pos="4010" w:val="left"/>
          <w:tab w:pos="50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YESTERDAY’S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EXAMINATION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SHOWED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NORMAL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BLOOD-PRESSURE.</w:t>
      </w:r>
    </w:p>
    <w:p>
      <w:pPr>
        <w:autoSpaceDN w:val="0"/>
        <w:tabs>
          <w:tab w:pos="1010" w:val="left"/>
          <w:tab w:pos="1770" w:val="left"/>
          <w:tab w:pos="2610" w:val="left"/>
          <w:tab w:pos="3570" w:val="left"/>
          <w:tab w:pos="4470" w:val="left"/>
          <w:tab w:pos="56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TWO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WALKS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DAILY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STRONGER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     WRITING.       LOVE.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5223. Courtesy: Mirabehn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Unrevised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you a postcard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Hindi just to tell you that I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thinking constantly of you and to see whether you could read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understand my Hindi. Do not be alarmed. I do not propose to write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always in Hindi. But if you can follow my Hindi, I do want now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then to write my extra letters in Hindi, i.e., if you like the idea,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otherwise.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for your disturbing wire. I</w:t>
      </w:r>
      <w:r>
        <w:rPr>
          <w:rFonts w:ascii="Times" w:hAnsi="Times" w:eastAsia="Times"/>
          <w:b w:val="0"/>
          <w:i w:val="0"/>
          <w:color w:val="000000"/>
          <w:sz w:val="22"/>
        </w:rPr>
        <w:t>wonder what in my letters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prompted it. You can have no notion of the energy I have already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regained. I have written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four articles this week.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I wrote three last week. I am really doing almost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Mirabehn”, 30-4-1927.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type w:val="continuous"/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 work for the papers now. And I do a fair amount of love </w:t>
      </w:r>
      <w:r>
        <w:rPr>
          <w:rFonts w:ascii="Times" w:hAnsi="Times" w:eastAsia="Times"/>
          <w:b w:val="0"/>
          <w:i w:val="0"/>
          <w:color w:val="000000"/>
          <w:sz w:val="22"/>
        </w:rPr>
        <w:t>letters.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this is nothing compared to the result of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yesterday. The pressure dropped from 188 to 155,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155 to 160 is the normal for my age. I have been walking for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days over one mile per day in two periods each extending to 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minutes. This is more than Amboli. So there is now no anxiety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health. There can be no question now of leaving Nandi.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foolish to think of leaving it till my previous strength is attained,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be at all or till the season for Nandi ends which it does about </w:t>
      </w:r>
      <w:r>
        <w:rPr>
          <w:rFonts w:ascii="Times" w:hAnsi="Times" w:eastAsia="Times"/>
          <w:b w:val="0"/>
          <w:i w:val="0"/>
          <w:color w:val="000000"/>
          <w:sz w:val="22"/>
        </w:rPr>
        <w:t>July.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from your wire that in spite of your previous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of peace, the pendulum has swung back and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perturbed. This does not surprise me. If our lucid moments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lasting, nothing further will remain to be done. Unfortunately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fortunately, we have to pass through many an ebb and flow before we </w:t>
      </w:r>
      <w:r>
        <w:rPr>
          <w:rFonts w:ascii="Times" w:hAnsi="Times" w:eastAsia="Times"/>
          <w:b w:val="0"/>
          <w:i w:val="0"/>
          <w:color w:val="000000"/>
          <w:sz w:val="22"/>
        </w:rPr>
        <w:t>settle down to real peace.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therefore left you free to do as you please.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if you can keep your peace and stay. Equally certainly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if you cannot keep your peace. Only, in any decision you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to, please eliminate the question of my health. For if you come,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find little difference between me as you saw me in Kangri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as I am now. Dive deep into yourself then and find out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you are and act accordingly irrespective of what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do. Or put it another way. I would like you to do what your </w:t>
      </w:r>
      <w:r>
        <w:rPr>
          <w:rFonts w:ascii="Times" w:hAnsi="Times" w:eastAsia="Times"/>
          <w:b w:val="0"/>
          <w:i w:val="0"/>
          <w:color w:val="000000"/>
          <w:sz w:val="22"/>
        </w:rPr>
        <w:t>inner spirit tells you to do.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5224. Courtesy: Mirabehn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LETTER TO MANIBEHN PATEL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May 2,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writes to say that you look pulled down. How is it?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must be strong and radiant. An ideal virgin is expected to be at </w:t>
      </w:r>
      <w:r>
        <w:rPr>
          <w:rFonts w:ascii="Times" w:hAnsi="Times" w:eastAsia="Times"/>
          <w:b w:val="0"/>
          <w:i w:val="0"/>
          <w:color w:val="000000"/>
          <w:sz w:val="22"/>
        </w:rPr>
        <w:t>the top in every respect.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not to go to Karachi, I would like to send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Champavati to Delhi. There are many girls there and lots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And the climate of Delhi is excellent. I expect a wire from </w:t>
      </w:r>
      <w:r>
        <w:rPr>
          <w:rFonts w:ascii="Times" w:hAnsi="Times" w:eastAsia="Times"/>
          <w:b w:val="0"/>
          <w:i w:val="0"/>
          <w:color w:val="000000"/>
          <w:sz w:val="22"/>
        </w:rPr>
        <w:t>Karachi soon.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1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if any of the women in the Ashram are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>thieves.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08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Was Radha badly hurt? Did she have a fright?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time now to write to her separately.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 don’t have the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56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LETTER TO ASHRAM WOMEN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Day, Vaishakha Sud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3,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received plenty of hand-made paper. Even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size of the paper is a little smaller than what you ask for,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prefer hand-made paper. Our chief duty today, of course,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regard to cloth; because from it our starving masses obtain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bread. There are not many who make this paper. Yet as long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something that is made in our country, and it is good, we must </w:t>
      </w:r>
      <w:r>
        <w:rPr>
          <w:rFonts w:ascii="Times" w:hAnsi="Times" w:eastAsia="Times"/>
          <w:b w:val="0"/>
          <w:i w:val="0"/>
          <w:color w:val="000000"/>
          <w:sz w:val="22"/>
        </w:rPr>
        <w:t>procure and use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good that you have set apart some money for postage. </w:t>
      </w:r>
      <w:r>
        <w:rPr>
          <w:rFonts w:ascii="Times" w:hAnsi="Times" w:eastAsia="Times"/>
          <w:b w:val="0"/>
          <w:i w:val="0"/>
          <w:color w:val="000000"/>
          <w:sz w:val="22"/>
        </w:rPr>
        <w:t>It does not matter if the amount is small; but keep regular accounts so</w:t>
      </w:r>
    </w:p>
    <w:p>
      <w:pPr>
        <w:autoSpaceDN w:val="0"/>
        <w:autoSpaceDE w:val="0"/>
        <w:widowControl/>
        <w:spacing w:line="22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When the thieves came to her house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Year is determined from the reference to the menace of thieves at the Ashram.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those of you who can, may learn thereby how to keep accounts.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your progress in another direction also praiseworthy.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I raised the problem of protecting yourselves against thieves.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Do not lightly brush it aside. I wish you to falsify the epithets ‘weak’,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‘timid’ and so on that are specially used about women.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to all women of course. Who would say the women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Raniparaj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‘timid’? How can you call them weak? The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West, of course, take part these days in everything. I do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they should be imitated; but at least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falsifying many of the assumptions of men. The Negro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are not at all ‘timid’. Perhaps there is no such epithet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to be applied to them. In Burma, it is the men who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timid and as it were the weaker sex. Women themselves carry on </w:t>
      </w:r>
      <w:r>
        <w:rPr>
          <w:rFonts w:ascii="Times" w:hAnsi="Times" w:eastAsia="Times"/>
          <w:b w:val="0"/>
          <w:i w:val="0"/>
          <w:color w:val="000000"/>
          <w:sz w:val="22"/>
        </w:rPr>
        <w:t>business of all kinds.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raised the problem of thieves, not to frighten you, but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calmly about it. In the Ashram we all wish to realize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‘soul’. Now the soul is neither male nor female; neither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old. The scriptures as well as our own experience tell us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attributes only of the body. The same soul pervades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How then can I protect you ? Is it not by learning the art of how </w:t>
      </w:r>
      <w:r>
        <w:rPr>
          <w:rFonts w:ascii="Times" w:hAnsi="Times" w:eastAsia="Times"/>
          <w:b w:val="0"/>
          <w:i w:val="0"/>
          <w:color w:val="000000"/>
          <w:sz w:val="22"/>
        </w:rPr>
        <w:t>to protect oneself? Only then can I teach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enough for you to think over here. If I feel inclined, I </w:t>
      </w:r>
      <w:r>
        <w:rPr>
          <w:rFonts w:ascii="Times" w:hAnsi="Times" w:eastAsia="Times"/>
          <w:b w:val="0"/>
          <w:i w:val="0"/>
          <w:color w:val="000000"/>
          <w:sz w:val="22"/>
        </w:rPr>
        <w:t>will take up the subject once again.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of you wish to write to me, do so without hesitation. I </w:t>
      </w:r>
      <w:r>
        <w:rPr>
          <w:rFonts w:ascii="Times" w:hAnsi="Times" w:eastAsia="Times"/>
          <w:b w:val="0"/>
          <w:i w:val="0"/>
          <w:color w:val="000000"/>
          <w:sz w:val="22"/>
        </w:rPr>
        <w:t>learn that Valjibhai has frightened all of you. Do not get frightened.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542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3647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Ashram Women”, 26-4-1927.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LETTER TO MANIBEHN PATEL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Vaishakha Sud 3, May 4,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Gangadevi that she should follow the doctor’s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if she likes. I cannot suggest any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 see her. Who is this new physician? Since when has he been </w:t>
      </w:r>
      <w:r>
        <w:rPr>
          <w:rFonts w:ascii="Times" w:hAnsi="Times" w:eastAsia="Times"/>
          <w:b w:val="0"/>
          <w:i w:val="0"/>
          <w:color w:val="000000"/>
          <w:sz w:val="22"/>
        </w:rPr>
        <w:t>visiting the Ashram?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of the sisters have volunteered for night patrol duty?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health is improving. Write to me regularly. How do you do?</w:t>
      </w:r>
    </w:p>
    <w:p>
      <w:pPr>
        <w:autoSpaceDN w:val="0"/>
        <w:autoSpaceDE w:val="0"/>
        <w:widowControl/>
        <w:spacing w:line="220" w:lineRule="exact" w:before="4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8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Ask Vasumatibehn to write to me.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57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LETTER TO MATHURADAS TRIKUMJI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4,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wanting to write to you for a good many days,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so only now. Hardly a day passes when I do not talk about you </w:t>
      </w:r>
      <w:r>
        <w:rPr>
          <w:rFonts w:ascii="Times" w:hAnsi="Times" w:eastAsia="Times"/>
          <w:b w:val="0"/>
          <w:i w:val="0"/>
          <w:color w:val="000000"/>
          <w:sz w:val="22"/>
        </w:rPr>
        <w:t>or think of you.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asked Pyarelal to find out about Nandi. In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>Nandi will not suit you. It is not a place where you can stay through-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year. The weather changes greatly within 24 hours.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variations are too great in winter and summer. All provisions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secured from the plains. The season is over by June. So I think </w:t>
      </w:r>
      <w:r>
        <w:rPr>
          <w:rFonts w:ascii="Times" w:hAnsi="Times" w:eastAsia="Times"/>
          <w:b w:val="0"/>
          <w:i w:val="0"/>
          <w:color w:val="000000"/>
          <w:sz w:val="22"/>
        </w:rPr>
        <w:t>only Panchgani would suit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another question how long we should occupy the bungalow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Panchgani. This season is already past. So it is all right to spend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monsoon there. Then perhaps it will be better for you to go to </w:t>
      </w:r>
      <w:r>
        <w:rPr>
          <w:rFonts w:ascii="Times" w:hAnsi="Times" w:eastAsia="Times"/>
          <w:b w:val="0"/>
          <w:i w:val="0"/>
          <w:color w:val="000000"/>
          <w:sz w:val="22"/>
        </w:rPr>
        <w:t>Mahabaleshwar. From October onwards the weather there is said to be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good. If we have to undergo the same sort of thing next year also </w:t>
      </w:r>
      <w:r>
        <w:rPr>
          <w:rFonts w:ascii="Times" w:hAnsi="Times" w:eastAsia="Times"/>
          <w:b w:val="0"/>
          <w:i w:val="0"/>
          <w:color w:val="000000"/>
          <w:sz w:val="22"/>
        </w:rPr>
        <w:t>we have time enough to decide what to do.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Revashankarbhai lives in Solan. I have asked him to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>how things are there.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gradually improving. Hence there is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on that score.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see that Taramati will not write unless she is provoked.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in my opinion she is lazy. I want her fully to benefit physically,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mentally and spiritually by her stay at Panchgani. Dilip appears to be </w:t>
      </w:r>
      <w:r>
        <w:rPr>
          <w:rFonts w:ascii="Times" w:hAnsi="Times" w:eastAsia="Times"/>
          <w:b w:val="0"/>
          <w:i w:val="0"/>
          <w:color w:val="000000"/>
          <w:sz w:val="22"/>
        </w:rPr>
        <w:t>deriving the fullest benefit from staying there.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morning Pyarelal started out on his way to join you. I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your wire, and so I have sent a telegram to Pyarelal at Bangalore </w:t>
      </w:r>
      <w:r>
        <w:rPr>
          <w:rFonts w:ascii="Times" w:hAnsi="Times" w:eastAsia="Times"/>
          <w:b w:val="0"/>
          <w:i w:val="0"/>
          <w:color w:val="000000"/>
          <w:sz w:val="22"/>
        </w:rPr>
        <w:t>to stop him.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letter it appears that I alone was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detaining Pyarelal. I wanted to keep him with me for a few days.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telegram yesterday he asked my permission to leave and I gave </w:t>
      </w:r>
      <w:r>
        <w:rPr>
          <w:rFonts w:ascii="Times" w:hAnsi="Times" w:eastAsia="Times"/>
          <w:b w:val="0"/>
          <w:i w:val="0"/>
          <w:color w:val="000000"/>
          <w:sz w:val="22"/>
        </w:rPr>
        <w:t>the permission.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I will wait for your letter. And I will do whatever is proper.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wished that I should stay at Panchgani. But that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Work demanded that 1 should be in this province. Once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is normal I shall certainly finish the work. True, it will be done </w:t>
      </w:r>
      <w:r>
        <w:rPr>
          <w:rFonts w:ascii="Times" w:hAnsi="Times" w:eastAsia="Times"/>
          <w:b w:val="0"/>
          <w:i w:val="0"/>
          <w:color w:val="000000"/>
          <w:sz w:val="22"/>
        </w:rPr>
        <w:t>in a somewhat novel manner.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you reading anything?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MAN’S INHUMANITY TO MAN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another column will be seen an extract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disgraceful case of calculated inhumanity of a medical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dying wife of a member of the suppressed class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village. Sjt. Amritlal Thakkar who is responsible for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details of the case has withheld the names of the place and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fear of the poor suppressed class schoolmaster being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molested by the medical man. I wish, however, that the names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disclosed. Time must come when the suppressed class people will have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encouraged by us to dare to suffer further hardships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tyranny. Their sufferings are already too great for any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 to be really felt. Public opinion cannot be roused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 that cannot be verified and traced to their sources.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rules of the Medical Council in Bombay. I know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places a medical practitioner, who refused to attend before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fees were paid, would be answerable to the Council and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liable to have his name removed from the Council’s list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subject to disciplinary action. Fees are no doubt exactable;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proper attendance upon patients is the first duty of a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practitioner. The real inhumanity, however, if the facts stated are true,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the practitioner refusing to enter the untouchable’s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quarters, refusing himself to see the patient, and refusing himself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the thermometer. And if the doctrine of untouchability can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applied in any circumstances, it is certainly applicable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profession which he has disgraced. But I am hoping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some exaggeration in the statement made by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Thakkar’s correspondent and, if there is none, that the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practitioner will himself come forth and make ample amends to the </w:t>
      </w:r>
      <w:r>
        <w:rPr>
          <w:rFonts w:ascii="Times" w:hAnsi="Times" w:eastAsia="Times"/>
          <w:b w:val="0"/>
          <w:i w:val="0"/>
          <w:color w:val="000000"/>
          <w:sz w:val="22"/>
        </w:rPr>
        <w:t>society which he has so outraged by his inhuman conduct.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5-5-1927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346. KHADI FOR UTKAL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months ago Sjt. Shankerlal Banker and Lakshmidas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Purushottam travelled in Orissa examining the khadi work going 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land of paupers. And now Sheth Jamnalal Bajaj has also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touring in that province. Lakshmidas’s notes have been 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has sent the summary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his impressions which </w:t>
      </w:r>
      <w:r>
        <w:rPr>
          <w:rFonts w:ascii="Times" w:hAnsi="Times" w:eastAsia="Times"/>
          <w:b w:val="0"/>
          <w:i w:val="0"/>
          <w:color w:val="000000"/>
          <w:sz w:val="22"/>
        </w:rPr>
        <w:t>I commend to the workers in Utkal and all khadi lovers.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5-5-1927</w:t>
      </w:r>
    </w:p>
    <w:p>
      <w:pPr>
        <w:autoSpaceDN w:val="0"/>
        <w:autoSpaceDE w:val="0"/>
        <w:widowControl/>
        <w:spacing w:line="220" w:lineRule="exact" w:before="148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It described the “semi-starved” condition of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recommended hand-spinning and hand-weaving to raise their economic, social </w:t>
      </w:r>
      <w:r>
        <w:rPr>
          <w:rFonts w:ascii="Times" w:hAnsi="Times" w:eastAsia="Times"/>
          <w:b w:val="0"/>
          <w:i w:val="0"/>
          <w:color w:val="000000"/>
          <w:sz w:val="18"/>
        </w:rPr>
        <w:t>and spiritual standards.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6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TELEGRAM TO G. D. BIRLA</w:t>
      </w:r>
    </w:p>
    <w:p>
      <w:pPr>
        <w:sectPr>
          <w:pgSz w:w="9360" w:h="12960"/>
          <w:pgMar w:top="7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HANSHYAMDAS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IRGAUM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sectPr>
          <w:type w:val="continuous"/>
          <w:pgSz w:w="9360" w:h="12960"/>
          <w:pgMar w:top="756" w:right="1410" w:bottom="478" w:left="1440" w:header="720" w:footer="720" w:gutter="0"/>
          <w:cols w:num="2" w:equalWidth="0">
            <w:col w:w="3626" w:space="0"/>
            <w:col w:w="2884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1072"/>
        <w:ind w:left="1684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5, 1927</w:t>
      </w:r>
    </w:p>
    <w:p>
      <w:pPr>
        <w:sectPr>
          <w:type w:val="nextColumn"/>
          <w:pgSz w:w="9360" w:h="12960"/>
          <w:pgMar w:top="756" w:right="1410" w:bottom="478" w:left="1440" w:header="720" w:footer="720" w:gutter="0"/>
          <w:cols w:num="2" w:equalWidth="0">
            <w:col w:w="3626" w:space="0"/>
            <w:col w:w="28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>
        <w:trPr>
          <w:trHeight w:hRule="exact" w:val="228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WISH </w:t>
            </w:r>
          </w:p>
        </w:tc>
        <w:tc>
          <w:tcPr>
            <w:tcW w:type="dxa" w:w="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SUCCESS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TERMS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LAST 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LETTER.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DAILY</w:t>
            </w:r>
          </w:p>
        </w:tc>
      </w:tr>
      <w:tr>
        <w:trPr>
          <w:trHeight w:hRule="exact" w:val="298"/>
        </w:trPr>
        <w:tc>
          <w:tcPr>
            <w:tcW w:type="dxa" w:w="9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GETTING </w:t>
            </w:r>
          </w:p>
        </w:tc>
        <w:tc>
          <w:tcPr>
            <w:tcW w:type="dxa" w:w="11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STRONG. </w:t>
            </w:r>
          </w:p>
        </w:tc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BLOOD-PRESSURE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NORMAL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SINCE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SUNDAY.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NO     CAUSE      ANXIETY.       GOD      BLESS       YOU.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7876. Courtesy: G. D. Birla</w:t>
      </w:r>
    </w:p>
    <w:p>
      <w:pPr>
        <w:autoSpaceDN w:val="0"/>
        <w:autoSpaceDE w:val="0"/>
        <w:widowControl/>
        <w:spacing w:line="292" w:lineRule="exact" w:before="422" w:after="3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LETTER TO SATIS CHANDRA DAS GUPTA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0"/>
        <w:gridCol w:w="2170"/>
        <w:gridCol w:w="2170"/>
      </w:tblGrid>
      <w:tr>
        <w:trPr>
          <w:trHeight w:hRule="exact" w:val="588"/>
        </w:trPr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1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MY DEAR SATIS BABU,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5, 1927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be said to be out of the wood now, blood-pressure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normal. I am taking fair walks morning and evening and </w:t>
      </w:r>
      <w:r>
        <w:rPr>
          <w:rFonts w:ascii="Times" w:hAnsi="Times" w:eastAsia="Times"/>
          <w:b w:val="0"/>
          <w:i w:val="0"/>
          <w:color w:val="000000"/>
          <w:sz w:val="22"/>
        </w:rPr>
        <w:t>doing a moderate amount of writing and reading.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see you are not yet free and Nikhil seems to be causing </w:t>
      </w:r>
      <w:r>
        <w:rPr>
          <w:rFonts w:ascii="Times" w:hAnsi="Times" w:eastAsia="Times"/>
          <w:b w:val="0"/>
          <w:i w:val="0"/>
          <w:color w:val="000000"/>
          <w:sz w:val="22"/>
        </w:rPr>
        <w:t>anxiety. May God bless the boy.</w:t>
      </w:r>
    </w:p>
    <w:p>
      <w:pPr>
        <w:autoSpaceDN w:val="0"/>
        <w:autoSpaceDE w:val="0"/>
        <w:widowControl/>
        <w:spacing w:line="260" w:lineRule="exact" w:before="4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to take all the rest that may be thought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>With 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1569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Gandhiji’s “blood-pressure having become normal”;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TELEGRAM TO SATYAGRAHA ASHRAM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1927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tabs>
          <w:tab w:pos="490" w:val="left"/>
          <w:tab w:pos="1230" w:val="left"/>
          <w:tab w:pos="2370" w:val="left"/>
          <w:tab w:pos="3150" w:val="left"/>
          <w:tab w:pos="4050" w:val="left"/>
          <w:tab w:pos="5630" w:val="left"/>
        </w:tabs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FREQUENT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CANCELLATION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VACATION</w:t>
      </w:r>
    </w:p>
    <w:p>
      <w:pPr>
        <w:autoSpaceDN w:val="0"/>
        <w:tabs>
          <w:tab w:pos="810" w:val="left"/>
          <w:tab w:pos="1350" w:val="left"/>
          <w:tab w:pos="1970" w:val="left"/>
          <w:tab w:pos="2530" w:val="left"/>
          <w:tab w:pos="3410" w:val="left"/>
          <w:tab w:pos="4270" w:val="left"/>
          <w:tab w:pos="5210" w:val="left"/>
          <w:tab w:pos="55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LEAVE.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ASHRAM.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NECESSARY</w:t>
      </w:r>
    </w:p>
    <w:p>
      <w:pPr>
        <w:autoSpaceDN w:val="0"/>
        <w:tabs>
          <w:tab w:pos="870" w:val="left"/>
          <w:tab w:pos="1750" w:val="left"/>
          <w:tab w:pos="2170" w:val="left"/>
          <w:tab w:pos="3790" w:val="left"/>
          <w:tab w:pos="4550" w:val="left"/>
          <w:tab w:pos="60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WOMEN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ACCOMMODATED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CHHATRALAYA.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SEND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    DAILY    REPORTS.     AM     PERFECTLY      WELL.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11786</w:t>
      </w:r>
    </w:p>
    <w:p>
      <w:pPr>
        <w:autoSpaceDN w:val="0"/>
        <w:autoSpaceDE w:val="0"/>
        <w:widowControl/>
        <w:spacing w:line="292" w:lineRule="exact" w:before="5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LETTER TO DEVCHAND PAREKH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YSORE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1927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DEVCHANDBHAI,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I am still bed-ridden, but now I can work more or less. I am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course thinking about [the work] there.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seems advisable to have a committee appointed for khadi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work in Kathiawar, constituted as below: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Devchandbhai—President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Harakhchand, Jaisukhlal—Secretaries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Fulchand, Manilal Kothari, Jivarambhai Kutchwada, Narandas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Ramdas.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acted on behalf of Narandasbhai without consulting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anyone else. If you agree to this please dispose of the matter soon.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short of funds. But I have already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asking for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amount to be sent to Fulchand if it can be arranged at the Ashram.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today I have a letter saying there are no more funds at the Ashram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so they can send you nothing. You may, if you can, have a loan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Vallabhbhai payable to holder, but only if you can return the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Chhaganlal Gandhi”, 26-4-1927 and “Letter to Fulchand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K. Shah”, 27-4-1927.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amount. I might have managed it, if I were there. But now I am </w:t>
      </w:r>
      <w:r>
        <w:rPr>
          <w:rFonts w:ascii="Times" w:hAnsi="Times" w:eastAsia="Times"/>
          <w:b w:val="0"/>
          <w:i w:val="0"/>
          <w:color w:val="000000"/>
          <w:sz w:val="22"/>
        </w:rPr>
        <w:t>helpless.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351. LETTER TO TARINI P. SINHA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TARINI,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 letter. Yours has been a protracted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illness. I hope, however, that you will soon regain your original </w:t>
      </w:r>
      <w:r>
        <w:rPr>
          <w:rFonts w:ascii="Times" w:hAnsi="Times" w:eastAsia="Times"/>
          <w:b w:val="0"/>
          <w:i w:val="0"/>
          <w:color w:val="000000"/>
          <w:sz w:val="22"/>
        </w:rPr>
        <w:t>vigour. You will not overtax yourself with your resumed studies.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1568</w:t>
      </w:r>
    </w:p>
    <w:p>
      <w:pPr>
        <w:autoSpaceDN w:val="0"/>
        <w:autoSpaceDE w:val="0"/>
        <w:widowControl/>
        <w:spacing w:line="260" w:lineRule="exact" w:before="39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352. LETTER TO HONORARY SECRETARY, AYURVEDIC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May 7,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my sudden illness, I have not been able to reply earlier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letter of the 17th ultimo. The remarks quoted by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ascribed to me in the Minority Report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of course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seen, are substantially correct but they have been torn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context. In the speech, the report of which I have not read, from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the remarks quoted by you have been taken, I was drawing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distinction between Ayurveda and Ayurvedic physicians of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do hold the opinion that they do not do justice to the profession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seek to represent. But these remarks should not be used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any proposition designed to prevent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being given for Ayurveda research. I believe that Ayurveda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field for much research work. For want of research scholars, </w:t>
      </w:r>
      <w:r>
        <w:rPr>
          <w:rFonts w:ascii="Times" w:hAnsi="Times" w:eastAsia="Times"/>
          <w:b w:val="0"/>
          <w:i w:val="0"/>
          <w:color w:val="000000"/>
          <w:sz w:val="22"/>
        </w:rPr>
        <w:t>unlike Western medicine, it has practically come to a standstill.</w:t>
      </w:r>
    </w:p>
    <w:p>
      <w:pPr>
        <w:autoSpaceDN w:val="0"/>
        <w:autoSpaceDE w:val="0"/>
        <w:widowControl/>
        <w:spacing w:line="220" w:lineRule="exact" w:before="24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Ceylon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the Commission on Ayurvedic medicine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should not discountenance aid being given to Ayurveda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research under given circumstances and to honest and industrious </w:t>
      </w:r>
      <w:r>
        <w:rPr>
          <w:rFonts w:ascii="Times" w:hAnsi="Times" w:eastAsia="Times"/>
          <w:b w:val="0"/>
          <w:i w:val="0"/>
          <w:color w:val="000000"/>
          <w:sz w:val="22"/>
        </w:rPr>
        <w:t>men who love research work and who have the necessary qualifi-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cations. I should add that the remarks attributed to me were made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ceremony of laying the foundation of an Ayurvedic College.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been averse to any aid being given to Ayurvedic work,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have declined to lay the foundation of an Ayurvedic College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Calcutta, to open the Tibbia College in Delhi and very recently, to </w:t>
      </w:r>
      <w:r>
        <w:rPr>
          <w:rFonts w:ascii="Times" w:hAnsi="Times" w:eastAsia="Times"/>
          <w:b w:val="0"/>
          <w:i w:val="0"/>
          <w:color w:val="000000"/>
          <w:sz w:val="22"/>
        </w:rPr>
        <w:t>open an Ayurvedic Hospital at Ahmednagar.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7-5-1927</w:t>
      </w:r>
    </w:p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LETTER TO V. S. SRINIVASA SASTRI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BROTHER,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God the tension is over.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 pleasure to write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going under the best of auspices. May your way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uniformly smooth and may God give you all the strength and wisdom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need.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Andrews’s latest letter. If you care, I would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 you will soon join him. Or on receiving a line from you, I would </w:t>
      </w:r>
      <w:r>
        <w:rPr>
          <w:rFonts w:ascii="Times" w:hAnsi="Times" w:eastAsia="Times"/>
          <w:b w:val="0"/>
          <w:i w:val="0"/>
          <w:color w:val="000000"/>
          <w:sz w:val="22"/>
        </w:rPr>
        <w:t>cable if you like.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Viceroy’s letter is very good indeed.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you at all find the time, please ascend the hill once more.</w:t>
      </w:r>
    </w:p>
    <w:p>
      <w:pPr>
        <w:autoSpaceDN w:val="0"/>
        <w:autoSpaceDE w:val="0"/>
        <w:widowControl/>
        <w:spacing w:line="220" w:lineRule="exact" w:before="46" w:after="0"/>
        <w:ind w:left="0" w:right="4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6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V. S. Srinivasa Sastri Papers (Correspondence No. 477).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40" w:lineRule="exact" w:before="2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reference is to Sastri’s decision on going to South Africa.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LETTER TO MIRABEHN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sweet wire and your letter. Fall it was.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ruffled. I knew that you fell but to rise. When moments of exaltation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permanent part of our lives, we need little further.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not unprepared for the fall in the barometer. You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>when you must. Only you will do nothing without fullest deliberation.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walk almost my usual pace. The round I took four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 has now been doubled. Progress is steady. You do not expect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time now to say I am getting on. You will know when there is an </w:t>
      </w:r>
      <w:r>
        <w:rPr>
          <w:rFonts w:ascii="Times" w:hAnsi="Times" w:eastAsia="Times"/>
          <w:b w:val="0"/>
          <w:i w:val="0"/>
          <w:color w:val="000000"/>
          <w:sz w:val="22"/>
        </w:rPr>
        <w:t>interruption.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never rely upon the newspapers. You get your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>first hand.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5225. Courtesy: Mirabehn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LETTER TO HEMAPRABHA DEVI DAS GUPTA</w:t>
      </w:r>
    </w:p>
    <w:p>
      <w:pPr>
        <w:autoSpaceDN w:val="0"/>
        <w:autoSpaceDE w:val="0"/>
        <w:widowControl/>
        <w:spacing w:line="266" w:lineRule="exact" w:before="126" w:after="0"/>
        <w:ind w:left="419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HILLS,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7,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letters. I can understand your grief at the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Anil. But you should add to your spiritual strength as a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Continuous grief wears out one’s strength. One can add to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by putting one’s sorrows to good use, and it is best utilized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intensifying our desire to serve. It is therefore my constant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should devote every moment of one’s life to service.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it in two ways: first, by reading good books and meditating on </w:t>
      </w:r>
      <w:r>
        <w:rPr>
          <w:rFonts w:ascii="Times" w:hAnsi="Times" w:eastAsia="Times"/>
          <w:b w:val="0"/>
          <w:i w:val="0"/>
          <w:color w:val="000000"/>
          <w:sz w:val="22"/>
        </w:rPr>
        <w:t>them; secondly, by constantly engaging oneself in altruistic activities.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 spite of the intellectual realization the heart had already failed me.”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(Mirabehn)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Nikhil’s health;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Satis Chandra Das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Gupta”, 5-5-1927.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asceticism, it is this that weakens our attachment to worldly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objects and strengthens our love of things spiritual. One attains </w:t>
      </w:r>
      <w:r>
        <w:rPr>
          <w:rFonts w:ascii="Times" w:hAnsi="Times" w:eastAsia="Times"/>
          <w:b w:val="0"/>
          <w:i w:val="0"/>
          <w:color w:val="000000"/>
          <w:sz w:val="22"/>
        </w:rPr>
        <w:t>asceticism by reasoning, while one succeeds in practising it by persis-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tent effort. For this very reason one may describe practice as sustained </w:t>
      </w:r>
      <w:r>
        <w:rPr>
          <w:rFonts w:ascii="Times" w:hAnsi="Times" w:eastAsia="Times"/>
          <w:b w:val="0"/>
          <w:i w:val="0"/>
          <w:color w:val="000000"/>
          <w:sz w:val="22"/>
        </w:rPr>
        <w:t>effort.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Nikhil still seems to have a weak heart; what, in the opinion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doctors, is the reason for this?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1649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356. COW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v. </w:t>
      </w:r>
      <w:r>
        <w:rPr>
          <w:rFonts w:ascii="Times" w:hAnsi="Times" w:eastAsia="Times"/>
          <w:b w:val="0"/>
          <w:i/>
          <w:color w:val="000000"/>
          <w:sz w:val="24"/>
        </w:rPr>
        <w:t>BUFFALO OR COW-</w:t>
      </w:r>
      <w:r>
        <w:rPr>
          <w:rFonts w:ascii="Times" w:hAnsi="Times" w:eastAsia="Times"/>
          <w:b w:val="0"/>
          <w:i w:val="0"/>
          <w:color w:val="000000"/>
          <w:sz w:val="14"/>
        </w:rPr>
        <w:t>CUM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-BUFFALO?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worker in the cause of cow-protection writes from Konkan:</w:t>
      </w:r>
    </w:p>
    <w:p>
      <w:pPr>
        <w:autoSpaceDN w:val="0"/>
        <w:autoSpaceDE w:val="0"/>
        <w:widowControl/>
        <w:spacing w:line="240" w:lineRule="exact" w:before="48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your recent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giving the conditions of cow-protection you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question of the protection of the cow should not be mixed up with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protection of the buffalo. At the back of this suggestion seems to 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 that the buffalo bull is not useful for agricultural purposes. But in Konkan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is fairly useful. It is the buffalo bull which draws the municipal refuse carts,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works water pumps and even draws the plough, especially when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heavy downpour disabling the bullock and most of the agriculture in Konkan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being done under monsoon conditions. The buffalo bull has therefore his </w:t>
      </w:r>
      <w:r>
        <w:rPr>
          <w:rFonts w:ascii="Times" w:hAnsi="Times" w:eastAsia="Times"/>
          <w:b w:val="0"/>
          <w:i w:val="0"/>
          <w:color w:val="000000"/>
          <w:sz w:val="18"/>
        </w:rPr>
        <w:t>place in Konkan.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Konkan cow does not yield more than one pound of milk, whereas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buffalo yields 5 to 10 lb. It may be possible, after systematic breeding,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the cow yield more and richer milk, but the buffalo needs no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culture at all. Does not therefore the buffalo in Konkan at any rate need as </w:t>
      </w:r>
      <w:r>
        <w:rPr>
          <w:rFonts w:ascii="Times" w:hAnsi="Times" w:eastAsia="Times"/>
          <w:b w:val="0"/>
          <w:i w:val="0"/>
          <w:color w:val="000000"/>
          <w:sz w:val="18"/>
        </w:rPr>
        <w:t>much protection as the cow? Please correct me if I am wrong.</w:t>
      </w:r>
    </w:p>
    <w:p>
      <w:pPr>
        <w:autoSpaceDN w:val="0"/>
        <w:autoSpaceDE w:val="0"/>
        <w:widowControl/>
        <w:spacing w:line="240" w:lineRule="exact" w:before="40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buffalo, I admit, has no place on the ghats where the temperature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higher, fields are bigger and water scarce. He needs much water both to drink </w:t>
      </w:r>
      <w:r>
        <w:rPr>
          <w:rFonts w:ascii="Times" w:hAnsi="Times" w:eastAsia="Times"/>
          <w:b w:val="0"/>
          <w:i w:val="0"/>
          <w:color w:val="000000"/>
          <w:sz w:val="18"/>
        </w:rPr>
        <w:t>and bathe in. Konkan is the place for him.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tannery and dairy are for cities. For the villages you must suggest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more practical ways and means. Let every village possess a studbull,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maintain him partly from the common fund and partly from contributions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make use of him. This can be done everywhere and it will improve </w:t>
      </w:r>
      <w:r>
        <w:rPr>
          <w:rFonts w:ascii="Times" w:hAnsi="Times" w:eastAsia="Times"/>
          <w:b w:val="0"/>
          <w:i w:val="0"/>
          <w:color w:val="000000"/>
          <w:sz w:val="18"/>
        </w:rPr>
        <w:t>the stock. Could you not suggest similar other remedies?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Gujarati was published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8-5-1927. This is a </w:t>
      </w:r>
      <w:r>
        <w:rPr>
          <w:rFonts w:ascii="Times" w:hAnsi="Times" w:eastAsia="Times"/>
          <w:b w:val="0"/>
          <w:i w:val="0"/>
          <w:color w:val="000000"/>
          <w:sz w:val="18"/>
        </w:rPr>
        <w:t>translation by Mahadev Desai.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“Conditions of Cow-protection”, pp. 197-9.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appropriate questions. My article was not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the buffalo by the board, it suggested the stopping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buffalo-breeding in her own interest. In other words it meant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buffalo from its bondage. We have domesticated the cow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uses and therefore it has become part of our religion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her. It was my object to show that in trying to breed the </w:t>
      </w:r>
      <w:r>
        <w:rPr>
          <w:rFonts w:ascii="Times" w:hAnsi="Times" w:eastAsia="Times"/>
          <w:b w:val="0"/>
          <w:i w:val="0"/>
          <w:color w:val="000000"/>
          <w:sz w:val="22"/>
        </w:rPr>
        <w:t>buffalo, as we do the cow, we might lose both.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Konkan example does not affect my proposition. We must,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make use of the existing stock of buffaloes, and let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in parts like Konkan. But our duty is clear. We must not increase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responsibility by breeding the buffalo where we can do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 alone. We must therefore content ourselves with the use of cow’s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only. It should not be necessary in a city like Bombay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buffalo’s milk in preference to cow’s milk. An endeavour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on a large scale to cheapen the supply of pure cow’s milk,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improve the milk yield of the cow. It is possible too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cow’s milk richer. All these things have been developed into a 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Europe, especially in Denmark. Cows in those countries yield richer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milk than our buffaloes. I have heard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vaidyas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buffalo’s milk lacks and can never be made to have the hygenic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health-giving properties that cow’s milk possesses. Pious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that cow’s milk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sattvic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(possessing finer qualities) whereas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buffalo’s milk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tamasic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(gross). I do not know how far this is true.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trying to ascertain the truth through the proper channel.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seem to me, that all that the buffalo can give and even more,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 also can or can be made to give. If this is true, why should 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regard to his own needs, make himself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breeding the buffalo ? And having regard to the need of the buffalo,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we needlessly keep her in bondage ? Or to put it more </w:t>
      </w:r>
      <w:r>
        <w:rPr>
          <w:rFonts w:ascii="Times" w:hAnsi="Times" w:eastAsia="Times"/>
          <w:b w:val="0"/>
          <w:i w:val="0"/>
          <w:color w:val="000000"/>
          <w:sz w:val="22"/>
        </w:rPr>
        <w:t>simply, why should we press her into our service?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some people make a pecuniary gain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buffalo-breeding can have no place in this religious discussion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have in view the good of all. In thinking solely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 interest of the self or of the moment, we have ruined ourselves,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our country and our religion. We can be a nation, only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think in terms of the wider interests of the country. If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think in those terms, it is no use talking of religion.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point of view, the good of the country is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consideration. From the religious point of view the good of all living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 from the cow down to the ant is the supreme consideration.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the reader now turn to the table given elsewhere in this issue.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table relates to the income from and expenditure on the cattle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maintained at the Satyagraha Ashram. The names are those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different cows. The manager in his covering letter says: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by no means the rule that the buffalo yields more than the cow.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of the cows in the table yield a net profit, some just pay their way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are boarders. These last we shall prevent from breeding and propose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take light work from them. A sterile cow has already been trained to do some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work. The buffalo calves sell cheap, whereas some calves of the cow are worth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Rs. 100 each. Two or three have taken the place of the horse with the result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we have dispensed with our horse-carriage.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Ashram has decided to have no more buffaloes. We may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draw large deductions from the table, but it is certainly obvious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if the cow is fed properly she compares favourably with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buffalo in her yield, she does not cost more, and her calves are much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useful.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propose to publish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the results of the further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experiments that are being conducted in the Ashram.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Konkan friend is not right when he says that the dairy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tannery are useful only in and for the city, and have no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villages. The cow has become a costly proposition even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It is as essential to keep proper accounts of her yield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her stock and her milk in villages as in cities.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skinning of dead cattle and the prompt and skilled treatment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hides is more essential in villages than in cities, and that is the work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in tanneries. It is a painful fact that in our present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cultivate the science of tanning in the cities and then take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villages. For one thing it is impossible to conduct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in the villages, and cattle that are slaughtered in the cities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from the villages. If we can therefore conduct experiments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dairying and tanning from the religious and national point of view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cities, we can easily give the benefit of them to the villages,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wealth of India which is at the present day being destroyed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our ignorance will be saved, and man and animal will both </w:t>
      </w:r>
      <w:r>
        <w:rPr>
          <w:rFonts w:ascii="Times" w:hAnsi="Times" w:eastAsia="Times"/>
          <w:b w:val="0"/>
          <w:i w:val="0"/>
          <w:color w:val="000000"/>
          <w:sz w:val="22"/>
        </w:rPr>
        <w:t>be less unhappy than now.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19-5-1927</w:t>
      </w:r>
    </w:p>
    <w:p>
      <w:pPr>
        <w:autoSpaceDN w:val="0"/>
        <w:autoSpaceDE w:val="0"/>
        <w:widowControl/>
        <w:spacing w:line="240" w:lineRule="exact" w:before="7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Sitaram Parushottam Patwardhan”, 30-4-1927.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WHAT CAN PERSEVERANCE NOT ACHIEVE</w:t>
      </w:r>
      <w:r>
        <w:rPr>
          <w:rFonts w:ascii="Times" w:hAnsi="Times" w:eastAsia="Times"/>
          <w:b w:val="0"/>
          <w:i w:val="0"/>
          <w:color w:val="000000"/>
          <w:sz w:val="24"/>
        </w:rPr>
        <w:t>?</w:t>
      </w:r>
    </w:p>
    <w:p>
      <w:pPr>
        <w:autoSpaceDN w:val="0"/>
        <w:autoSpaceDE w:val="0"/>
        <w:widowControl/>
        <w:spacing w:line="280" w:lineRule="exact" w:before="1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West we sometimes see a man performing club-swinging </w:t>
      </w:r>
      <w:r>
        <w:rPr>
          <w:rFonts w:ascii="Times" w:hAnsi="Times" w:eastAsia="Times"/>
          <w:b w:val="0"/>
          <w:i w:val="0"/>
          <w:color w:val="000000"/>
          <w:sz w:val="22"/>
        </w:rPr>
        <w:t>continuously for twenty-four hours. These shows are held to demons-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trate how far a man’s endurance can go. Thousands of spectators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and fill the theatres to see that. I have my own doubts whether </w:t>
      </w:r>
      <w:r>
        <w:rPr>
          <w:rFonts w:ascii="Times" w:hAnsi="Times" w:eastAsia="Times"/>
          <w:b w:val="0"/>
          <w:i w:val="0"/>
          <w:color w:val="000000"/>
          <w:sz w:val="22"/>
        </w:rPr>
        <w:t>these kinds of shows are of any use.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readers will recall that something like this, though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different, i. e., religious motive was organized in the Ashram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Week. Some youths insisted on plying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continuously for twenty-four hours, forgoing their usual sleep.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written by the one who spun the largest quantity of yarn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and, therefore, I give it below: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welcome any manifestation of enthusiasm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or have faith in the charkha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feel happy to read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Those students who happen to read this letter should learn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from it. It is good to have interest in games, but it is better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the same interest in philanthropic work. They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that such uninterrupted work is quite within the capacity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safeguard their health and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 of one’s education to use it for earning money.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proves its worth when used for the service of others. Moreover,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needs to have faith also. Reason will certainly help a little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India’s poverty can be banished through a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like the charkha. But, in the end, it is only faith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 the student’s love of it. I realize every moment, from what I </w:t>
      </w:r>
      <w:r>
        <w:rPr>
          <w:rFonts w:ascii="Times" w:hAnsi="Times" w:eastAsia="Times"/>
          <w:b w:val="0"/>
          <w:i w:val="0"/>
          <w:color w:val="000000"/>
          <w:sz w:val="22"/>
        </w:rPr>
        <w:t>see of students, that without faith education is of little use.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8-5-1927</w:t>
      </w:r>
    </w:p>
    <w:p>
      <w:pPr>
        <w:autoSpaceDN w:val="0"/>
        <w:autoSpaceDE w:val="0"/>
        <w:widowControl/>
        <w:spacing w:line="240" w:lineRule="exact" w:before="19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translated here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LETTER TO MIRABEHN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396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Unrevised Sunday 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8, 1927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getting all the letters I have been writing to you </w:t>
      </w:r>
      <w:r>
        <w:rPr>
          <w:rFonts w:ascii="Times" w:hAnsi="Times" w:eastAsia="Times"/>
          <w:b w:val="0"/>
          <w:i w:val="0"/>
          <w:color w:val="000000"/>
          <w:sz w:val="22"/>
        </w:rPr>
        <w:t>of late. Probably one letter every other day on an average.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further letter. But I see it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some time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regain your balance. I do not mind the ups and downs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retain the elasticity. My own opinion is this: it will be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for you to come to me wherever I am after finishing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allotted task, whenever that happens. An ordinary person may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 self-imposed programme. But if you become highly emotional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nerves remain under tension, you should come even though </w:t>
      </w:r>
      <w:r>
        <w:rPr>
          <w:rFonts w:ascii="Times" w:hAnsi="Times" w:eastAsia="Times"/>
          <w:b w:val="0"/>
          <w:i w:val="0"/>
          <w:color w:val="000000"/>
          <w:sz w:val="22"/>
        </w:rPr>
        <w:t>your course may not be finished.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I am anxious for you to finish your course.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 to have to think that it was beyond you. But your health is </w:t>
      </w:r>
      <w:r>
        <w:rPr>
          <w:rFonts w:ascii="Times" w:hAnsi="Times" w:eastAsia="Times"/>
          <w:b w:val="0"/>
          <w:i w:val="0"/>
          <w:color w:val="000000"/>
          <w:sz w:val="22"/>
        </w:rPr>
        <w:t>more precious to me than your studies or any other preparation 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think of coming to me for my health. For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I cannot be looked after better even if you came.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your nursing, I should wire for you. But such an event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happen, if only because I have got into the habit of taking nursing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anybody and I train new nurses to my requirements.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nurses than I need here. So if you come in the hope of doing </w:t>
      </w:r>
      <w:r>
        <w:rPr>
          <w:rFonts w:ascii="Times" w:hAnsi="Times" w:eastAsia="Times"/>
          <w:b w:val="0"/>
          <w:i w:val="0"/>
          <w:color w:val="000000"/>
          <w:sz w:val="22"/>
        </w:rPr>
        <w:t>some personal service, you would feel idle and yawning.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necessity of personal touch. My own opinion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in the preliminary stages. And then the touch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joint work. You come in daily touch with me by doing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as if it was your own. And this can, must and will outlast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of this physical body of mine. You are and will be in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am alive or dead. And that is what I want you to be.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me not for me but for my ideals in so far as I live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now know how far I live the ideals I set forth. It is now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out those ideals and practise them to greater perfection than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given to me to do. He or she who does that will be my first heir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Bapu’s Letters to Mira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“you”.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representative. I want you to be the first if only because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 me from a distance and made your choice. And when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the work, God brings us physically together, it is well,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well also when he keeps us apart in pursuance of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>object.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is counsel of perfection. Having listened to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it, you are free to do as you choose. If you cannot contain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yourself, you must come and not feel that I shall be displeased.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displeased if you did violence to yourself and became </w:t>
      </w:r>
      <w:r>
        <w:rPr>
          <w:rFonts w:ascii="Times" w:hAnsi="Times" w:eastAsia="Times"/>
          <w:b w:val="0"/>
          <w:i w:val="0"/>
          <w:color w:val="000000"/>
          <w:sz w:val="22"/>
        </w:rPr>
        <w:t>prostrate.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5226. Courtesy: Mirabehn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359. LETTER TO GANGARAM</w:t>
      </w:r>
    </w:p>
    <w:p>
      <w:pPr>
        <w:autoSpaceDN w:val="0"/>
        <w:autoSpaceDE w:val="0"/>
        <w:widowControl/>
        <w:spacing w:line="266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ILLS </w:t>
      </w:r>
      <w:r>
        <w:rPr>
          <w:rFonts w:ascii="Times" w:hAnsi="Times" w:eastAsia="Times"/>
          <w:b w:val="0"/>
          <w:i w:val="0"/>
          <w:color w:val="000000"/>
          <w:sz w:val="20"/>
        </w:rPr>
        <w:t>(M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YSORE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too late to enable me to write to you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you. It was impossible for me to travel to Bombay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orders are peremptory—as peremptory as your own —and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the medical orders were prior in point of time, they had to </w:t>
      </w:r>
      <w:r>
        <w:rPr>
          <w:rFonts w:ascii="Times" w:hAnsi="Times" w:eastAsia="Times"/>
          <w:b w:val="0"/>
          <w:i w:val="0"/>
          <w:color w:val="000000"/>
          <w:sz w:val="22"/>
        </w:rPr>
        <w:t>be obeyed.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really begun now to despair of your ever teaching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promised to turn my Ashram ground into a paradise if I sent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map and all the details of past successes and failures. Well,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you all the information, I sent you my best man and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still awaits the magic touch. All the information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of the masses that you can give me can never be first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all you can tell me is stories of witnesses. You have not tasted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sweets of poverty. And, what is a millionaire, a successful engineer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business man to teach one who knows the sweet, as well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bitter, of poverty and who has come in direct touch with the masses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latter’s poverty? Thirdly—but I must not say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third thing at the present moment.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connecting my bad health with a breach of promise which </w:t>
      </w:r>
      <w:r>
        <w:rPr>
          <w:rFonts w:ascii="Times" w:hAnsi="Times" w:eastAsia="Times"/>
          <w:b w:val="0"/>
          <w:i w:val="0"/>
          <w:color w:val="000000"/>
          <w:sz w:val="22"/>
        </w:rPr>
        <w:t>I never made to you or to anybody is in keeping with your lavishness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promising a poor man like me all kinds of El Dorado.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of having made you any promise that I shall never take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and what is more, I have not taken part in politics as yet.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promise that if favourable opportunity occurs, I should not hesitate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plunge into them. For the present I am content to sit at the 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sing the praises of God in that He gives me strength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that little bit of service to the masses of India in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you are taking such a prominent part be it ever so </w:t>
      </w:r>
      <w:r>
        <w:rPr>
          <w:rFonts w:ascii="Times" w:hAnsi="Times" w:eastAsia="Times"/>
          <w:b w:val="0"/>
          <w:i w:val="0"/>
          <w:color w:val="000000"/>
          <w:sz w:val="22"/>
        </w:rPr>
        <w:t>unconsciously.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expect any reply to this letter whilst you are in the West.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do come to India I shall be glad to receive a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instalment of your promises with the certain knowledge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break them as heretofore and like the wolf that swore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lamb turn against me and accuse me of breaking promises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me. I shall take all such rebuke in good grace as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arrogation of universal knowledge, I have great regard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qualities of your heart.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ANGARAM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C.I.E., M.V.C.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URUSHOTTAMDAS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HAKURDAS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12577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LETTER TO REV. JOHN HAYNES HOLMES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 of the 4th April last.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interim volume is published, I shall see that no efforts </w:t>
      </w:r>
      <w:r>
        <w:rPr>
          <w:rFonts w:ascii="Times" w:hAnsi="Times" w:eastAsia="Times"/>
          <w:b w:val="0"/>
          <w:i w:val="0"/>
          <w:color w:val="000000"/>
          <w:sz w:val="22"/>
        </w:rPr>
        <w:t>are made to obtain orders outside of India.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unable to tell you when the autobiography will be finished.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write from day to day. I have mapped out no fixed plan.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every week as the past events develop in my mind on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allotted for writing the weekly chapter. I am now dealing with events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1903-4 and I have to cover the stormy period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>extending to the middle of 1914 and the equally stormy 12 years of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Permanent address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If therefore there is really any demand for these chapters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or Europe, it will be advisable to publish them in volumes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being published here. If the MacMillan Company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publish the autobiography in instalments,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prevent sales outside India assuming of course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natural as distinguished from stimulated desire in the West for </w:t>
      </w:r>
      <w:r>
        <w:rPr>
          <w:rFonts w:ascii="Times" w:hAnsi="Times" w:eastAsia="Times"/>
          <w:b w:val="0"/>
          <w:i w:val="0"/>
          <w:color w:val="000000"/>
          <w:sz w:val="22"/>
        </w:rPr>
        <w:t>reading these chapters.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28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AYNES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OLMES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12,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ARK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VENUE AND </w:t>
      </w:r>
      <w:r>
        <w:rPr>
          <w:rFonts w:ascii="Times" w:hAnsi="Times" w:eastAsia="Times"/>
          <w:b w:val="0"/>
          <w:i w:val="0"/>
          <w:color w:val="000000"/>
          <w:sz w:val="20"/>
        </w:rPr>
        <w:t>34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ITY </w:t>
      </w:r>
      <w:r>
        <w:rPr>
          <w:rFonts w:ascii="Times" w:hAnsi="Times" w:eastAsia="Times"/>
          <w:b w:val="0"/>
          <w:i w:val="0"/>
          <w:color w:val="000000"/>
          <w:sz w:val="20"/>
        </w:rPr>
        <w:t>(U.S.A.)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13971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LETTER TO MATHURADAS TRIKUMJI</w:t>
      </w:r>
    </w:p>
    <w:p>
      <w:pPr>
        <w:autoSpaceDN w:val="0"/>
        <w:autoSpaceDE w:val="0"/>
        <w:widowControl/>
        <w:spacing w:line="294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8,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is on his way to join you. You will receive this letter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offer his arrival. I could not send the letter with him. I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because he felt that he had got to go back there for accounts,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Your decision to carry on without him is fine if it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harm to your health. We must be grateful that your health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 to that extent. But do not hesitate to write to me any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feel the need for help. I think it would be good to spend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monsoon there. Panchgani is definitely better than Deolali.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said to be particularly good in the rainy season. It would be all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spending the winter near Bombay after you have fully recovered. But </w:t>
      </w:r>
      <w:r>
        <w:rPr>
          <w:rFonts w:ascii="Times" w:hAnsi="Times" w:eastAsia="Times"/>
          <w:b w:val="0"/>
          <w:i w:val="0"/>
          <w:color w:val="000000"/>
          <w:sz w:val="22"/>
        </w:rPr>
        <w:t>the doctors would know better.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received my previous letter.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362. LETTER TO MIRABEHN</w:t>
      </w:r>
    </w:p>
    <w:p>
      <w:pPr>
        <w:autoSpaceDN w:val="0"/>
        <w:autoSpaceDE w:val="0"/>
        <w:widowControl/>
        <w:spacing w:line="294" w:lineRule="exact" w:before="14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9,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two letters again. How is it that letters bearing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dates are received the same day in different packets 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nothing more to say today. I am glad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 regained your balance.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idea about the translation is that you should make it at first </w:t>
      </w:r>
      <w:r>
        <w:rPr>
          <w:rFonts w:ascii="Times" w:hAnsi="Times" w:eastAsia="Times"/>
          <w:b w:val="0"/>
          <w:i w:val="0"/>
          <w:color w:val="000000"/>
          <w:sz w:val="22"/>
        </w:rPr>
        <w:t>without reference to any other translation and then for your difficul-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ties turn to the English version. It is right for you to be diffident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misgivings and I do not want you to lose your originality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concurrent reference to any aid save that of a dictionary. Mark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passages you may not understand and refer to the other translations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subsequently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doing with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brought Valunjker and Gangubai? Remember me to </w:t>
      </w:r>
      <w:r>
        <w:rPr>
          <w:rFonts w:ascii="Times" w:hAnsi="Times" w:eastAsia="Times"/>
          <w:b w:val="0"/>
          <w:i w:val="0"/>
          <w:color w:val="000000"/>
          <w:sz w:val="22"/>
        </w:rPr>
        <w:t>them. I am glad for your sake that they are there. With love,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5227. Courtesy: Mirabehn</w:t>
      </w:r>
    </w:p>
    <w:p>
      <w:pPr>
        <w:autoSpaceDN w:val="0"/>
        <w:autoSpaceDE w:val="0"/>
        <w:widowControl/>
        <w:spacing w:line="240" w:lineRule="exact" w:before="3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</w:t>
      </w:r>
      <w:r>
        <w:rPr>
          <w:rFonts w:ascii="Times" w:hAnsi="Times" w:eastAsia="Times"/>
          <w:b w:val="0"/>
          <w:i/>
          <w:color w:val="000000"/>
          <w:sz w:val="18"/>
        </w:rPr>
        <w:t>Bapu’s Letters to Mira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7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LETTER TO ANASUYABEHN SARABHAI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May 10,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Stop worrying about me. I am improving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I shall stay in Nandi Durg as long as the doctors consider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Afterwards I shall go to Bangalore because in June Nandi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cold, while Bangalore is moderately so. Left to myself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travel. But when it cools down a little and when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 my health, I should like to stay quietly in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in Madras and Karnataka in order to collect funds. No one sees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harm in short comfortable journeys in which I do not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people. I have consulted many doctors but no one imposes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such as those you suggest. And if I may not speak,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and may not do anything at all, then for what purpose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intend to save my life? I have not so far developped such powers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can lie in bed and serve by sheer silent thought. Asking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for my health much more than the others generally do amounts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misusing me. Dr. Mehta has not forbidden me from writing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thing that everyone says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not work at the same tempo as before. And I cannot do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Certainly, I must do as much as I comfortably can. What is more,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 believes that if I do not work as much as I can,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 bed-ridden.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because of this I wish that none of you should worry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about me. I shall write to Panditji about Saklatwala. What is his </w:t>
      </w:r>
      <w:r>
        <w:rPr>
          <w:rFonts w:ascii="Times" w:hAnsi="Times" w:eastAsia="Times"/>
          <w:b w:val="0"/>
          <w:i w:val="0"/>
          <w:color w:val="000000"/>
          <w:sz w:val="22"/>
        </w:rPr>
        <w:t>address in England?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32795</w:t>
      </w:r>
    </w:p>
    <w:p>
      <w:pPr>
        <w:autoSpaceDN w:val="0"/>
        <w:autoSpaceDE w:val="0"/>
        <w:widowControl/>
        <w:spacing w:line="230" w:lineRule="exact" w:before="109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last paragraph of the letter, inquiring the address of Saklatwala to </w:t>
      </w:r>
      <w:r>
        <w:rPr>
          <w:rFonts w:ascii="Times" w:hAnsi="Times" w:eastAsia="Times"/>
          <w:b w:val="0"/>
          <w:i w:val="0"/>
          <w:color w:val="000000"/>
          <w:sz w:val="18"/>
        </w:rPr>
        <w:t>whom Gandhiji wrote on May 10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Shapurji Saklatvala”, 10-5-1927), </w:t>
      </w:r>
      <w:r>
        <w:rPr>
          <w:rFonts w:ascii="Times" w:hAnsi="Times" w:eastAsia="Times"/>
          <w:b w:val="0"/>
          <w:i w:val="0"/>
          <w:color w:val="000000"/>
          <w:sz w:val="18"/>
        </w:rPr>
        <w:t>this letter appears to have been written before that 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364. LETTER TO A. RANGASWAMY AIYENGAR</w:t>
      </w:r>
    </w:p>
    <w:p>
      <w:pPr>
        <w:autoSpaceDN w:val="0"/>
        <w:autoSpaceDE w:val="0"/>
        <w:widowControl/>
        <w:spacing w:line="224" w:lineRule="exact" w:before="168" w:after="0"/>
        <w:ind w:left="519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10,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RANGASWAMI AIYENGAR,</w:t>
      </w:r>
    </w:p>
    <w:p>
      <w:pPr>
        <w:autoSpaceDN w:val="0"/>
        <w:tabs>
          <w:tab w:pos="550" w:val="left"/>
          <w:tab w:pos="629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the instructions of the Working Committee,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sending herewith draft rules in connection with Article VII (iv) 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4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98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1.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RIJUT </w:t>
      </w:r>
      <w:r>
        <w:rPr>
          <w:rFonts w:ascii="Times" w:hAnsi="Times" w:eastAsia="Times"/>
          <w:b w:val="0"/>
          <w:i w:val="0"/>
          <w:color w:val="000000"/>
          <w:sz w:val="20"/>
        </w:rPr>
        <w:t>A.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ANGASWAMI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IYENGAR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A.I.C.C.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ESHABANDHU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[E</w:t>
      </w:r>
      <w:r>
        <w:rPr>
          <w:rFonts w:ascii="Times" w:hAnsi="Times" w:eastAsia="Times"/>
          <w:b w:val="0"/>
          <w:i w:val="0"/>
          <w:color w:val="000000"/>
          <w:sz w:val="16"/>
        </w:rPr>
        <w:t>NCLOSURE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6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RAFT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ULES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Every person choosing under Article VII of the Consti-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tution to send the subscription in yarn shall send 2,000 yards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evenly spun yarn of his or her own spinning to the All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 office, Sabarmati, to reach on or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28th February every year in advance for the full year.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joining in the middle of the year shall send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quota for the year at the time of application for admission.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has failed to send his yarn subscription on or before the 28th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February, or in case of members joining in the middle of the year,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has not paid in the full quota of 2,000 yards shall be entitled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exercise any of the privileges of membership referred to in Sec. (iv) </w:t>
      </w:r>
      <w:r>
        <w:rPr>
          <w:rFonts w:ascii="Times" w:hAnsi="Times" w:eastAsia="Times"/>
          <w:b w:val="0"/>
          <w:i w:val="0"/>
          <w:color w:val="000000"/>
          <w:sz w:val="22"/>
        </w:rPr>
        <w:t>of Art. VII.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yarn shall be hanked in 4 ft. circumference and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at the member’s cost to the A.I.S.A. office, Sabarmati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parti-culars filled in as may be prescribed in the forms issued from </w:t>
      </w:r>
      <w:r>
        <w:rPr>
          <w:rFonts w:ascii="Times" w:hAnsi="Times" w:eastAsia="Times"/>
          <w:b w:val="0"/>
          <w:i w:val="0"/>
          <w:color w:val="000000"/>
          <w:sz w:val="22"/>
        </w:rPr>
        <w:t>that office.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Congress constitution;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1st footnote to “Speech at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Session, Gauhati”, 27-12-1926 and “Khadi Franchise”, 9-6-1927.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Presumably this was sent for the A.I.C.C. meeting scheduled to be held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on May 15 and 16, 1927;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Chhaganlal Gandhi”, 19-5-1927.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66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  <w:tab w:pos="1010" w:val="left"/>
          <w:tab w:pos="1090" w:val="left"/>
          <w:tab w:pos="1530" w:val="left"/>
          <w:tab w:pos="2610" w:val="left"/>
          <w:tab w:pos="4010" w:val="left"/>
          <w:tab w:pos="4470" w:val="left"/>
          <w:tab w:pos="5070" w:val="left"/>
          <w:tab w:pos="62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any member being found to the satisfaction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a Provincial Congress Committee to be infringing the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habitual wear of khaddar, he may at his discretion report him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Congress; and he shall thereupon forfeit for the rest </w:t>
      </w:r>
      <w:r>
        <w:rPr>
          <w:rFonts w:ascii="Times" w:hAnsi="Times" w:eastAsia="Times"/>
          <w:b w:val="0"/>
          <w:i w:val="0"/>
          <w:color w:val="000000"/>
          <w:sz w:val="22"/>
        </w:rPr>
        <w:t>of the year the right to vote or be elected at the election of represen-</w:t>
      </w:r>
      <w:r>
        <w:rPr>
          <w:rFonts w:ascii="Times" w:hAnsi="Times" w:eastAsia="Times"/>
          <w:b w:val="0"/>
          <w:i w:val="0"/>
          <w:color w:val="000000"/>
          <w:sz w:val="22"/>
        </w:rPr>
        <w:t>tatives or delegates or any committee or sub-committee of any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organization whatsoever or to take part in any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2"/>
        </w:rPr>
        <w:t>sub-committee thereof.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the above rule, if at any meeting a question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that any member is not entitled to vote or to be elected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part in any proceedings thereof, on the ground that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habitually wear khaddar, the statement of the member himself shall,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where it is manifestly untrue to the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Chairman, be accepted without further proof in regard to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so far as that meeting is concerned.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A.I.C.C. File No. 194, 1927.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LETTER TO MAGANLAL GANDHI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9,1927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not financially strong enough to provide money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Fulchand for the conference, write to him frankly to that effect.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to give him a loan if it is possible and make sure that he </w:t>
      </w:r>
      <w:r>
        <w:rPr>
          <w:rFonts w:ascii="Times" w:hAnsi="Times" w:eastAsia="Times"/>
          <w:b w:val="0"/>
          <w:i w:val="0"/>
          <w:color w:val="000000"/>
          <w:sz w:val="22"/>
        </w:rPr>
        <w:t>accepts the loan only if he is capable of repaying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documents are to be given to Ramachandra as they 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to be given to him only to fulfil his requirements. I believe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 to pay off the debts due to West. We have to write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debts will be paid off gradually as the goods are sold.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Ramachandra himself pay? The right over the patent is ours.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understood the dealing to be his way that we have to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if West claims money from Ramachandra.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 convinced Ramachandra. If you want me to write to him </w:t>
      </w:r>
      <w:r>
        <w:rPr>
          <w:rFonts w:ascii="Times" w:hAnsi="Times" w:eastAsia="Times"/>
          <w:b w:val="0"/>
          <w:i w:val="0"/>
          <w:color w:val="000000"/>
          <w:sz w:val="22"/>
        </w:rPr>
        <w:t>to this effect, I will do so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 letter from Shankerlal about handing over the charge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suggested in the source. References in “Ramachandra Lift”, 3-3-1927, </w:t>
      </w:r>
      <w:r>
        <w:rPr>
          <w:rFonts w:ascii="Times" w:hAnsi="Times" w:eastAsia="Times"/>
          <w:b w:val="0"/>
          <w:i w:val="0"/>
          <w:color w:val="000000"/>
          <w:sz w:val="18"/>
        </w:rPr>
        <w:t>also indicates that the letter may have been written on this 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Jamnalal. I will take action on it immediately. Do not hesitate in the </w:t>
      </w:r>
      <w:r>
        <w:rPr>
          <w:rFonts w:ascii="Times" w:hAnsi="Times" w:eastAsia="Times"/>
          <w:b w:val="0"/>
          <w:i w:val="0"/>
          <w:color w:val="000000"/>
          <w:sz w:val="22"/>
        </w:rPr>
        <w:t>least to write to me or ask me anything. My health is no doubt good.</w:t>
      </w:r>
    </w:p>
    <w:p>
      <w:pPr>
        <w:autoSpaceDN w:val="0"/>
        <w:autoSpaceDE w:val="0"/>
        <w:widowControl/>
        <w:spacing w:line="220" w:lineRule="exact" w:before="26" w:after="2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7"/>
        <w:gridCol w:w="3257"/>
      </w:tblGrid>
      <w:tr>
        <w:trPr>
          <w:trHeight w:hRule="exact" w:val="540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Gujarati original: S.N. 32911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366. LETTER TO SHAPURJI SAKLATVALA</w:t>
      </w:r>
    </w:p>
    <w:p>
      <w:pPr>
        <w:autoSpaceDN w:val="0"/>
        <w:autoSpaceDE w:val="0"/>
        <w:widowControl/>
        <w:spacing w:line="224" w:lineRule="exact" w:before="168" w:after="0"/>
        <w:ind w:left="5190" w:right="0" w:hanging="1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ILLS </w:t>
      </w:r>
      <w:r>
        <w:rPr>
          <w:rFonts w:ascii="Times" w:hAnsi="Times" w:eastAsia="Times"/>
          <w:b w:val="0"/>
          <w:i w:val="0"/>
          <w:color w:val="000000"/>
          <w:sz w:val="20"/>
        </w:rPr>
        <w:t>(M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YSORE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10,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Anasuyabai has sent me your letter herself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joint letter to her, Gulzarilal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Desai. I have read them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carefully. I had your own letter also. I could not reply to you earlier </w:t>
      </w:r>
      <w:r>
        <w:rPr>
          <w:rFonts w:ascii="Times" w:hAnsi="Times" w:eastAsia="Times"/>
          <w:b w:val="0"/>
          <w:i w:val="0"/>
          <w:color w:val="000000"/>
          <w:sz w:val="22"/>
        </w:rPr>
        <w:t>for want of your address.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soon as I heard from Anasuyabai, I put myself in Communi-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 with Motilalji. I am daily expecting his reply. You shall know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I receive it. I thank you for the confidence you repose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it will be a joy to me if I can render any personal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you; but I am afraid my longing and ability to render service have to </w:t>
      </w:r>
      <w:r>
        <w:rPr>
          <w:rFonts w:ascii="Times" w:hAnsi="Times" w:eastAsia="Times"/>
          <w:b w:val="0"/>
          <w:i w:val="0"/>
          <w:color w:val="000000"/>
          <w:sz w:val="22"/>
        </w:rPr>
        <w:t>stop there.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our ideals are concerned, we stand apart.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Anasuyabai and Banker as also Gulzarilal and Desai are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>free agents, they have exercised their choice of accepting my guida-</w:t>
      </w:r>
      <w:r>
        <w:rPr>
          <w:rFonts w:ascii="Times" w:hAnsi="Times" w:eastAsia="Times"/>
          <w:b w:val="0"/>
          <w:i w:val="0"/>
          <w:color w:val="000000"/>
          <w:sz w:val="22"/>
        </w:rPr>
        <w:t>nce in framing their labour policy and administration. I must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 shoulder my share of the responsibility for what is happening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labour in Ahmedabad. I have certainly advised them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labour aloof from the other labour movements in India </w:t>
      </w:r>
      <w:r>
        <w:rPr>
          <w:rFonts w:ascii="Times" w:hAnsi="Times" w:eastAsia="Times"/>
          <w:b w:val="0"/>
          <w:i w:val="0"/>
          <w:color w:val="000000"/>
          <w:sz w:val="22"/>
        </w:rPr>
        <w:t>so long as Ahmedabad labour chooses to remain under their guid-</w:t>
      </w:r>
      <w:r>
        <w:rPr>
          <w:rFonts w:ascii="Times" w:hAnsi="Times" w:eastAsia="Times"/>
          <w:b w:val="0"/>
          <w:i w:val="0"/>
          <w:color w:val="000000"/>
          <w:sz w:val="22"/>
        </w:rPr>
        <w:t>ance. My reason is exceedingly simple. Labour in India is still extre-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mely unorganized. The labourers have no mind of their own,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matters of national policy or even the general welfare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itself. Labourers in various parts of India have no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and no other mutual ties. It is provincial and even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city it is highly communal. It is not everywhere wisely guided.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Gulzarilal Nanda, sometime Home Minister, Government of India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was of the opinion that the energies of all leaders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harnessed towards an early inauguration of labour and industrial organizations all </w:t>
      </w:r>
      <w:r>
        <w:rPr>
          <w:rFonts w:ascii="Times" w:hAnsi="Times" w:eastAsia="Times"/>
          <w:b w:val="0"/>
          <w:i w:val="0"/>
          <w:color w:val="000000"/>
          <w:sz w:val="18"/>
        </w:rPr>
        <w:t>over the country.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places  it is under selfish and highly unscrupulous guidance.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absolute cohesion amongst provincial labour leaders,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little discipline among sub-leaders. The latter do not unifor-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mly tender obedience to their provincial chiefs. Leaders in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have no single policy to follow. In these circumstances,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India union can only exist on paper. I hold it to be suicidal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for Ahmedabad to think of belonging to it.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is that Ahmedabad is rendering a service to labour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by its abstention, or as I call it self-restraint. If it can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perfecting its own organization, it is bound to serve as a model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of India and its success is bound to prove highly infectious.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free to confess that there is as yet no assurance of success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future. The energy of the workers is sorely tried in combating </w:t>
      </w:r>
      <w:r>
        <w:rPr>
          <w:rFonts w:ascii="Times" w:hAnsi="Times" w:eastAsia="Times"/>
          <w:b w:val="0"/>
          <w:i w:val="0"/>
          <w:color w:val="000000"/>
          <w:sz w:val="22"/>
        </w:rPr>
        <w:t>disruptive forces that ever continue to crop up. There is the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tension; there is the question of touchables and untouchables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Hinduism, etc. Add to this extreme ignorance and selfishness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labourers themselves. It is a marvel to me that labour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has made the progress it has during the last 12 years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corporate existence. If then Ahmedabad remains isolated it does so </w:t>
      </w:r>
      <w:r>
        <w:rPr>
          <w:rFonts w:ascii="Times" w:hAnsi="Times" w:eastAsia="Times"/>
          <w:b w:val="0"/>
          <w:i w:val="0"/>
          <w:color w:val="000000"/>
          <w:sz w:val="22"/>
        </w:rPr>
        <w:t>not selfishly, but for the sake of labour as a whole.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word as to the policy. It is not anti-capitalistic. The idea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from capital labour's due share and no more, and this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paralysing capital but by reform among labourers from within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self-consciousness; not again through the cleverness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manoeuvring of non-labour leaders, but by educating labour to evolve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own leadership and its own self-reliant, self-existing organization.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direct aim is not in the least degree political. Its direct aim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internal reform and evolution of internal strength. The indirect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evolution, when, if ever it becomes complete, will naturally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tremendously political. I have not therefore the remotest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exploiting labour or organizing it for any direct political end.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of itself a political power of first-class importance when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self-existing unit. Labour, in my opinion, must not become a pawn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hands of the politicians on the political chess-board. It must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sheer strength dominate the chessboard. And that can only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can retain the intelligent and voluntary co-operation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in Ahmedabad and if our joint effort ultimately succeeds.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my dream. I hug it because it gives me all the consolation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need; and the policy I have outlined, you will recognize, is a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outcome of my implicit belief in and acceptance of non-violence.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all a delusion; but it is as much a reality with me as life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I do not see it as delusion but see it as the only life-giving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force. You will now see why I cannot, even if I had the power, respond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appeal for dividing the funds collected by me in accordance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suggestion. But I may tell you that I have not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The funds have been collected purely for khadi work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criminal misappropriation on may part to divert them to 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use.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letter may not please you. I shall be sorry if it does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regard you as a fellow-seeker after Truth and if my reading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is correct, there is no reason why my having told you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nothing but the truth should not please you immensely.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given to all of us to agree with one another on all our opinions;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given to every one of us to tender the same respect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opinions and actions of our fellows as we expect for our own.</w:t>
      </w:r>
    </w:p>
    <w:p>
      <w:pPr>
        <w:autoSpaceDN w:val="0"/>
        <w:autoSpaceDE w:val="0"/>
        <w:widowControl/>
        <w:spacing w:line="220" w:lineRule="exact" w:before="46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6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GANDHI</w:t>
      </w:r>
    </w:p>
    <w:p>
      <w:pPr>
        <w:autoSpaceDN w:val="0"/>
        <w:autoSpaceDE w:val="0"/>
        <w:widowControl/>
        <w:spacing w:line="266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AKLATVALA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12491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LETTER TO ISABEL BAMLET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 1927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for which I thank you.</w:t>
      </w:r>
    </w:p>
    <w:p>
      <w:pPr>
        <w:autoSpaceDN w:val="0"/>
        <w:autoSpaceDE w:val="0"/>
        <w:widowControl/>
        <w:spacing w:line="260" w:lineRule="exact" w:before="1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the problem of life is not quite so simple as it appears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am sure you do not want me to enter into the reason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conclusions. You believe in God’s guidance and so do I. Let me walk </w:t>
      </w:r>
      <w:r>
        <w:rPr>
          <w:rFonts w:ascii="Times" w:hAnsi="Times" w:eastAsia="Times"/>
          <w:b w:val="0"/>
          <w:i w:val="0"/>
          <w:color w:val="000000"/>
          <w:sz w:val="22"/>
        </w:rPr>
        <w:t>as He may seem to me to guide me.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may without using your name make the main contents of your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Permanent address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as a text for an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edited by </w:t>
      </w:r>
      <w:r>
        <w:rPr>
          <w:rFonts w:ascii="Times" w:hAnsi="Times" w:eastAsia="Times"/>
          <w:b w:val="0"/>
          <w:i w:val="0"/>
          <w:color w:val="000000"/>
          <w:sz w:val="22"/>
        </w:rPr>
        <w:t>me. I suppose you will have no objection.</w:t>
      </w:r>
    </w:p>
    <w:p>
      <w:pPr>
        <w:autoSpaceDN w:val="0"/>
        <w:autoSpaceDE w:val="0"/>
        <w:widowControl/>
        <w:spacing w:line="240" w:lineRule="exact" w:before="1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14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I. B</w:t>
      </w:r>
      <w:r>
        <w:rPr>
          <w:rFonts w:ascii="Times" w:hAnsi="Times" w:eastAsia="Times"/>
          <w:b w:val="0"/>
          <w:i w:val="0"/>
          <w:color w:val="000000"/>
          <w:sz w:val="16"/>
        </w:rPr>
        <w:t>AMLET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6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MPERIAL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ANK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4443. Courtesy: Mrs. Carlisle Bamlet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LETTER TO ASHRAM WOMEN</w:t>
      </w:r>
    </w:p>
    <w:p>
      <w:pPr>
        <w:autoSpaceDN w:val="0"/>
        <w:autoSpaceDE w:val="0"/>
        <w:widowControl/>
        <w:spacing w:line="266" w:lineRule="exact" w:before="2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9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Day, Vaishakha Sud 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10,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thieves is correct. For the present,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if you try to forget that you are “weak”. You should on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make the mistake of taking me to mean that men should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their duty of protecting [women] . Because woman tries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her own, man should not think that she has already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protecting herself; a man, who by thinking so, fails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women, is nothing but a shameless coward. He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less than a man. Man has kept woman in subordination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a state of dependence; so it is his duty to protect her.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in the Ashram to make both men and women vigilant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self-reliant. But our goal is still far off. Till then my trying to awaken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put courage into your heart is one thing and men’s duty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is another thing. So as long as there is one man alive in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Ashram, you should regard yourselves as fully protected.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news of Surajbehn in your letter.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3648</w:t>
      </w:r>
    </w:p>
    <w:p>
      <w:pPr>
        <w:autoSpaceDN w:val="0"/>
        <w:autoSpaceDE w:val="0"/>
        <w:widowControl/>
        <w:spacing w:line="240" w:lineRule="exact" w:before="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12-5-1927, sub-title, “Most Economical”.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Year is fixed from the reference to thieves.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369. LETTER TO MANILAL AND SUSHILA GANDHI</w:t>
      </w:r>
    </w:p>
    <w:p>
      <w:pPr>
        <w:autoSpaceDN w:val="0"/>
        <w:autoSpaceDE w:val="0"/>
        <w:widowControl/>
        <w:spacing w:line="226" w:lineRule="exact" w:before="166" w:after="0"/>
        <w:ind w:left="3210" w:right="0" w:firstLine="1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YSORE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Vaishakha Sud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11,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CHI. SUSHILA,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not reached me but I have seen the one you </w:t>
      </w:r>
      <w:r>
        <w:rPr>
          <w:rFonts w:ascii="Times" w:hAnsi="Times" w:eastAsia="Times"/>
          <w:b w:val="0"/>
          <w:i w:val="0"/>
          <w:color w:val="000000"/>
          <w:sz w:val="22"/>
        </w:rPr>
        <w:t>wrote to Ramdas who perhaps forgot to send over the one to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both of you are getting along well. I always wish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help each other in your progress.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improving steadily. I have already written to you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 wire sent to you as you wished but your steamer had by then sailed.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regularly sent to you. Please meditate </w:t>
      </w:r>
      <w:r>
        <w:rPr>
          <w:rFonts w:ascii="Times" w:hAnsi="Times" w:eastAsia="Times"/>
          <w:b w:val="0"/>
          <w:i w:val="0"/>
          <w:color w:val="000000"/>
          <w:sz w:val="22"/>
        </w:rPr>
        <w:t>on them as often as you can.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Srinivasa Sastri will arrive there soon. Try to keep in touch </w:t>
      </w:r>
      <w:r>
        <w:rPr>
          <w:rFonts w:ascii="Times" w:hAnsi="Times" w:eastAsia="Times"/>
          <w:b w:val="0"/>
          <w:i w:val="0"/>
          <w:color w:val="000000"/>
          <w:sz w:val="22"/>
        </w:rPr>
        <w:t>with him as much as you can and render him any help he may want.</w:t>
      </w:r>
    </w:p>
    <w:p>
      <w:pPr>
        <w:autoSpaceDN w:val="0"/>
        <w:autoSpaceDE w:val="0"/>
        <w:widowControl/>
        <w:spacing w:line="220" w:lineRule="exact" w:before="4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8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I shall have to be in these parts for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more. If you propose to address a letter direct to me, send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Bangalore. We will have to come down from these hills in the month </w:t>
      </w:r>
      <w:r>
        <w:rPr>
          <w:rFonts w:ascii="Times" w:hAnsi="Times" w:eastAsia="Times"/>
          <w:b w:val="0"/>
          <w:i w:val="0"/>
          <w:color w:val="000000"/>
          <w:sz w:val="22"/>
        </w:rPr>
        <w:t>of June.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1132. Courtesy: Sushilabehn Gandhi</w:t>
      </w:r>
    </w:p>
    <w:p>
      <w:pPr>
        <w:autoSpaceDN w:val="0"/>
        <w:autoSpaceDE w:val="0"/>
        <w:widowControl/>
        <w:spacing w:line="240" w:lineRule="exact" w:before="3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Year inferred from contents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75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LETTER TO FULCHAND K. SHAH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May 11, 1927</w:t>
      </w:r>
    </w:p>
    <w:p>
      <w:pPr>
        <w:autoSpaceDN w:val="0"/>
        <w:autoSpaceDE w:val="0"/>
        <w:widowControl/>
        <w:spacing w:line="26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not satyagraha in the true sense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if people outside the State of Gondal agitate against the ban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 of newspapers into the State. People not belonging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Gondal State can offer satyagraha there only when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Gondal subjects is common to all the States and if success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Gondal case would mean an improvement in all the other States.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offering satyagraha against a ban on entry of journals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killing a buffalo for the sake of a thong or like citing scriptures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eating carrots while swallowing whole camels. Even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in Gondal is to be offered by the State subjects they ought </w:t>
      </w:r>
      <w:r>
        <w:rPr>
          <w:rFonts w:ascii="Times" w:hAnsi="Times" w:eastAsia="Times"/>
          <w:b w:val="0"/>
          <w:i w:val="0"/>
          <w:color w:val="000000"/>
          <w:sz w:val="22"/>
        </w:rPr>
        <w:t>to have a stronger reason.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Wadhwan well case is slightly stronger no doubt, but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take it up you should be prepared to bear the loss of the school.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try some preliminary remedies, e.g., you should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negotiations, bring in the good offices of intermediaries,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sufficient publicity. You ought to prove that the ban is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solely to ill will. In short, a satyagrahi’s case has to be self-proven.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 scope for doubt, if the other party has anything to say,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should hold his patience for the nonce. If you look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occasions when I had offered satyagraha you will be able to see </w:t>
      </w:r>
      <w:r>
        <w:rPr>
          <w:rFonts w:ascii="Times" w:hAnsi="Times" w:eastAsia="Times"/>
          <w:b w:val="0"/>
          <w:i w:val="0"/>
          <w:color w:val="000000"/>
          <w:sz w:val="22"/>
        </w:rPr>
        <w:t>this condition as well as others.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rightly laid down the limit that satyagraha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without my permission. Observe this limit steadfastly,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my written approval before starting anything. This will be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and the principle of satyagraha will not be compromised by </w:t>
      </w:r>
      <w:r>
        <w:rPr>
          <w:rFonts w:ascii="Times" w:hAnsi="Times" w:eastAsia="Times"/>
          <w:b w:val="0"/>
          <w:i w:val="0"/>
          <w:color w:val="000000"/>
          <w:sz w:val="22"/>
        </w:rPr>
        <w:t>your action.</w:t>
      </w:r>
    </w:p>
    <w:p>
      <w:pPr>
        <w:autoSpaceDN w:val="0"/>
        <w:autoSpaceDE w:val="0"/>
        <w:widowControl/>
        <w:spacing w:line="220" w:lineRule="exact" w:before="10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2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NOTES</w:t>
      </w:r>
    </w:p>
    <w:p>
      <w:pPr>
        <w:autoSpaceDN w:val="0"/>
        <w:autoSpaceDE w:val="0"/>
        <w:widowControl/>
        <w:spacing w:line="266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VILS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ACHINE</w:t>
      </w:r>
      <w:r>
        <w:rPr>
          <w:rFonts w:ascii="Times" w:hAnsi="Times" w:eastAsia="Times"/>
          <w:b w:val="0"/>
          <w:i w:val="0"/>
          <w:color w:val="000000"/>
          <w:sz w:val="20"/>
        </w:rPr>
        <w:t>-M</w:t>
      </w:r>
      <w:r>
        <w:rPr>
          <w:rFonts w:ascii="Times" w:hAnsi="Times" w:eastAsia="Times"/>
          <w:b w:val="0"/>
          <w:i w:val="0"/>
          <w:color w:val="000000"/>
          <w:sz w:val="16"/>
        </w:rPr>
        <w:t>ILLING</w:t>
      </w:r>
    </w:p>
    <w:p>
      <w:pPr>
        <w:autoSpaceDN w:val="0"/>
        <w:autoSpaceDE w:val="0"/>
        <w:widowControl/>
        <w:spacing w:line="26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Andrews, who is working himself almost to death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of the Indian settlers of South Africa, cannot forget things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at heart in India itself. Having read Mahadev Desai’s account </w:t>
      </w:r>
      <w:r>
        <w:rPr>
          <w:rFonts w:ascii="Times" w:hAnsi="Times" w:eastAsia="Times"/>
          <w:b w:val="0"/>
          <w:i w:val="0"/>
          <w:color w:val="000000"/>
          <w:sz w:val="22"/>
        </w:rPr>
        <w:t>of the Bihar tour, he cabled some time ago: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Tell Mahadev delighted accounts Bihar tour. Give love Rajendraprasad. Sug-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gest your emphasizing hand-milling. Have witnessed evils rice mills, inclu-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ding destruction of vitamins. Warn public against unauthorized cables from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South Africa.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can see that the foregoing cablegram was sent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that I may warn the public against accepting everything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from South Africa, unless it bears Andrews’s own hallmark.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hardly think that the caution is required. Naturally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will discount anything sensational that may come from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unless it is duly countersigned. But let us hope that the 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Hon’ble Srinivasa Sastri will soon be on his way to South Africa,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cause for alarm or anxiety will be set at rest. Without,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dilating upon the South African part of the cable, I return to the 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mills, whose evils have distressed him so much as to prompt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cabling of his opinion. The reader will appreciate Andrews’s anxiety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inform him that he has to live whilst in India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 mills. For whereas when he first went to Shantiniketan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Bolepur, there was no rice mill in Bolepur, at the present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such mills are working in that once quiet place. He often spoke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about the din, the dust and the smoke and the fraudulent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trafficking that has been going on in Bolepur since the advent of 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mills, and spoke also of the deprivation of a useful cottage industry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of the installation of these mills. There can be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hand-husked rice is infinitely superior to mill-husked rice.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can, however, speak on the evil with greater authority than I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moral evil of those mills stares one in the face, as soon 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to places where these mills have found a place. In spite,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knowledge of the evil of this growing destruction of cottage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industries, had I not been bed-ridden, I should not have undertaken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 that Andrews out of his good nature and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>abundance of love that he has for India suggests that I should do. For</w:t>
      </w:r>
    </w:p>
    <w:p>
      <w:pPr>
        <w:autoSpaceDN w:val="0"/>
        <w:autoSpaceDE w:val="0"/>
        <w:widowControl/>
        <w:spacing w:line="294" w:lineRule="exact" w:before="2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myself as an economical worker, fully cognizant of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limitations. In trying to revive hand-spinning I feel that I am touching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root of the evil, that it is enough to occupy all my energy,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that movement becomes successful, as I am daily becoming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convinced that it will, the undulated evils of rice mills,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Andrews draws attention, and others which can be named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disappear. Let us not make the mistake of thinking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happened in India about the spinning-wheel, and what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 about other cottage industries, such as hand-milling of rice,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cause no harm to national life, because such things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in the West without the West having come to grief.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place it is yet too early to say positively that the destruction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life in the West has been either a benefit to it, or to mankind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general. In the second place, and this is more pertinent, assuming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life that has come into being in the West is calculated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mankind, let us understand that whereas in the West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whose industry was destroyed readily found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occupation, and were, therefore, somehow provided, with us only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infinitesimal portion of those whom the erection of these mills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deprives of their occupation is otherwise provided, and that the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are left idle and penniless. Let not the reader also rush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the hand-spinning movement is an indiscriminate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onslaught upon machinery. This movement is intended to displace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such machinery worked by power as is harmful to the moral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welfare of the starving millions. The fact is that we are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obsessed by the glamour of the West, and the ready-made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that is poured down upon us from week to week. We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what may be perfectly good for certain conditions in the West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necessarily good for certain other, and often diametrically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opposite, conditions in the East. Free Trade which may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enough for England would certainly have ruined Germany.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Germany prospered, only because her thinkers, instead of slavishly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England, took note of the special conditions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land, and devised economics suited to them. And both England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Germany will have to revise their policy in economics immediatelythe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 that are now being exploited by them come to their own,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be exploited. The civilization of both is based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of other lands. Let us remember that even if we have </w:t>
      </w:r>
      <w:r>
        <w:rPr>
          <w:rFonts w:ascii="Times" w:hAnsi="Times" w:eastAsia="Times"/>
          <w:b w:val="0"/>
          <w:i w:val="0"/>
          <w:color w:val="000000"/>
          <w:sz w:val="22"/>
        </w:rPr>
        <w:t>desire, we have not the power to exploit any single nation on earth.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if we are to live as an independent nation, we must evolve </w:t>
      </w:r>
      <w:r>
        <w:rPr>
          <w:rFonts w:ascii="Times" w:hAnsi="Times" w:eastAsia="Times"/>
          <w:b w:val="0"/>
          <w:i w:val="0"/>
          <w:color w:val="000000"/>
          <w:sz w:val="22"/>
        </w:rPr>
        <w:t>economics and conditions suited to our growth.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CONOMICAL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 friend, who fell ill about the same time as I became incapa-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citated, writing out of sympathy, and herself in search of it, says in her </w:t>
      </w:r>
      <w:r>
        <w:rPr>
          <w:rFonts w:ascii="Times" w:hAnsi="Times" w:eastAsia="Times"/>
          <w:b w:val="0"/>
          <w:i w:val="0"/>
          <w:color w:val="000000"/>
          <w:sz w:val="22"/>
        </w:rPr>
        <w:t>letter: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had time to philosophize and there was one thought I was working at ever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since I lost my voice. And I have discovered that there is no necessity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living, and that Fate in giving us death early is most economical. For thereby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she economizes the power that abides in us whereas we waste it by living when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living becomes manifestly unnecessary. I spun the thought out until I felt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exhausted, and I said to myself, “After all what is the good? The call somehow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other has not come. And so I must be wasted till there is nothing more left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be wasted.’’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comforting thought it is to think of death, whenever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comes, as a wise plan in the economy of Nature? If we could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law of our being and be prepared for death as a welcome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deliverer, we should cease to engage in the frantic struggle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We shall cease to want to live at the cost of other lives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 of all considerations of humanity. But to philosophize,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friend has done, is one thing; to realize at the required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of the philosophy is totally another. Such realization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without a due conception of the definite and grave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 of the body and an abiding faith in God and His </w:t>
      </w:r>
      <w:r>
        <w:rPr>
          <w:rFonts w:ascii="Times" w:hAnsi="Times" w:eastAsia="Times"/>
          <w:b w:val="0"/>
          <w:i w:val="0"/>
          <w:color w:val="000000"/>
          <w:sz w:val="22"/>
        </w:rPr>
        <w:t>unchangeable Law of Karma.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 12-5-1927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YOUNG AT 75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English friend writes: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want just to tell you of a letter and photographs I have had from a dear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old Swiss peasant woman of over 70, who spins and weaves away up in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mountains above Villeneuve. She writes in answer to letters that she has had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mine, and then she says (in French dialect),</w:t>
      </w:r>
    </w:p>
    <w:p>
      <w:pPr>
        <w:autoSpaceDN w:val="0"/>
        <w:autoSpaceDE w:val="0"/>
        <w:widowControl/>
        <w:spacing w:line="240" w:lineRule="exact" w:before="2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“We are commencing the winter and the snows are coming down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keep us company for many months. I shall have plenty of time to occupy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myself with my loom. And I have now got an order for two pieces at 59 metres,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Gandhiji’s reply;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Isabel Bamlet”, 10-5-1927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I shall need the time, as I get tired easily in these days” (at 75 years old!).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 life is a perfect example of the full, yet peaceful and contented existence,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should be the lot of all peasantry. In the summer she works in the fields,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just a few odd hours of spinning and weaving put in here and there when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days are wet, and in the winter when the land is under snow, she works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away at her wheel and her loom all day. Take this hand industry away from her,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she would be lost in complete misery. As it is, she is the happiest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sweetest-natured person on the mountainside. Why? Because she alone, of 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peasants in that place, has retained the old industry, and she alone has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full and true life. I enclose you one of the little photographs which shows her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sitting on a log of wood caressing one of her goats, which may give you some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slight idea of her dear old face. The younger woman is her daughter-in-law.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beautiful photograph which I am unable to reproduce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the imaginative reader will have no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filling in the picture. The point of the letter however is that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machine-ridden country, there are people who find their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in this, at one time universal, home industry of the wheel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loom. And if this old woman, who for her industry is young at 75,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finds her solace, not her livelihood, in the wheel and the loom,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greater is their need in this land where very few women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age of 75, where the majority needlessly are old at 50, and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women need not merely the solace of an innocent cottage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to occupy their idle hours but who need it even more to keep </w:t>
      </w:r>
      <w:r>
        <w:rPr>
          <w:rFonts w:ascii="Times" w:hAnsi="Times" w:eastAsia="Times"/>
          <w:b w:val="0"/>
          <w:i w:val="0"/>
          <w:color w:val="000000"/>
          <w:sz w:val="22"/>
        </w:rPr>
        <w:t>the wolf from the door?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‘If that is so, why do not the millions take to the home industry,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the dear old Swiss sister does, and find from it their solace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food? What is there to prevent them from doing so?,’  asks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scoffer. But somewhat similar was the question put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burly, rough-looking Englishman to Surendranath Bannerjea in 1889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1890 when he was haranguing an English audience. This 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firm of John Bull and Company asked the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uncrowned king of Bengal, if what the latter said was true that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desired freedom, what prevented her from taking it, how was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they, members of this numerous and powerful firm, never heard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 of window-panes, let alone heads, as they the members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wont to do when they could not get what they wanted? So far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serves me right, the papers recorded no answer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orator. There was only a ‘hear, hear’ from the audience. But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Englishman said to Surendranath may be safely repeated even </w:t>
      </w:r>
      <w:r>
        <w:rPr>
          <w:rFonts w:ascii="Times" w:hAnsi="Times" w:eastAsia="Times"/>
          <w:b w:val="0"/>
          <w:i w:val="0"/>
          <w:color w:val="000000"/>
          <w:sz w:val="22"/>
        </w:rPr>
        <w:t>today, and we know that such a question will be no answer to the cry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freedom. We may not know how to win it. Knowing the way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have the power or the will to adopt it. Nevertheless the cry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is both just and natural. Be it ever so ineffective, it is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step to freedom.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instance of the starving millions the scoffers forget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ignorance that the millions have not even the wish to cry out for </w:t>
      </w:r>
      <w:r>
        <w:rPr>
          <w:rFonts w:ascii="Times" w:hAnsi="Times" w:eastAsia="Times"/>
          <w:b w:val="0"/>
          <w:i w:val="0"/>
          <w:color w:val="000000"/>
          <w:sz w:val="22"/>
        </w:rPr>
        <w:t>work or bread. Hence we join the English historian in calling them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“dumb millions”. We (including the scoffers) have to be their voice.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teach the dumb millions the first lesson. We, not </w:t>
      </w:r>
      <w:r>
        <w:rPr>
          <w:rFonts w:ascii="Times" w:hAnsi="Times" w:eastAsia="Times"/>
          <w:b w:val="0"/>
          <w:i/>
          <w:color w:val="000000"/>
          <w:sz w:val="22"/>
        </w:rPr>
        <w:t>they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their awful poverty and ignorance. They don’t know </w:t>
      </w:r>
      <w:r>
        <w:rPr>
          <w:rFonts w:ascii="Times" w:hAnsi="Times" w:eastAsia="Times"/>
          <w:b w:val="0"/>
          <w:i w:val="0"/>
          <w:color w:val="000000"/>
          <w:sz w:val="22"/>
        </w:rPr>
        <w:t>what they want or need. They are living corpses.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shall dare say to the untouchables that if they want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freedom, who prevents them from taking it? God is long-suffering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patient. He lets the tyrant dig his own grave, only issuing grave </w:t>
      </w:r>
      <w:r>
        <w:rPr>
          <w:rFonts w:ascii="Times" w:hAnsi="Times" w:eastAsia="Times"/>
          <w:b w:val="0"/>
          <w:i w:val="0"/>
          <w:color w:val="000000"/>
          <w:sz w:val="22"/>
        </w:rPr>
        <w:t>warnings at stated intervals.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would say, and justly, that though the taunt of the English-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could be theoretically justified, it would ill become Englishmen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beg the question in that manner, when anyone of us, though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helpless, is yet expressing the natural desire for freedom. So will it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us, middle-class men and women, to hurl the taunt put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mouth of the imaginary scoffer in answer to the crying need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millions—a need which they may not even feel but which a few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feel for them. The way to answer the need is to multiply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such representatives who would not only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mouth-piece of the dumb millions but would adopt corresponding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by themselves taking up the wheel, by throwing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fineries, by wearing khadi and by not resting till every idle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of the nation is usefully occupied. Then, but not till then,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women be young, happy and godfearing at 75, even as the </w:t>
      </w:r>
      <w:r>
        <w:rPr>
          <w:rFonts w:ascii="Times" w:hAnsi="Times" w:eastAsia="Times"/>
          <w:b w:val="0"/>
          <w:i w:val="0"/>
          <w:color w:val="000000"/>
          <w:sz w:val="22"/>
        </w:rPr>
        <w:t>Swiss sister of 75 is represented to be.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 12-5-1927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FOR SUBSCRIBERS, SOUTH INDIA FLOOD RELIEF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received by me last year, and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with me ever since. One of the signatories Diwan Bahadur M. O. </w:t>
      </w:r>
      <w:r>
        <w:rPr>
          <w:rFonts w:ascii="Times" w:hAnsi="Times" w:eastAsia="Times"/>
          <w:b w:val="0"/>
          <w:i w:val="0"/>
          <w:color w:val="000000"/>
          <w:sz w:val="22"/>
        </w:rPr>
        <w:t>Parthasarathi Aiyengar unfortunately died sometime after signing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The contents of the letter and the distinguished names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attached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 speak for themselves. I heartily endorse the appeal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before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formally give effect to it, it is necessary to ascertain the wishes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donors. In answer to the appeal issued in these columns 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some sent their donations to the Satyagraha Ashram,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office, and some to the office of the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Congress Committee. The funds were sent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Sjt. Rajagopalachari upon requisition. Audited accounts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by him in the papers. The catastrophe was so sudden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appealed to the imagination of the philanthropic public and a liberal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was made to the various appeals that were issued.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 practically everywhere there was a surplus. The agencies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were unable to spend the full amount with due regard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discharge of their duties. As the signatories to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inform me, the other agencies have disposed of the surplus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beneficial manner or other. I have not been in a hurry to use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surplus of the amounts received in answer to the appeal made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columns. It is deposited in banks and is bearing interest.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a land of almost perpetual famines, and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of the All-India Spinners’ Association at the present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directly to deal with such causes of famine as are within the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 to control. Man cannot control and regulate floods beyond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limit. They will take their toll in spite of the exercise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ingenuity that man may be capable of. But floods always leave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legacy behind, which man can and is bound to deal with. In a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man cannot bring water beyond a certain point when the rains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fail. But man can produce conditions whereby people who are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can find work enough to buy food with, when Nature leaves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scope for transferring grain from one place to another.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these causes that the All-India Spinners’ Association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endeavouring in a humble manner to deal with through its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of workers. The method adopted is to establish spinning centres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places where there is the greatest need for work during off-seasons.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largest amount of such work is being done, as is now well known, </w:t>
      </w:r>
      <w:r>
        <w:rPr>
          <w:rFonts w:ascii="Times" w:hAnsi="Times" w:eastAsia="Times"/>
          <w:b w:val="0"/>
          <w:i w:val="0"/>
          <w:color w:val="000000"/>
          <w:sz w:val="22"/>
        </w:rPr>
        <w:t>in South India. And the letter I have reproduced is a recommendation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S. Srinivasa Iyengar; S. Ramanathan, Secretary, A.I.S.A., Tamilnad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Kerala; C. Rajagopalachari; K. Kelappan; M. O. Parthasarathi Aiyengar; M. Krishna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Nair, M.L.C., Ex-Diwan of Travancore and T. Rangachariar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give the unspent balance of South India Flood Relief Fund for khadi work </w:t>
      </w:r>
      <w:r>
        <w:rPr>
          <w:rFonts w:ascii="Times" w:hAnsi="Times" w:eastAsia="Times"/>
          <w:b w:val="0"/>
          <w:i w:val="0"/>
          <w:color w:val="000000"/>
          <w:sz w:val="18"/>
        </w:rPr>
        <w:t>in South India through A.I.S.A.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use of this surplus of the Flood Relief Fund through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agency. When I made an appeal for directing the funds for use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Orissa, no subscriber objected and several wrote to me approving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suggestion. I now invite the subscribers, if they wish, to signify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opinion. In the absence of any opinion to the contrary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within a fortnight of the publication of this note, I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>utilize the surplus in the manner suggested by the distinguished signa-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tories. Needless to say I have consulted all my co-workers, and they </w:t>
      </w:r>
      <w:r>
        <w:rPr>
          <w:rFonts w:ascii="Times" w:hAnsi="Times" w:eastAsia="Times"/>
          <w:b w:val="0"/>
          <w:i w:val="0"/>
          <w:color w:val="000000"/>
          <w:sz w:val="22"/>
        </w:rPr>
        <w:t>approve of the suggestion.</w:t>
      </w:r>
    </w:p>
    <w:p>
      <w:pPr>
        <w:autoSpaceDN w:val="0"/>
        <w:autoSpaceDE w:val="0"/>
        <w:widowControl/>
        <w:spacing w:line="27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 12-5-1927</w:t>
      </w:r>
    </w:p>
    <w:p>
      <w:pPr>
        <w:autoSpaceDN w:val="0"/>
        <w:autoSpaceDE w:val="0"/>
        <w:widowControl/>
        <w:spacing w:line="292" w:lineRule="exact" w:before="63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THE SKELETONS OF ORISSA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my theory, if khadi work cannot be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in Utkal, it cannot be made a success anywhere. Yet, strange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may appear, nowhere have the khadi workers experienced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difficulty in organizing hand-spinning than there. The eyes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living skeletons of Utkal are unlit by a single ray of hope.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can the means of livelihood have for one who has despaired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itself? Those who have taken to spinning in Utkal are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retain some hope of life, The khadi worker there has not yet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touch the vast majority who have lost all hope. The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dying under our very eyes. We could see it clearly if only we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to see. We would then take up spinning for sacrifice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all our hoarded money for khadi work, or in case we had none,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cut down our luxuries and superfluous expense and devote </w:t>
      </w:r>
      <w:r>
        <w:rPr>
          <w:rFonts w:ascii="Times" w:hAnsi="Times" w:eastAsia="Times"/>
          <w:b w:val="0"/>
          <w:i w:val="0"/>
          <w:color w:val="000000"/>
          <w:sz w:val="22"/>
        </w:rPr>
        <w:t>the savings to the same end.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if we ourselves spin that we will be able to create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atmosphere necessary to quicken these skeletons to life.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spinning atmosphere by itself cannot do more than merely touch the </w:t>
      </w:r>
      <w:r>
        <w:rPr>
          <w:rFonts w:ascii="Times" w:hAnsi="Times" w:eastAsia="Times"/>
          <w:b w:val="0"/>
          <w:i w:val="0"/>
          <w:color w:val="000000"/>
          <w:sz w:val="22"/>
        </w:rPr>
        <w:t>fringe of the problem. Progress depends upon funds. No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without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dakshina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clear to me as daylight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is the one true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and to contribute funds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advancement is the only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dakshina. </w:t>
      </w:r>
      <w:r>
        <w:rPr>
          <w:rFonts w:ascii="Times" w:hAnsi="Times" w:eastAsia="Times"/>
          <w:b w:val="0"/>
          <w:i w:val="0"/>
          <w:color w:val="000000"/>
          <w:sz w:val="22"/>
        </w:rPr>
        <w:t>For those who have not yet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Offering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28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realized this simple truth, the following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opener.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will serve as an eye-</w:t>
            </w:r>
          </w:p>
        </w:tc>
      </w:tr>
    </w:tbl>
    <w:p>
      <w:pPr>
        <w:autoSpaceDN w:val="0"/>
        <w:autoSpaceDE w:val="0"/>
        <w:widowControl/>
        <w:spacing w:line="27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 12-5-1927</w:t>
      </w:r>
    </w:p>
    <w:p>
      <w:pPr>
        <w:autoSpaceDN w:val="0"/>
        <w:autoSpaceDE w:val="0"/>
        <w:widowControl/>
        <w:spacing w:line="292" w:lineRule="exact" w:before="4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375. LETTER TO MIRABEHN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1927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I have your two letters delivered the same day. I am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you seem to have settled down. But whenever you feel unsettled,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hesitate to tell me about it, as you now know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shall be patient. I am most anxious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appear to be what you are not. I must take you as you are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you to be what you should be. That I can only do if I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cause to fear me. That is why I told you once I wanted to be not </w:t>
      </w:r>
      <w:r>
        <w:rPr>
          <w:rFonts w:ascii="Times" w:hAnsi="Times" w:eastAsia="Times"/>
          <w:b w:val="0"/>
          <w:i w:val="0"/>
          <w:color w:val="000000"/>
          <w:sz w:val="22"/>
        </w:rPr>
        <w:t>merely in the place of father but mother also to you.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leave the D.C. alone so long as he entertains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Answer politely all his doubts and queries. Tell him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difference between the Persian wheel which we have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 lift as also why spinning is not merely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industries but is the key industry of the nation.</w:t>
      </w:r>
    </w:p>
    <w:p>
      <w:pPr>
        <w:autoSpaceDN w:val="0"/>
        <w:autoSpaceDE w:val="0"/>
        <w:widowControl/>
        <w:spacing w:line="280" w:lineRule="exact" w:before="4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seems to be still some misunderstanding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there. I am anxious to be there for two reasons. I want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 about which I have heard so much and I want to be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But the time I do not know. I am not likely to leave the South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four months, I fear. But it is no use forecasting events. I[t]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enough for me to be able to say that I long to be there just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long to be at Sabarmati. Please gently tell Krishnanandji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Valunjker write to me. You should get hold of the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spelling of his name. Let him write it [in] the Hindi character. Are </w:t>
      </w:r>
      <w:r>
        <w:rPr>
          <w:rFonts w:ascii="Times" w:hAnsi="Times" w:eastAsia="Times"/>
          <w:b w:val="0"/>
          <w:i w:val="0"/>
          <w:color w:val="000000"/>
          <w:sz w:val="22"/>
        </w:rPr>
        <w:t>they making a long stay there?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3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here. Written by Laxmidas Purushottam, it was a similar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 as that of Shankerlal Banker;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“Khadi for Utkal”, 5-5-1927.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Mirabehn”, 27-4-1927.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55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well.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5228. Courtesy: Mirabehn</w:t>
      </w:r>
    </w:p>
    <w:p>
      <w:pPr>
        <w:autoSpaceDN w:val="0"/>
        <w:autoSpaceDE w:val="0"/>
        <w:widowControl/>
        <w:spacing w:line="292" w:lineRule="exact" w:before="5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LETTER TO H. KALLENBACH</w:t>
      </w:r>
    </w:p>
    <w:p>
      <w:pPr>
        <w:autoSpaceDN w:val="0"/>
        <w:autoSpaceDE w:val="0"/>
        <w:widowControl/>
        <w:spacing w:line="264" w:lineRule="exact" w:before="208" w:after="0"/>
        <w:ind w:left="5190" w:right="0" w:hanging="1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ILLS </w:t>
      </w:r>
      <w:r>
        <w:rPr>
          <w:rFonts w:ascii="Times" w:hAnsi="Times" w:eastAsia="Times"/>
          <w:b w:val="0"/>
          <w:i w:val="0"/>
          <w:color w:val="000000"/>
          <w:sz w:val="20"/>
        </w:rPr>
        <w:t>(N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13, 1927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LOWER HOUSE,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lie in bed and look up old undisposed of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revive old and sacred memories, I chance upon your letter of 27th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 sent with Andrews’s letter from your home at Inanda,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 so many pleasant and sacred memories. Every letter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during the last two years—and you have not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many—has been a despondent letter, distrustful of yourself;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I live I am not going to lose faith in you. I am hoping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 as before you will have a fatigue of the exciting things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momentary pleasure and that you will at least come to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meet an old friend and renew many old acquaintances.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provisional promise to do so next September or October.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if you can and then stay as long as you like or as little as you </w:t>
      </w:r>
      <w:r>
        <w:rPr>
          <w:rFonts w:ascii="Times" w:hAnsi="Times" w:eastAsia="Times"/>
          <w:b w:val="0"/>
          <w:i w:val="0"/>
          <w:color w:val="000000"/>
          <w:sz w:val="22"/>
        </w:rPr>
        <w:t>like.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having short spells of Andrews’s company.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come across a humbler or more godfearing man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>my varied experience.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don’t want me to say anything about my illness;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you do get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read it. I am at the present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my cure in a little hill in the State of Mysore where an army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volunteers and many of my closest co-workers are looking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me. Mrs. Gandhi and Devdas are with me. The names of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mean nothing to you. So I do not give them. But when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come, you will see them all and recognize them as having been with </w:t>
      </w:r>
      <w:r>
        <w:rPr>
          <w:rFonts w:ascii="Times" w:hAnsi="Times" w:eastAsia="Times"/>
          <w:b w:val="0"/>
          <w:i w:val="0"/>
          <w:color w:val="000000"/>
          <w:sz w:val="22"/>
        </w:rPr>
        <w:t>me on this hill.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loss of strength came in the twinkling of an eye. Latterly I</w:t>
      </w:r>
    </w:p>
    <w:p>
      <w:pPr>
        <w:autoSpaceDN w:val="0"/>
        <w:autoSpaceDE w:val="0"/>
        <w:widowControl/>
        <w:spacing w:line="294" w:lineRule="exact" w:before="2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3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put such terrific strain upon the brain that I was afraid of a crisis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came just when I was arranging to have a lighter programme.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God seemed to say, ‘I shall demolish your pride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your mad method and show you that you were utterly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rushing as you have been doing, thinking that it was all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was for a good cause. You fool, you thought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work wonders. Have your lesson now and learn whilst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time that God alone is to wonder-work and He uses whom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pleases as His instrument.’ I am taking the chastisement I hope in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 and if He raises me from this sick-bed, I am making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promises that I shall reform my ways and shall seek still more </w:t>
      </w:r>
      <w:r>
        <w:rPr>
          <w:rFonts w:ascii="Times" w:hAnsi="Times" w:eastAsia="Times"/>
          <w:b w:val="0"/>
          <w:i w:val="0"/>
          <w:color w:val="000000"/>
          <w:sz w:val="22"/>
        </w:rPr>
        <w:t>strenuously to know His will and do it.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in touch with Manilal. He has got a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strong character as his wife. She is the best girl I could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found for him. Chance put her my way. She belongs to a godly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Remember you are one of the trustees for Phœnix and I look </w:t>
      </w:r>
      <w:r>
        <w:rPr>
          <w:rFonts w:ascii="Times" w:hAnsi="Times" w:eastAsia="Times"/>
          <w:b w:val="0"/>
          <w:i w:val="0"/>
          <w:color w:val="000000"/>
          <w:sz w:val="22"/>
        </w:rPr>
        <w:t>to you to discharge your trust.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Sastri will be in South Africa probably within a month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receipt of this. I have had long chats with him about you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associations with Gokhale. Do try to be close to him and bring all our </w:t>
      </w:r>
      <w:r>
        <w:rPr>
          <w:rFonts w:ascii="Times" w:hAnsi="Times" w:eastAsia="Times"/>
          <w:b w:val="0"/>
          <w:i w:val="0"/>
          <w:color w:val="000000"/>
          <w:sz w:val="22"/>
        </w:rPr>
        <w:t>old companions in touch with him.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12350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LETTER TO P.J.. REDDY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for which I thank you. I did receive the cable-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 from the Chinese Students’ Association and whilst I was touring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Bihar. So far as I recollect, I sent them a letter also acknowledging </w:t>
      </w:r>
      <w:r>
        <w:rPr>
          <w:rFonts w:ascii="Times" w:hAnsi="Times" w:eastAsia="Times"/>
          <w:b w:val="0"/>
          <w:i w:val="0"/>
          <w:color w:val="000000"/>
          <w:sz w:val="22"/>
        </w:rPr>
        <w:t>the cablegram. What is however more to the purpose, I took imme-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diate action by writing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was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despatch of Indian troops but as you are aware,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>power.</w:t>
      </w:r>
    </w:p>
    <w:p>
      <w:pPr>
        <w:autoSpaceDN w:val="0"/>
        <w:autoSpaceDE w:val="0"/>
        <w:widowControl/>
        <w:spacing w:line="294" w:lineRule="exact" w:before="6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now writing to the Association to the address sent by you.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756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P. J.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EDDY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40" w:lineRule="exact" w:before="26" w:after="0"/>
              <w:ind w:left="1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ECRETARY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INDUSTHAN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SSOCIATION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UROPE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NESEBECKSTER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8-9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HARLOTTENBURG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ERLIN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12489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LETTER TO CHINESE STUDENTS’ ASSOCIATION</w:t>
      </w:r>
    </w:p>
    <w:p>
      <w:pPr>
        <w:autoSpaceDN w:val="0"/>
        <w:autoSpaceDE w:val="0"/>
        <w:widowControl/>
        <w:spacing w:line="266" w:lineRule="exact" w:before="2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1927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FRIENDS,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from Sjt. Reddy that you did not know whether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cablegram sent by you some time ago, and whether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any action upon it. You had given no address so far as I recollect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cablegram; but I have a recollection that I sent you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acknowledgement to the place from which your cable was sent.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more to the purpose, I took immediate action and wrote strongly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which I had taken for granted you regularly read. There</w:t>
      </w:r>
    </w:p>
    <w:p>
      <w:pPr>
        <w:autoSpaceDN w:val="0"/>
        <w:autoSpaceDE w:val="0"/>
        <w:widowControl/>
        <w:spacing w:line="218" w:lineRule="exact" w:before="330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Permanent address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autoSpaceDE w:val="0"/>
        <w:widowControl/>
        <w:spacing w:line="294" w:lineRule="exact" w:before="2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67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268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persistent agitation against the dispatch of Indian troops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all the Indian public bodies. But I am sorry to have to confess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Indian public opinion is not powerful enough to carry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weight with the Government. It has to be recognized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after all a fallen nation struggling to rise and therefore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wishing nations like you all success in their endeavour to attain full </w:t>
      </w:r>
      <w:r>
        <w:rPr>
          <w:rFonts w:ascii="Times" w:hAnsi="Times" w:eastAsia="Times"/>
          <w:b w:val="0"/>
          <w:i w:val="0"/>
          <w:color w:val="000000"/>
          <w:sz w:val="22"/>
        </w:rPr>
        <w:t>freedom, we can do very little indeed to help.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HINESE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TUDENTS</w:t>
      </w:r>
      <w:r>
        <w:rPr>
          <w:rFonts w:ascii="Times" w:hAnsi="Times" w:eastAsia="Times"/>
          <w:b w:val="0"/>
          <w:i w:val="0"/>
          <w:color w:val="000000"/>
          <w:sz w:val="20"/>
        </w:rPr>
        <w:t>'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SSOCIATION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ERLIN</w:t>
      </w:r>
    </w:p>
    <w:p>
      <w:pPr>
        <w:sectPr>
          <w:type w:val="continuous"/>
          <w:pgSz w:w="9360" w:h="12960"/>
          <w:pgMar w:top="534" w:right="1404" w:bottom="478" w:left="1440" w:header="720" w:footer="720" w:gutter="0"/>
          <w:cols w:num="2" w:equalWidth="0">
            <w:col w:w="4036" w:space="0"/>
            <w:col w:w="248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58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534" w:right="1404" w:bottom="478" w:left="1440" w:header="720" w:footer="720" w:gutter="0"/>
          <w:cols w:num="2" w:equalWidth="0">
            <w:col w:w="4036" w:space="0"/>
            <w:col w:w="248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12498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LETTER TO H. CLAYTON</w:t>
      </w:r>
    </w:p>
    <w:p>
      <w:pPr>
        <w:autoSpaceDN w:val="0"/>
        <w:autoSpaceDE w:val="0"/>
        <w:widowControl/>
        <w:spacing w:line="264" w:lineRule="exact" w:before="208" w:after="0"/>
        <w:ind w:left="519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13, 1927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CLAYTON,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A. V. Thakkar of the Servants of India Society has sent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cutting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4th instant containing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of a debate in the Corporation in which you are reported to </w:t>
      </w:r>
      <w:r>
        <w:rPr>
          <w:rFonts w:ascii="Times" w:hAnsi="Times" w:eastAsia="Times"/>
          <w:b w:val="0"/>
          <w:i w:val="0"/>
          <w:color w:val="000000"/>
          <w:sz w:val="22"/>
        </w:rPr>
        <w:t>have said in reference to Mr. Thakkar’s investigation as follows:</w:t>
      </w:r>
    </w:p>
    <w:p>
      <w:pPr>
        <w:autoSpaceDN w:val="0"/>
        <w:autoSpaceDE w:val="0"/>
        <w:widowControl/>
        <w:spacing w:line="280" w:lineRule="exact" w:before="48" w:after="0"/>
        <w:ind w:left="55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the Commissioner said he was not going into the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administration. Mr. Horniman had referred to the investigations of </w:t>
      </w:r>
      <w:r>
        <w:rPr>
          <w:rFonts w:ascii="Times" w:hAnsi="Times" w:eastAsia="Times"/>
          <w:b w:val="0"/>
          <w:i w:val="0"/>
          <w:color w:val="000000"/>
          <w:sz w:val="18"/>
        </w:rPr>
        <w:t>Mr. Thakkar. Now, he (the speaker) had great admiration for Mr. Thakkar.</w:t>
      </w:r>
    </w:p>
    <w:p>
      <w:pPr>
        <w:autoSpaceDN w:val="0"/>
        <w:autoSpaceDE w:val="0"/>
        <w:widowControl/>
        <w:spacing w:line="280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last ten years every opportunity was given to that gentleman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inquiries and once in conjunction with Mr. Gandhi. The result was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reported that the class of witnesses was so unreliable that he could </w:t>
      </w:r>
      <w:r>
        <w:rPr>
          <w:rFonts w:ascii="Times" w:hAnsi="Times" w:eastAsia="Times"/>
          <w:b w:val="0"/>
          <w:i w:val="0"/>
          <w:color w:val="000000"/>
          <w:sz w:val="18"/>
        </w:rPr>
        <w:t>not believe one single allegation made by them !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glad if you will kindly tell me whether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correctly, and I shall thank you if you will kindly let me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copy of the report which I am said to have made. I do remember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or interviews with the late Mr. Turner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of Bhangis. But I have no recollection of my having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in conjunction with Mr. Thakkar or otherwise any enquiry of </w:t>
      </w:r>
      <w:r>
        <w:rPr>
          <w:rFonts w:ascii="Times" w:hAnsi="Times" w:eastAsia="Times"/>
          <w:b w:val="0"/>
          <w:i w:val="0"/>
          <w:color w:val="000000"/>
          <w:sz w:val="22"/>
        </w:rPr>
        <w:t>the type suggested in the paragraphs quoted above.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thank you for the kind enquiries that you made about 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Dr. Mehta visited me at Amboli. As you know I am now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rest at the above hill which is a higher elevation than Amboli,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cooler.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C</w:t>
      </w:r>
      <w:r>
        <w:rPr>
          <w:rFonts w:ascii="Times" w:hAnsi="Times" w:eastAsia="Times"/>
          <w:b w:val="0"/>
          <w:i w:val="0"/>
          <w:color w:val="000000"/>
          <w:sz w:val="16"/>
        </w:rPr>
        <w:t>LAYTON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40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OMMISSIONER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UNICIPAL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ORPORATION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12909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LETTER TO R. B. GREGG</w:t>
      </w:r>
    </w:p>
    <w:p>
      <w:pPr>
        <w:autoSpaceDN w:val="0"/>
        <w:autoSpaceDE w:val="0"/>
        <w:widowControl/>
        <w:spacing w:line="266" w:lineRule="exact" w:before="2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1927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GOVIND,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typed letter. Though typewritten letters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easier to read, I have still a weakness for hand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This however does not mean that I want you to write to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hand. Your typewritten letters are quite as welcome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handwritten ones and for the time being I have myself mostly to rely </w:t>
      </w:r>
      <w:r>
        <w:rPr>
          <w:rFonts w:ascii="Times" w:hAnsi="Times" w:eastAsia="Times"/>
          <w:b w:val="0"/>
          <w:i w:val="0"/>
          <w:color w:val="000000"/>
          <w:sz w:val="22"/>
        </w:rPr>
        <w:t>upon shorthand and the typewriter.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got the book on vitamins. If you had given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the book and the author, I would have tried to procure it </w:t>
      </w:r>
      <w:r>
        <w:rPr>
          <w:rFonts w:ascii="Times" w:hAnsi="Times" w:eastAsia="Times"/>
          <w:b w:val="0"/>
          <w:i w:val="0"/>
          <w:color w:val="000000"/>
          <w:sz w:val="22"/>
        </w:rPr>
        <w:t>in Bangalore which I am sure has very good bookshops.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look forward to your manuscript on khadi. I won’t </w:t>
      </w:r>
      <w:r>
        <w:rPr>
          <w:rFonts w:ascii="Times" w:hAnsi="Times" w:eastAsia="Times"/>
          <w:b w:val="0"/>
          <w:i w:val="0"/>
          <w:color w:val="000000"/>
          <w:sz w:val="22"/>
        </w:rPr>
        <w:t>discuss now the theory you have sketched in your letter.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Almonds I treated in two ways. I had them roasted and pounded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 nutmill into pulp and took this in the shape of butter.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also soaked overnight in water, the skin was removed and then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pounded very fine, mixed with water and turned into milk.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was warmed and raised to boiling point and then eaten. Even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digest. This was however now nearly eight or nine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ago—after the attack of dysentery. I have not dared to try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again and after taking to goat’s milk. But I should gladly </w:t>
      </w:r>
      <w:r>
        <w:rPr>
          <w:rFonts w:ascii="Times" w:hAnsi="Times" w:eastAsia="Times"/>
          <w:b w:val="0"/>
          <w:i w:val="0"/>
          <w:color w:val="000000"/>
          <w:sz w:val="22"/>
        </w:rPr>
        <w:t>make the experiment on my own responsibility if I had no other</w:t>
      </w:r>
    </w:p>
    <w:p>
      <w:pPr>
        <w:autoSpaceDN w:val="0"/>
        <w:autoSpaceDE w:val="0"/>
        <w:widowControl/>
        <w:spacing w:line="294" w:lineRule="exact" w:before="4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3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undertakings and should try it in spite of the other undertakings </w:t>
      </w:r>
      <w:r>
        <w:rPr>
          <w:rFonts w:ascii="Times" w:hAnsi="Times" w:eastAsia="Times"/>
          <w:b w:val="0"/>
          <w:i w:val="0"/>
          <w:color w:val="000000"/>
          <w:sz w:val="22"/>
        </w:rPr>
        <w:t>under skilled supervision.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50" w:val="left"/>
        </w:tabs>
        <w:autoSpaceDE w:val="0"/>
        <w:widowControl/>
        <w:spacing w:line="228" w:lineRule="exact" w:before="40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R.</w:t>
      </w:r>
      <w:r>
        <w:rPr>
          <w:rFonts w:ascii="Times" w:hAnsi="Times" w:eastAsia="Times"/>
          <w:b w:val="0"/>
          <w:i w:val="0"/>
          <w:color w:val="000000"/>
          <w:sz w:val="20"/>
        </w:rPr>
        <w:t>B.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OTGARH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S.N. 14122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381. LETTER TO MANIBEHN PATEL</w:t>
      </w:r>
    </w:p>
    <w:p>
      <w:pPr>
        <w:autoSpaceDN w:val="0"/>
        <w:autoSpaceDE w:val="0"/>
        <w:widowControl/>
        <w:spacing w:line="226" w:lineRule="exact" w:before="126" w:after="0"/>
        <w:ind w:left="3150" w:right="0" w:firstLine="2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Vaishakha Sud 12, May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1927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both did well to volunteer your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patrolling the Ashram at night. I wish you did it to the full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physical capacity (even if as assistants to some other person).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is a mere figment of our imagination; there is nothing real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It vanishes as a result of facing it often enough and by the grace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When the thieves realize that even our paid watchman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 them up but would suffer beating at their hands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belong to a different class altogether and are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householders, they will cease to trouble the Ashram folk.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someone of you will employ soul-force some day and win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by love. But there is no doubt that this is like placing one’s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pit occupied by a snake. Someone will be beaten up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killed. What man is there who is not afflicted by disease? Men,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children, all fall a victim to it. How often was Radha knocked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down? What happened to Rukhi? How many girls were taken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 at Juhu? If we can stand it, why should we not also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beating from thieves and others, with courage? This idea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 for those who expect to be protected by the police but not for </w:t>
      </w:r>
      <w:r>
        <w:rPr>
          <w:rFonts w:ascii="Times" w:hAnsi="Times" w:eastAsia="Times"/>
          <w:b w:val="0"/>
          <w:i w:val="0"/>
          <w:color w:val="000000"/>
          <w:sz w:val="22"/>
        </w:rPr>
        <w:t>us at the Ashram.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the slivers prepared by you just as I was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them at once. The thread did not break even once, and today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found out a way to determine the strength just by myself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sliver has yet given me a thread comparable to that from you.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across no sliver better than yours. Equally good slivers might </w:t>
      </w:r>
      <w:r>
        <w:rPr>
          <w:rFonts w:ascii="Times" w:hAnsi="Times" w:eastAsia="Times"/>
          <w:b w:val="0"/>
          <w:i w:val="0"/>
          <w:color w:val="000000"/>
          <w:sz w:val="22"/>
        </w:rPr>
        <w:t>have come my way only once or twice before. But I do not think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“12”.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can make better slivers than yours. Indeed after once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my hand at yours, it may be difficult to spin with any other.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and hope that you will be first in the first class in writing a good </w:t>
      </w:r>
      <w:r>
        <w:rPr>
          <w:rFonts w:ascii="Times" w:hAnsi="Times" w:eastAsia="Times"/>
          <w:b w:val="0"/>
          <w:i w:val="0"/>
          <w:color w:val="000000"/>
          <w:sz w:val="22"/>
        </w:rPr>
        <w:t>hand and in spinning as well as carding.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letter from Karachi yesterday. Your appointment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have been delayed on account of Narandas’s absence.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asked for a month’s time. I wrote that if they really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I would wait for a month longer, but they should do nothing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way of courtesy or just to get you there, i.e., merely to oblige us.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asked for a reply by wire. I would like you to go only to a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you are really wanted; only this would be seemly. We are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hurry. Meanwhile you have to become perfect in every department of </w:t>
      </w:r>
      <w:r>
        <w:rPr>
          <w:rFonts w:ascii="Times" w:hAnsi="Times" w:eastAsia="Times"/>
          <w:b w:val="0"/>
          <w:i w:val="0"/>
          <w:color w:val="000000"/>
          <w:sz w:val="22"/>
        </w:rPr>
        <w:t>your studies.</w:t>
      </w:r>
    </w:p>
    <w:p>
      <w:pPr>
        <w:autoSpaceDN w:val="0"/>
        <w:autoSpaceDE w:val="0"/>
        <w:widowControl/>
        <w:spacing w:line="220" w:lineRule="exact" w:before="8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1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7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Bapuna Patro—Manibehn Patelne. pp. 60-1</w:t>
      </w:r>
    </w:p>
    <w:p>
      <w:pPr>
        <w:autoSpaceDN w:val="0"/>
        <w:autoSpaceDE w:val="0"/>
        <w:widowControl/>
        <w:spacing w:line="292" w:lineRule="exact" w:before="43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LETTER TO JETHALAL</w:t>
      </w:r>
    </w:p>
    <w:p>
      <w:pPr>
        <w:autoSpaceDN w:val="0"/>
        <w:autoSpaceDE w:val="0"/>
        <w:widowControl/>
        <w:spacing w:line="226" w:lineRule="exact" w:before="166" w:after="0"/>
        <w:ind w:left="3210" w:right="0" w:firstLine="1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URG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YSORE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Vaishakha Sud 12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13,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JETHALAL,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persevere, you will succeed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efforts. In this age such efforts do not bear quick fruit, but hereafter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observe this one rule. Whatever the vow, once you take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keep it. You may pile up all the barricades you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safeguarding [your vow] and for protecting yourself [against breach];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essential and fundamental safeguards is this.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of your vow, the two of you should live absolutely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 and under no circumstances allow yourself any privacy.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neither the inclination nor the strength to keep a vow,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take it, but having taken once you must-abide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conditions. You should go through Pandit Satavalekar’s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address is Oundh (District Satara). A </w:t>
      </w:r>
      <w:r>
        <w:rPr>
          <w:rFonts w:ascii="Times" w:hAnsi="Times" w:eastAsia="Times"/>
          <w:b w:val="0"/>
          <w:i w:val="0"/>
          <w:color w:val="000000"/>
          <w:sz w:val="22"/>
        </w:rPr>
        <w:t>copy of the book has already come to the Ashram, from where you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Year inferred from the contents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 borrow it for reading.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3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1356</w:t>
      </w:r>
    </w:p>
    <w:p>
      <w:pPr>
        <w:autoSpaceDN w:val="0"/>
        <w:autoSpaceDE w:val="0"/>
        <w:widowControl/>
        <w:spacing w:line="292" w:lineRule="exact" w:before="5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LETTER T0 MOTILAL NEHRU</w:t>
      </w:r>
    </w:p>
    <w:p>
      <w:pPr>
        <w:autoSpaceDN w:val="0"/>
        <w:autoSpaceDE w:val="0"/>
        <w:widowControl/>
        <w:spacing w:line="264" w:lineRule="exact" w:before="208" w:after="0"/>
        <w:ind w:left="519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14, 1927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dictate. Writing regularly with my own hand causes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strain and it is not possible to sit up long. This, however,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that I am not getting stronger, but the strength comes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slowly. And I do not want to be in arrears with such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>as I would like to attend to.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prize your first letter as a gift. It shows you in all your great-</w:t>
      </w:r>
      <w:r>
        <w:rPr>
          <w:rFonts w:ascii="Times" w:hAnsi="Times" w:eastAsia="Times"/>
          <w:b w:val="0"/>
          <w:i w:val="0"/>
          <w:color w:val="000000"/>
          <w:sz w:val="22"/>
        </w:rPr>
        <w:t>ness and goodness.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living for your children. I envy them. But Krishna’s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wedding must not be after Jawahar’s type. It must be as humble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Sarup’s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Otherwise I must apply for a warrant of attachment. Or, if I </w:t>
      </w:r>
      <w:r>
        <w:rPr>
          <w:rFonts w:ascii="Times" w:hAnsi="Times" w:eastAsia="Times"/>
          <w:b w:val="0"/>
          <w:i w:val="0"/>
          <w:color w:val="000000"/>
          <w:sz w:val="22"/>
        </w:rPr>
        <w:t>feel I must enter into collusion with Krishna.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the public printed report from beginning to end.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read the confidential report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Both are worthy of Jawaharlal.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the view he presents about foreign propaganda.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or other I still feel that our way lies differently. I feel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get the support of Europe beyond a certain point,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most of the European States are partners in our exploitation,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my proposition is correct, namely, that we must resist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in every shape and form, we shall not retain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during the final heat of the struggle. However,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my view is merely academic. And you will vote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funds as you please.</w:t>
      </w:r>
    </w:p>
    <w:p>
      <w:pPr>
        <w:autoSpaceDN w:val="0"/>
        <w:autoSpaceDE w:val="0"/>
        <w:widowControl/>
        <w:spacing w:line="220" w:lineRule="exact" w:before="28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Krishna (Mrs. Hutheesing)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Vijayalakshmi (Mrs. Pandit)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About the doings of the “Oppressed Nations’ Conference”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Jawaharlal presiding has an irresistible appeal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But I wonder whether it would be proper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to saddle the responsibility upon him. It seems to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thankless task. All discipline has vanished. Communalism is 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height. Intrigue is triumphant everywhere. Good and true 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 it difficult to hold on to their position in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Jawahar’s time will be simply taken away in keeping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tolerably pure and he will simply sicken. Till your letter came,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thought of interfering this year in the choice of the President.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instinct still goes that way. But, being out of touch, I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too gloomy a view of the situation. You know better.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you are taking your head, and I suppose heart also,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Bombay, you will know the situation at first hand and guide me. </w:t>
      </w:r>
      <w:r>
        <w:rPr>
          <w:rFonts w:ascii="Times" w:hAnsi="Times" w:eastAsia="Times"/>
          <w:b w:val="0"/>
          <w:i w:val="0"/>
          <w:color w:val="000000"/>
          <w:sz w:val="22"/>
        </w:rPr>
        <w:t>There will be still time enough to move.</w:t>
      </w:r>
    </w:p>
    <w:p>
      <w:pPr>
        <w:autoSpaceDN w:val="0"/>
        <w:autoSpaceDE w:val="0"/>
        <w:widowControl/>
        <w:spacing w:line="260" w:lineRule="exact" w:before="1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 Krishna’s copy of Jawahar’s confidential report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page of his letter. I have only just received papers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>Saklatvala which I shall go through in due time.</w:t>
      </w:r>
    </w:p>
    <w:p>
      <w:pPr>
        <w:autoSpaceDN w:val="0"/>
        <w:autoSpaceDE w:val="0"/>
        <w:widowControl/>
        <w:spacing w:line="240" w:lineRule="exact" w:before="1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12576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384. LETTER TO DR. B. S. MOONJE</w:t>
      </w:r>
    </w:p>
    <w:p>
      <w:pPr>
        <w:autoSpaceDN w:val="0"/>
        <w:autoSpaceDE w:val="0"/>
        <w:widowControl/>
        <w:spacing w:line="224" w:lineRule="exact" w:before="168" w:after="0"/>
        <w:ind w:left="519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14,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MOONJE,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looking forward to a copy of your address. I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same with your covering letter for both of which I thank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Acharya Gidwani wrote to me preparing me for the receipt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address. I had not read it but he told me that you had imputed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view of untouchability which I have never held or expressed.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when he told me so, I wrote to him saying that if you had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such thing, it would not surprise me as your philosophy admitted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means for beating an opponent with. I have now read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and I see that it confirms Acharya Gidwani’s opinion.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it is unnecessary to tell you that the view you ascribe to 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mine. For, it is conceivable to me that you did not know my </w:t>
      </w:r>
      <w:r>
        <w:rPr>
          <w:rFonts w:ascii="Times" w:hAnsi="Times" w:eastAsia="Times"/>
          <w:b w:val="0"/>
          <w:i w:val="0"/>
          <w:color w:val="000000"/>
          <w:sz w:val="22"/>
        </w:rPr>
        <w:t>repeated declarations that I do not regard untouchability as is now</w:t>
      </w:r>
    </w:p>
    <w:p>
      <w:pPr>
        <w:autoSpaceDN w:val="0"/>
        <w:autoSpaceDE w:val="0"/>
        <w:widowControl/>
        <w:spacing w:line="294" w:lineRule="exact" w:before="1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6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as a part of Hindu religion, and that if I could persuade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that it was, I should disown Hinduism. But this very palpable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misrepresentation of my view does not affect our friendship.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mistaken though I regard your philosophy to be, love of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good enough bond between you and me. Some day of course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to convert you [to] my view that it is a good policy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an opponent fairly and justly. And my conversion of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contribution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shuddhi </w:t>
      </w:r>
      <w:r>
        <w:rPr>
          <w:rFonts w:ascii="Times" w:hAnsi="Times" w:eastAsia="Times"/>
          <w:b w:val="0"/>
          <w:i w:val="0"/>
          <w:color w:val="000000"/>
          <w:sz w:val="22"/>
        </w:rPr>
        <w:t>movement.</w:t>
      </w:r>
    </w:p>
    <w:p>
      <w:pPr>
        <w:autoSpaceDN w:val="0"/>
        <w:autoSpaceDE w:val="0"/>
        <w:widowControl/>
        <w:spacing w:line="280" w:lineRule="exact" w:before="40" w:after="26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want to know my opinion about your address.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you upon your frankness and fearlessness;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of your address makes no appeal to me. Your address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and eloquent plea on behalf of Islam not as its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exponents know it, but as you know it, and if I do not know better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Hinduism, I do not know what I should do. You have also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to immense pain in demonstrating that untouchability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integral part of Hinduism, a view which I repudiate and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repudiated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 toto.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Happily for me, my Hinduism does not bind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verse because it is written in Sanskrit, because it is supposed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part of some of our scriptures. If your portraiture of events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and if your view of Hinduism is also true, the outlook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gloomy both for Hinduism and for the country. But let me tell you </w:t>
      </w:r>
      <w:r>
        <w:rPr>
          <w:rFonts w:ascii="Times" w:hAnsi="Times" w:eastAsia="Times"/>
          <w:b w:val="0"/>
          <w:i w:val="0"/>
          <w:color w:val="000000"/>
          <w:sz w:val="22"/>
        </w:rPr>
        <w:t>with all deference that in spite of your literal knowledge of the Shas-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tras, yours is a distorted view of Hinduism. I claim in all humility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lived Hinduism all my life. But I can’t convert you by argument.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know you will sweep me off my feet with a mere gesture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to convert you by means of lathi blows. I shall therefore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with what I know to be the Hindu way and wait patiently for </w:t>
      </w:r>
      <w:r>
        <w:rPr>
          <w:rFonts w:ascii="Times" w:hAnsi="Times" w:eastAsia="Times"/>
          <w:b w:val="0"/>
          <w:i w:val="0"/>
          <w:color w:val="000000"/>
          <w:sz w:val="22"/>
        </w:rPr>
        <w:t>my opportunity.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B. S.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OONJE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394" w:space="0"/>
            <w:col w:w="312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58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394" w:space="0"/>
            <w:col w:w="312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14613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385. LETTER TO MATHURADAS TRIKUMJI</w:t>
      </w:r>
    </w:p>
    <w:p>
      <w:pPr>
        <w:autoSpaceDN w:val="0"/>
        <w:autoSpaceDE w:val="0"/>
        <w:widowControl/>
        <w:spacing w:line="226" w:lineRule="exact" w:before="166" w:after="0"/>
        <w:ind w:left="3330" w:right="0" w:firstLine="2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Vaishakh Sud 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May 14,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Writing to persons like you is no strain.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Lately I have changed my way of working. Instead of writing myself,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dictate letters lying down. That way I am able to attend to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Write to Pattani Saheb regarding the bungalow and give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last date. If you wish, I shall write to him. It is better to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November- December only there. If all is well you may come down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January. If you really wish to write about tuberculosis in Gujarati,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medical college when you are ready and study the subject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desire for a degree. Do you know that that is what Dr. Anna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Kingsford did? She also had tuberculosis. While studying the subject,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discovered something altogether new. She cured her disease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to vegetarian diet. It is another matter that the cause of her </w:t>
      </w:r>
      <w:r>
        <w:rPr>
          <w:rFonts w:ascii="Times" w:hAnsi="Times" w:eastAsia="Times"/>
          <w:b w:val="0"/>
          <w:i w:val="0"/>
          <w:color w:val="000000"/>
          <w:sz w:val="22"/>
        </w:rPr>
        <w:t>disease was different. You can also discover something.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Pyarelal. If you send away Pyarelal in a hurry,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a severe rebuke. I had decided for Pyarelal the programme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be with you and do his work. Pyarelal is learned, yet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reticent. Because of his undue timidity, he is not able to give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best. That is why I had given him the responsibility of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while he stayed with you. In one of your letters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that Pyarelal was feeling bored. That is not true.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came here, Pyarelal sought my permission to go back.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detained him because I wanted to have a leisurely talk with him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 his mental troubles. Do not send back Pyarelal because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the experiment of carrying on without help.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further with Pyarelal and then write to me as you consider fit.</w:t>
      </w:r>
    </w:p>
    <w:p>
      <w:pPr>
        <w:autoSpaceDN w:val="0"/>
        <w:autoSpaceDE w:val="0"/>
        <w:widowControl/>
        <w:spacing w:line="22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LETTER TO CHINAI</w:t>
      </w:r>
    </w:p>
    <w:p>
      <w:pPr>
        <w:autoSpaceDN w:val="0"/>
        <w:autoSpaceDE w:val="0"/>
        <w:widowControl/>
        <w:spacing w:line="226" w:lineRule="exact" w:before="166" w:after="0"/>
        <w:ind w:left="3210" w:right="0" w:firstLine="2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Vaishakha Sud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14,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CHINAI,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Even before this I got the news from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Kalyanji and Pragjibhai. Your letter however throws more light.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you on the fortitude you displayed in receiving the blows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either returning them or running away. I have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action will bring benefit to you as well as to the people.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entertain no doubt about it just because we cannot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>see its good results.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now answer your questions. It cannot be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categorically whether or not one may participate in the activities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[Maha]sabha. Those who are capable of having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ideals implemented may surely do it, or those who are in agreement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ideology of their local leaders will join them anyway.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wrong with the Hindu [Maha]sabha’s aims and ideals.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nothing wrong in organizing a community. Abolition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is everyone’s dharma.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Shuddhi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wide term. A part of what it connotes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acceptable to us, some of it may be rejected. I think their manifesto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no rigid definition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therefore have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individual choice after considering the activities carried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respective province or city. As a matter of fact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to act as directed by your own inner self in view of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situation. There is no absolute dharma that you must attend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convened by the Mahasabha, nor are you bound by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active part in any meeting which you happen to attend.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consists in undertaking an act only if it is likely to advance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one regards as one’s dharma. I would have no objection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part in a procession launched by the Hindu [Maha]sabha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with a pure motive and not expressly with the intention to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trouble. If we get news of a riot we should certainly exercise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such as it is, in bringing about peace. It is everyone’s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every pious effort to stop riots breaking out. I employ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adjective “pious” with a purpose because in this age of cowardice </w:t>
      </w:r>
      <w:r>
        <w:rPr>
          <w:rFonts w:ascii="Times" w:hAnsi="Times" w:eastAsia="Times"/>
          <w:b w:val="0"/>
          <w:i w:val="0"/>
          <w:color w:val="000000"/>
          <w:sz w:val="22"/>
        </w:rPr>
        <w:t>men are presumed to be observing their dharma of peace by remai-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ning indifferent merely with a view to saving their own skin. Thus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pious efforts, I mean, no one is required to check the riots at the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dharma. If there is an attack on my temple coming up and I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 or if I am advised to run away, neither I nor the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>counsels flight can be said to have been trying to stop the riot.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boycott can be justified in principle. I have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seen a clear reason for a social boycott of Muslims; nor is a </w:t>
      </w:r>
      <w:r>
        <w:rPr>
          <w:rFonts w:ascii="Times" w:hAnsi="Times" w:eastAsia="Times"/>
          <w:b w:val="0"/>
          <w:i w:val="0"/>
          <w:color w:val="000000"/>
          <w:sz w:val="22"/>
        </w:rPr>
        <w:t>general social boycott possible, as far as I can see.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write to me if you need further elucidation.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pain has subsided; that Raiji too must be all right by now.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doubts remains to be cleared. There is absolutely no reason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 Government has a hand in the functioning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[Maha]sabha. The Government, nonetheless, is wont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every sabha or samiti with a view to consolidating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position, as it does with the Hindu [Maha]sabha, the Muslim League </w:t>
      </w:r>
      <w:r>
        <w:rPr>
          <w:rFonts w:ascii="Times" w:hAnsi="Times" w:eastAsia="Times"/>
          <w:b w:val="0"/>
          <w:i w:val="0"/>
          <w:color w:val="000000"/>
          <w:sz w:val="22"/>
        </w:rPr>
        <w:t>and even the Congress.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Bhai Kalyanji and Bhai Pragji too read this letter so that I </w:t>
      </w:r>
      <w:r>
        <w:rPr>
          <w:rFonts w:ascii="Times" w:hAnsi="Times" w:eastAsia="Times"/>
          <w:b w:val="0"/>
          <w:i w:val="0"/>
          <w:color w:val="000000"/>
          <w:sz w:val="22"/>
        </w:rPr>
        <w:t>need not write to them separately.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1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2684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387. LETTER TO GANGABEHN JHAVERI</w:t>
      </w:r>
    </w:p>
    <w:p>
      <w:pPr>
        <w:autoSpaceDN w:val="0"/>
        <w:autoSpaceDE w:val="0"/>
        <w:widowControl/>
        <w:spacing w:line="226" w:lineRule="exact" w:before="166" w:after="0"/>
        <w:ind w:left="3270" w:right="0" w:firstLine="2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Vaishakha Sud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14,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long-awaited letter from you after many days. It is good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visited the Kanya Gurukul. When you write to Champavatibehn,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ask her to keep me informed about the institution. I am pleased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none of your girls is scared of the thieves. I wish that we while at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 do not live in fear.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Surajbehn invites you to have a look at the Shravikashram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Palitana, do go and visit it when you get the time. I think,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were absolutely correct in expressing your unwillingness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there. I would wish you to gain self-confidence and be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trained, and your convictions to be more firm before you decide to </w:t>
      </w:r>
      <w:r>
        <w:rPr>
          <w:rFonts w:ascii="Times" w:hAnsi="Times" w:eastAsia="Times"/>
          <w:b w:val="0"/>
          <w:i w:val="0"/>
          <w:color w:val="000000"/>
          <w:sz w:val="22"/>
        </w:rPr>
        <w:t>serve individually.</w:t>
      </w:r>
    </w:p>
    <w:p>
      <w:pPr>
        <w:autoSpaceDN w:val="0"/>
        <w:autoSpaceDE w:val="0"/>
        <w:widowControl/>
        <w:spacing w:line="294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Surendraji’s candour can never fail to have a good effect.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girls who come to know him have improved, and I wish you to </w:t>
      </w:r>
      <w:r>
        <w:rPr>
          <w:rFonts w:ascii="Times" w:hAnsi="Times" w:eastAsia="Times"/>
          <w:b w:val="0"/>
          <w:i w:val="0"/>
          <w:color w:val="000000"/>
          <w:sz w:val="22"/>
        </w:rPr>
        <w:t>utilize his presence more. I regard Surendra as an unblemished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brahmachari.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very good that you have taken Ramanama into your heart. </w:t>
      </w:r>
      <w:r>
        <w:rPr>
          <w:rFonts w:ascii="Times" w:hAnsi="Times" w:eastAsia="Times"/>
          <w:b w:val="0"/>
          <w:i w:val="0"/>
          <w:color w:val="000000"/>
          <w:sz w:val="22"/>
        </w:rPr>
        <w:t>This name alone averts all ills.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steadily improving. For the present I propose to make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to dictate my letters instead of writing them myself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temptation to deal with too many letters and also to conserve my </w:t>
      </w:r>
      <w:r>
        <w:rPr>
          <w:rFonts w:ascii="Times" w:hAnsi="Times" w:eastAsia="Times"/>
          <w:b w:val="0"/>
          <w:i w:val="0"/>
          <w:color w:val="000000"/>
          <w:sz w:val="22"/>
        </w:rPr>
        <w:t>energy.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sends her blessings.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3135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388. CABLE TO LOUISE DIEL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" w:after="36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On or after May 14,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6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TRUE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ART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CONSISTS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MASSES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LEARNING 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SELF-PURIFICATION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SELF-RESTRAINT.       MAY        GERMAN       MASSES COPY     THIS     ART      OF     LIFE.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12500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389. APPEAL TO SOUTH AFRICAN INDIANS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4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Rt. Hon. Srinivasa Sastri has yielded to the pressure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in accepting the office of the first Ambassador for India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at the sacrifice of his cherished wishes, solely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of serving you. It rests with you to make the best use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and his presence amongst you. You cannot do so unless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 the following conditions: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will not expect too much.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try to seek relief in purely individual cases </w:t>
      </w:r>
      <w:r>
        <w:rPr>
          <w:rFonts w:ascii="Times" w:hAnsi="Times" w:eastAsia="Times"/>
          <w:b w:val="0"/>
          <w:i w:val="0"/>
          <w:color w:val="000000"/>
          <w:sz w:val="22"/>
        </w:rPr>
        <w:t>through him.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reply to Louise Diel’s cable received on May 14, 1927, which read: “We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celebrate 60th birthday of Kaete Kollwritz, great German artist of masses. Please </w:t>
      </w:r>
      <w:r>
        <w:rPr>
          <w:rFonts w:ascii="Times" w:hAnsi="Times" w:eastAsia="Times"/>
          <w:b w:val="0"/>
          <w:i w:val="0"/>
          <w:color w:val="000000"/>
          <w:sz w:val="18"/>
        </w:rPr>
        <w:t>cable message to address.”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original, from which this was translated,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>15-5-1927.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swerve from truth in your dealings with him. </w:t>
      </w:r>
      <w:r>
        <w:rPr>
          <w:rFonts w:ascii="Times" w:hAnsi="Times" w:eastAsia="Times"/>
          <w:b w:val="0"/>
          <w:i w:val="0"/>
          <w:color w:val="000000"/>
          <w:sz w:val="22"/>
        </w:rPr>
        <w:t>To be false to him would be to be false to yourselves.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will remain completely united.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put your own house in order and purify </w:t>
      </w:r>
      <w:r>
        <w:rPr>
          <w:rFonts w:ascii="Times" w:hAnsi="Times" w:eastAsia="Times"/>
          <w:b w:val="0"/>
          <w:i w:val="0"/>
          <w:color w:val="000000"/>
          <w:sz w:val="22"/>
        </w:rPr>
        <w:t>yourselves.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not assume that all your grievances will disappear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coming of the Rt. Hon. Sastri as first Agent. He will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if he succeeds in seeing that no new restrictive legislation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against you, that the operation of the old restrictive enactments </w:t>
      </w:r>
      <w:r>
        <w:rPr>
          <w:rFonts w:ascii="Times" w:hAnsi="Times" w:eastAsia="Times"/>
          <w:b w:val="0"/>
          <w:i w:val="0"/>
          <w:color w:val="000000"/>
          <w:sz w:val="22"/>
        </w:rPr>
        <w:t>is not made unnecessarily harsh and that the spirit of the new Agree-</w:t>
      </w:r>
      <w:r>
        <w:rPr>
          <w:rFonts w:ascii="Times" w:hAnsi="Times" w:eastAsia="Times"/>
          <w:b w:val="0"/>
          <w:i w:val="0"/>
          <w:color w:val="000000"/>
          <w:sz w:val="22"/>
        </w:rPr>
        <w:t>ment is carried out by the Union Government.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Rt. Hon. Sastri is going there as the representative, not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individuals, but of India as a whole. He is going there to uphold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 of India. Therefore you will not run to him for relief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case. If you do, you will make the mistake of expending a </w:t>
      </w:r>
      <w:r>
        <w:rPr>
          <w:rFonts w:ascii="Times" w:hAnsi="Times" w:eastAsia="Times"/>
          <w:b w:val="0"/>
          <w:i w:val="0"/>
          <w:color w:val="000000"/>
          <w:sz w:val="22"/>
        </w:rPr>
        <w:t>pound for the matter of a penny.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strength depends solely on truth. No matter how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 in your business dealings, you will never in the interests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think of swerving from the path of truth in your dealings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Rt. Hon. Sastri. In attempting to deceive him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>working your own ruin.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here constantly receive reports of dissensions amongst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go on creating different and conflicting interests, e.g.,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of the rich as distinguished from those of the poor, the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North Indians as distinguished from those of the South Indians,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Colonial-born as distinguished from those of the merchants,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from those of the indentured, of the Transvaal Indians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from those of the Cape Indians and Natal Indians,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lose the little that you have gained. If you want to better the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of the whole community, you will always stand united.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ultimately to win by our own endeavour which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sharp practice, but self-purification, which again means reform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within and purging ourselves of evil customs and superstitions,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educating our children, and contributing money for education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other measures of social reform. In this work of self-purification,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Rt. Hon. Sastri’s profound experience as an educationist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 should be very helpful, and the presence of Mrs. Sastri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an inspiration to our women.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never get such another opportunity in the near future </w:t>
      </w:r>
      <w:r>
        <w:rPr>
          <w:rFonts w:ascii="Times" w:hAnsi="Times" w:eastAsia="Times"/>
          <w:b w:val="0"/>
          <w:i w:val="0"/>
          <w:color w:val="000000"/>
          <w:sz w:val="22"/>
        </w:rPr>
        <w:t>of ameliorating your condition. In my opinion it was impossible to</w:t>
      </w:r>
    </w:p>
    <w:p>
      <w:pPr>
        <w:autoSpaceDN w:val="0"/>
        <w:autoSpaceDE w:val="0"/>
        <w:widowControl/>
        <w:spacing w:line="294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1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 worthier, abler and more impartial representative than the 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Hon. Sastri. Let us believe that the Hand of God has brought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happy consummation. It rests with you entirely to benefit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chance which God has in his mercy given you. May He show </w:t>
      </w:r>
      <w:r>
        <w:rPr>
          <w:rFonts w:ascii="Times" w:hAnsi="Times" w:eastAsia="Times"/>
          <w:b w:val="0"/>
          <w:i w:val="0"/>
          <w:color w:val="000000"/>
          <w:sz w:val="22"/>
        </w:rPr>
        <w:t>you the right path.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 19-5-192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390. NOTE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AMACHANDRA LIFT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lift has now been in use in several parts of Gujarat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of it was taken over by the Satyagraha Ashram.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one that was recently put up in Palanpur, Sheth Amritlal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Raychand Jhaveri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print the substance of the Gujarati letter received by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preliminary evidence of the successful working of the lift,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invite the opinion of others who have already got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 lifts. I should not have concerned myself about it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its very great humanitarian aspect. However, I am anxious to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cautiously. I have heard some criticism about the lift and I invite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testimony for and against the lift. Up to now all the criticism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has made no appeal to me; but if there is any criticism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noticing I shall not hesitate to take the reader into confidence.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repeat that the spirit of this enterprise is not commercial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sense of the term. Mr. Ramachandra Iyer has sold his patent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for a royalty of Rs. 25 per lift up to 1,000. This was due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has incurred considerable debts and as he must live. But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nothing but actual expenses are added in counting the cost....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desire to see the lift at work may visit the Ashram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only object is absolute religious activity and pursuit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truth, there is no reason to hide anything. The object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appreciation printed above is thus clear. If the lift has the merits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above then all must take advantage of it. We started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lift in the Satyagraha Ashram and have now provided four </w:t>
      </w:r>
      <w:r>
        <w:rPr>
          <w:rFonts w:ascii="Times" w:hAnsi="Times" w:eastAsia="Times"/>
          <w:b w:val="0"/>
          <w:i w:val="0"/>
          <w:color w:val="000000"/>
          <w:sz w:val="22"/>
        </w:rPr>
        <w:t>lifts. Out of these three are in working condition; but I do not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not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>15-5-1927.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this to be sufficient proof. If those who have bought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equipment are satisfied, and if they feel that because of this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saving of cattle as well as money, then nothing can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it. It can be said that experience gained so far is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>the Ramachandra lift.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26-5-1927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; also 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>15-5-1927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391. TELEGRAM TO MATHURADAS TRIKUMJI</w:t>
      </w:r>
    </w:p>
    <w:p>
      <w:pPr>
        <w:autoSpaceDN w:val="0"/>
        <w:autoSpaceDE w:val="0"/>
        <w:widowControl/>
        <w:spacing w:line="266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1927</w:t>
      </w:r>
    </w:p>
    <w:p>
      <w:pPr>
        <w:autoSpaceDN w:val="0"/>
        <w:autoSpaceDE w:val="0"/>
        <w:widowControl/>
        <w:spacing w:line="240" w:lineRule="exact" w:before="56" w:after="76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RIKUMJI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ANCHGANI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68"/>
        </w:trPr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DETAIN 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PYARELAL 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PENDING 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RECEIPT 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 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POSTED</w:t>
            </w:r>
          </w:p>
        </w:tc>
      </w:tr>
      <w:tr>
        <w:trPr>
          <w:trHeight w:hRule="exact" w:val="268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TODAY.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 LETTER TO V. S. SRINIVASA SASTRI</w:t>
      </w:r>
    </w:p>
    <w:p>
      <w:pPr>
        <w:autoSpaceDN w:val="0"/>
        <w:autoSpaceDE w:val="0"/>
        <w:widowControl/>
        <w:spacing w:line="224" w:lineRule="exact" w:before="168" w:after="0"/>
        <w:ind w:left="519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15,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BROTHER,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dictate this letter. I forgot to mention one thing to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gave you the name of Umar Hajee Ahmed Jhaveri,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truthful men I have met in my life. If he has thought ill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person, I have known him to tell him so and apologize. He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of the very first Indian merchant who went to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Abubakar Ahmed. Umar Hajee Ahmed has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in Durban and has a plot of land with handsome buildings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central place in Church Street, Pretoria. This property was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registered in the name of an Indian in the Transvaal. It </w:t>
      </w:r>
      <w:r>
        <w:rPr>
          <w:rFonts w:ascii="Times" w:hAnsi="Times" w:eastAsia="Times"/>
          <w:b w:val="0"/>
          <w:i w:val="0"/>
          <w:color w:val="000000"/>
          <w:sz w:val="22"/>
        </w:rPr>
        <w:t>became a point of honour with us to insist upon that property remain-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the reference is to the preceding item, which might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>posted late.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ing in the ownership of Indians. Mr. Jhaveri was telling me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some dispute about it. I don’t remember the exact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the matter stands at present, though of course the past history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well. This is a matter that might come before you.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recall the fact that I mentioned it to you. This is no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but one of national concern. There is correspon-dence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between General Smuts and myself. You will see all the papers if </w:t>
      </w:r>
      <w:r>
        <w:rPr>
          <w:rFonts w:ascii="Times" w:hAnsi="Times" w:eastAsia="Times"/>
          <w:b w:val="0"/>
          <w:i w:val="0"/>
          <w:color w:val="000000"/>
          <w:sz w:val="22"/>
        </w:rPr>
        <w:t>the case ever comes before you.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Dr. Malan’s cable. It was splendid. I am glad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so early as 8th June. Poor Andrews is being torn to pieces, and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not reach South Africa a moment too soon.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Provincial Council’s vote is indeed a bad beginning.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the Cape Parliament the Natal vote counts for little.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you will have no difficulty with the Natal members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are good, and all of them, unlike as in the Transvaal,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 and even the Cape, are proud of the British connection. But, </w:t>
      </w:r>
      <w:r>
        <w:rPr>
          <w:rFonts w:ascii="Times" w:hAnsi="Times" w:eastAsia="Times"/>
          <w:b w:val="0"/>
          <w:i w:val="0"/>
          <w:color w:val="000000"/>
          <w:sz w:val="22"/>
        </w:rPr>
        <w:t>probably, you already know all such things.</w:t>
      </w:r>
    </w:p>
    <w:p>
      <w:pPr>
        <w:autoSpaceDN w:val="0"/>
        <w:autoSpaceDE w:val="0"/>
        <w:widowControl/>
        <w:spacing w:line="24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12351</w:t>
      </w:r>
    </w:p>
    <w:p>
      <w:pPr>
        <w:autoSpaceDN w:val="0"/>
        <w:autoSpaceDE w:val="0"/>
        <w:widowControl/>
        <w:spacing w:line="292" w:lineRule="exact" w:before="362" w:after="60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LETTER TO C. NARAYANA RAO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sectPr>
          <w:type w:val="continuous"/>
          <w:pgSz w:w="9360" w:h="12960"/>
          <w:pgMar w:top="534" w:right="1404" w:bottom="478" w:left="1440" w:header="720" w:footer="720" w:gutter="0"/>
          <w:cols w:num="2" w:equalWidth="0">
            <w:col w:w="3146" w:space="0"/>
            <w:col w:w="3370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208"/>
        <w:ind w:left="2044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15, 1927</w:t>
      </w:r>
    </w:p>
    <w:p>
      <w:pPr>
        <w:sectPr>
          <w:type w:val="nextColumn"/>
          <w:pgSz w:w="9360" w:h="12960"/>
          <w:pgMar w:top="534" w:right="1404" w:bottom="478" w:left="1440" w:header="720" w:footer="720" w:gutter="0"/>
          <w:cols w:num="2" w:equalWidth="0">
            <w:col w:w="3146" w:space="0"/>
            <w:col w:w="337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my illness your letter has remained unanswered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time. Do you still desire to leave the Excise Department?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prepared to go to the Ashram and submit to its discipline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pay? Though you do not know cooking, it will be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take part in the kitchen work. What you do not know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to you. If you are admitted you will be expected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Hindi. You will be expected to get up at 4 o’clock in the morning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4 o’clock till 7-30 in the evening you will be expected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part in the joint work at the Ashram. Of course necessary leisure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ablutions, etc., is provided. Thus you will see that before 8 o’clock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evening you will have little time for doing private reading.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an hour’s rest during the day; but after strenuous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labour, you will hardly feel up to reading anything. Thus strictly </w:t>
      </w:r>
      <w:r>
        <w:rPr>
          <w:rFonts w:ascii="Times" w:hAnsi="Times" w:eastAsia="Times"/>
          <w:b w:val="0"/>
          <w:i w:val="0"/>
          <w:color w:val="000000"/>
          <w:sz w:val="22"/>
        </w:rPr>
        <w:t>speaking there is no such thing as 8 hours’ day in the Ashram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who come under the Ashram discipline.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retire to bed at 9 o’clock at night. In fact one motto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is that work for the common good is prayer and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God. If you feel that you can go through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discipline, please let me know and I shall forward your letter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 of the Ashram with a recommendation to admit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may be finally admitted or not will depend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Managing Committee who has full control over everything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</w:t>
      </w:r>
    </w:p>
    <w:p>
      <w:pPr>
        <w:autoSpaceDN w:val="0"/>
        <w:autoSpaceDE w:val="0"/>
        <w:widowControl/>
        <w:spacing w:line="24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ARAYANA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AO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XCISE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EJJIPURAM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ERHAMPORE </w:t>
      </w:r>
      <w:r>
        <w:rPr>
          <w:rFonts w:ascii="Times" w:hAnsi="Times" w:eastAsia="Times"/>
          <w:b w:val="0"/>
          <w:i w:val="0"/>
          <w:color w:val="000000"/>
          <w:sz w:val="20"/>
        </w:rPr>
        <w:t>P. O.)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12564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394. LETTER TO N. H. TELANG</w:t>
      </w:r>
    </w:p>
    <w:p>
      <w:pPr>
        <w:autoSpaceDN w:val="0"/>
        <w:autoSpaceDE w:val="0"/>
        <w:widowControl/>
        <w:spacing w:line="224" w:lineRule="exact" w:before="168" w:after="0"/>
        <w:ind w:left="519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15,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my sickness I have not been able to do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in connection with your letter. If you join the training class,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expenses will be paid, provided, of course, that you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an agreement after the training is finished to serve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Association. If you show considerable aptitude,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get a pass certificate before the ordinary time and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be admitted to the service at once. If you are prepared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in the circumstances, I do not anticipate much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>about your admission.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N. H. </w:t>
      </w:r>
      <w:r>
        <w:rPr>
          <w:rFonts w:ascii="Times" w:hAnsi="Times" w:eastAsia="Times"/>
          <w:b w:val="0"/>
          <w:i w:val="0"/>
          <w:color w:val="000000"/>
          <w:sz w:val="16"/>
        </w:rPr>
        <w:t>TELANG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ESQ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6" w:after="0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EACHER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A. V.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CHOOL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ALAPUR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12567-A</w:t>
      </w:r>
    </w:p>
    <w:p>
      <w:pPr>
        <w:autoSpaceDN w:val="0"/>
        <w:autoSpaceDE w:val="0"/>
        <w:widowControl/>
        <w:spacing w:line="294" w:lineRule="exact" w:before="10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60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LETTER TO BENARSIDAS CHATURVEDI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BENARSIDASJI,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2868" w:space="0"/>
            <w:col w:w="3648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40" w:after="206"/>
        <w:ind w:left="2322" w:right="0" w:hanging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May 15, 1927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2868" w:space="0"/>
            <w:col w:w="364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Before I got it, I had no knowledge of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written from the Ashram. You are no doubt aware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ill in bed. I can only guess why such a letter came to be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Ashram. Thus, as I have found Totaramji very systematic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his work, this letter too must have been written at his instance.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true you have no reason to feel unhappy about it. As for 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full faith in your truthfulness. But when a particular job....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</w:t>
      </w:r>
      <w:r>
        <w:rPr>
          <w:rFonts w:ascii="Times" w:hAnsi="Times" w:eastAsia="Times"/>
          <w:b w:val="0"/>
          <w:i w:val="0"/>
          <w:color w:val="000000"/>
          <w:sz w:val="22"/>
        </w:rPr>
        <w:t>man should willingly act in conformity with the common rules.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the best man does.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you may not be aware that a managing committee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been formed in the Ashram and all business is transacted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And it has relieved me of all my responsibilities after I fell 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Consequently it is implied that I should claim or exercise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prerogative. If I have not been able to satisfy you even after writing all </w:t>
      </w:r>
      <w:r>
        <w:rPr>
          <w:rFonts w:ascii="Times" w:hAnsi="Times" w:eastAsia="Times"/>
          <w:b w:val="0"/>
          <w:i w:val="0"/>
          <w:color w:val="000000"/>
          <w:sz w:val="22"/>
        </w:rPr>
        <w:t>this please write to me what else I should do.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you doing these days? What means have you adopted </w:t>
      </w:r>
      <w:r>
        <w:rPr>
          <w:rFonts w:ascii="Times" w:hAnsi="Times" w:eastAsia="Times"/>
          <w:b w:val="0"/>
          <w:i w:val="0"/>
          <w:color w:val="000000"/>
          <w:sz w:val="22"/>
        </w:rPr>
        <w:t>for earning your livelihood?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health is now improving.</w:t>
      </w:r>
    </w:p>
    <w:p>
      <w:pPr>
        <w:autoSpaceDN w:val="0"/>
        <w:autoSpaceDE w:val="0"/>
        <w:widowControl/>
        <w:spacing w:line="220" w:lineRule="exact" w:before="46" w:after="0"/>
        <w:ind w:left="0" w:right="2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2576</w:t>
      </w:r>
    </w:p>
    <w:p>
      <w:pPr>
        <w:autoSpaceDN w:val="0"/>
        <w:autoSpaceDE w:val="0"/>
        <w:widowControl/>
        <w:spacing w:line="292" w:lineRule="exact" w:before="262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LETTER TO MIRABEHN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0"/>
        </w:trPr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Unrevised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90" w:val="left"/>
              </w:tabs>
              <w:autoSpaceDE w:val="0"/>
              <w:widowControl/>
              <w:spacing w:line="238" w:lineRule="exact" w:before="98" w:after="0"/>
              <w:ind w:left="2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ILLS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16, 1927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5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may be declared to be a discharged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now I suppose and so I have eased down a bit in my sending </w:t>
      </w:r>
      <w:r>
        <w:rPr>
          <w:rFonts w:ascii="Times" w:hAnsi="Times" w:eastAsia="Times"/>
          <w:b w:val="0"/>
          <w:i w:val="0"/>
          <w:color w:val="000000"/>
          <w:sz w:val="22"/>
        </w:rPr>
        <w:t>you love letters.</w:t>
      </w:r>
    </w:p>
    <w:p>
      <w:pPr>
        <w:autoSpaceDN w:val="0"/>
        <w:autoSpaceDE w:val="0"/>
        <w:widowControl/>
        <w:spacing w:line="22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18"/>
        </w:rPr>
        <w:t>III. 21; the whole verse reads: “Whatever the best man does 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done by other men; what example he sets, the world follows.”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making steady progress. Bangalore doctors came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found the blood-pressure to be only 150 and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quite good. They now want me to eat more. I shall see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possible in that direction. I have been obliged to omit bread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 because I thought them to be too heavy. I must now make </w:t>
      </w:r>
      <w:r>
        <w:rPr>
          <w:rFonts w:ascii="Times" w:hAnsi="Times" w:eastAsia="Times"/>
          <w:b w:val="0"/>
          <w:i w:val="0"/>
          <w:color w:val="000000"/>
          <w:sz w:val="22"/>
        </w:rPr>
        <w:t>another attempt. But there is no doubt about my getting better.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you are making headway with your work.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are there and how many girls? How many men and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boys? Give me, when you can, a general idea of the Ashram and its </w:t>
      </w:r>
      <w:r>
        <w:rPr>
          <w:rFonts w:ascii="Times" w:hAnsi="Times" w:eastAsia="Times"/>
          <w:b w:val="0"/>
          <w:i w:val="0"/>
          <w:color w:val="000000"/>
          <w:sz w:val="22"/>
        </w:rPr>
        <w:t>inmates.</w:t>
      </w:r>
    </w:p>
    <w:p>
      <w:pPr>
        <w:autoSpaceDN w:val="0"/>
        <w:autoSpaceDE w:val="0"/>
        <w:widowControl/>
        <w:spacing w:line="28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if anybody has told you that at Sabarmati of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been having much too much attention from thieves. Once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watchman suffered bad injuries in a scuffle with them. That woke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sense of our duty. And I thought that this work of guarding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as a common kitchen. I therefore suggested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become our own watchmen and watchwomen and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not to beat the thieves out of the Ashram, but try to wean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error if they could be got at and that we should risk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beaten by them. The suggestion has been adopted and there are now </w:t>
      </w:r>
      <w:r>
        <w:rPr>
          <w:rFonts w:ascii="Times" w:hAnsi="Times" w:eastAsia="Times"/>
          <w:b w:val="0"/>
          <w:i w:val="0"/>
          <w:color w:val="000000"/>
          <w:sz w:val="22"/>
        </w:rPr>
        <w:t>over thirty volunteers including five women. This is a good begin-</w:t>
      </w:r>
      <w:r>
        <w:rPr>
          <w:rFonts w:ascii="Times" w:hAnsi="Times" w:eastAsia="Times"/>
          <w:b w:val="0"/>
          <w:i w:val="0"/>
          <w:color w:val="000000"/>
          <w:sz w:val="22"/>
        </w:rPr>
        <w:t>ning.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common kitchen is daily improving. Shankaran has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ideal chief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chef.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over twenty dining at the kitchen. </w:t>
      </w:r>
      <w:r>
        <w:rPr>
          <w:rFonts w:ascii="Times" w:hAnsi="Times" w:eastAsia="Times"/>
          <w:b w:val="0"/>
          <w:i w:val="0"/>
          <w:color w:val="000000"/>
          <w:sz w:val="22"/>
        </w:rPr>
        <w:t>All this will delight your heart when you return.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1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5229. Courtesy: Mirabehn</w:t>
      </w:r>
    </w:p>
    <w:p>
      <w:pPr>
        <w:autoSpaceDN w:val="0"/>
        <w:autoSpaceDE w:val="0"/>
        <w:widowControl/>
        <w:spacing w:line="294" w:lineRule="exact" w:before="23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3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LETTER TO ASHRAM WOMEN</w:t>
      </w:r>
    </w:p>
    <w:p>
      <w:pPr>
        <w:autoSpaceDN w:val="0"/>
        <w:autoSpaceDE w:val="0"/>
        <w:widowControl/>
        <w:spacing w:line="294" w:lineRule="exact" w:before="10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Vaishakha Sud Purnima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16,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glad to know that you are not afraid. A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that God is the Protector of all, why need he fear? By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God is the Protector of all, I do not mean that none would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rob or harm us. If this happens, it is not a reflection on the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 to protect us; it is an indication of our lack of faith in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river is ever ready to give water to all. But if one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it with a pot in which to fetch water, or avoids it thinking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poisonous, how can that be the fault of the river? Fear is a 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lack of faith. But faith cannot be developed by means of reasoning.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comes gradually through reflection, meditation and practice.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such faith, we pray to God, recite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good books,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the company of the good and take to sacrificial spinning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>wheel. He who has no faith will not even touch the spinning-wheel.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getting better.</w:t>
      </w:r>
    </w:p>
    <w:p>
      <w:pPr>
        <w:autoSpaceDN w:val="0"/>
        <w:autoSpaceDE w:val="0"/>
        <w:widowControl/>
        <w:spacing w:line="220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notice all this space on the rear side. We know we are </w:t>
      </w:r>
      <w:r>
        <w:rPr>
          <w:rFonts w:ascii="Times" w:hAnsi="Times" w:eastAsia="Times"/>
          <w:b w:val="0"/>
          <w:i w:val="0"/>
          <w:color w:val="000000"/>
          <w:sz w:val="22"/>
        </w:rPr>
        <w:t>all poor, so how can I now throw away this space?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3649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398. LETTER TO TARA MODI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Vaishakha Sud 15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16,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get news about your health. How did your health give way?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get hysteria? Write me a detailed letter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the strength. If you have to fast, I am not going to worry at all because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Year is fixed from the reference to the scare from robbers at the Ashram.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more and more convinced that when no other medicine works,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is a sure remedy. Fasting does no harm, but don’t try it if you </w:t>
      </w:r>
      <w:r>
        <w:rPr>
          <w:rFonts w:ascii="Times" w:hAnsi="Times" w:eastAsia="Times"/>
          <w:b w:val="0"/>
          <w:i w:val="0"/>
          <w:color w:val="000000"/>
          <w:sz w:val="22"/>
        </w:rPr>
        <w:t>don’t have the courage.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1697. Courtesy: Ramniklal Modi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LETTER TO SHANKERLAL BANKER</w:t>
      </w:r>
    </w:p>
    <w:p>
      <w:pPr>
        <w:autoSpaceDN w:val="0"/>
        <w:autoSpaceDE w:val="0"/>
        <w:widowControl/>
        <w:spacing w:line="294" w:lineRule="exact" w:before="2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Purnima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16,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SHANKERLAL,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steadily regaining the vigour. Do not </w:t>
      </w:r>
      <w:r>
        <w:rPr>
          <w:rFonts w:ascii="Times" w:hAnsi="Times" w:eastAsia="Times"/>
          <w:b w:val="0"/>
          <w:i w:val="0"/>
          <w:color w:val="000000"/>
          <w:sz w:val="22"/>
        </w:rPr>
        <w:t>worry in the least. I will try to take complete rest.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good not to saddle Jamnalalji with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for the present. Whatever the problems, I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quick decisions and perhaps you too will be able to explain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am afraid Jamnalalji might fall ill. I like Rajaji’s suggestion.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work in the Nandi Hills for two months, the work can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quickly and conveniently. Houses are plentiful and so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trouble for me at all. Please consider and if you feel the need </w:t>
      </w:r>
      <w:r>
        <w:rPr>
          <w:rFonts w:ascii="Times" w:hAnsi="Times" w:eastAsia="Times"/>
          <w:b w:val="0"/>
          <w:i w:val="0"/>
          <w:color w:val="000000"/>
          <w:sz w:val="22"/>
        </w:rPr>
        <w:t>come over. It would be good if you too could have some peace.</w:t>
      </w:r>
    </w:p>
    <w:p>
      <w:pPr>
        <w:autoSpaceDN w:val="0"/>
        <w:autoSpaceDE w:val="0"/>
        <w:widowControl/>
        <w:spacing w:line="260" w:lineRule="exact" w:before="1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fairly long discussion with Bhai Dhirajlal at Bombay.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talked to me quite frankly and openly. He wants to have training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and then work in Bombay. He does not seem to have found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direction yet. But it is just as well that he should spend a little </w:t>
      </w:r>
      <w:r>
        <w:rPr>
          <w:rFonts w:ascii="Times" w:hAnsi="Times" w:eastAsia="Times"/>
          <w:b w:val="0"/>
          <w:i w:val="0"/>
          <w:color w:val="000000"/>
          <w:sz w:val="22"/>
        </w:rPr>
        <w:t>time at Bardoli or Sabarmati.</w:t>
      </w:r>
    </w:p>
    <w:p>
      <w:pPr>
        <w:autoSpaceDN w:val="0"/>
        <w:autoSpaceDE w:val="0"/>
        <w:widowControl/>
        <w:spacing w:line="260" w:lineRule="exact" w:before="1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received Anasuyabehn’s letter. She will definitely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the Nandi Hills. It will not cause any trouble or congestion </w:t>
      </w:r>
      <w:r>
        <w:rPr>
          <w:rFonts w:ascii="Times" w:hAnsi="Times" w:eastAsia="Times"/>
          <w:b w:val="0"/>
          <w:i w:val="0"/>
          <w:color w:val="000000"/>
          <w:sz w:val="22"/>
        </w:rPr>
        <w:t>for me.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32723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has been inferred from Gandhiji’s stay at Nandi Hills from April 19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June 5, 1927.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Purnima </w:t>
      </w:r>
      <w:r>
        <w:rPr>
          <w:rFonts w:ascii="Times" w:hAnsi="Times" w:eastAsia="Times"/>
          <w:b w:val="0"/>
          <w:i w:val="0"/>
          <w:color w:val="000000"/>
          <w:sz w:val="18"/>
        </w:rPr>
        <w:t>during this period corresponded to this date. 424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400. LETTER TO GANGADEVI SANADHYA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6" w:lineRule="exact" w:before="166" w:after="0"/>
        <w:ind w:left="3810" w:right="0" w:firstLine="1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Vaisakha 15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16,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recovered as yet. How is it? Quite some time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by. Do you not wish even to change the treatment? Totaram </w:t>
      </w:r>
      <w:r>
        <w:rPr>
          <w:rFonts w:ascii="Times" w:hAnsi="Times" w:eastAsia="Times"/>
          <w:b w:val="0"/>
          <w:i w:val="0"/>
          <w:color w:val="000000"/>
          <w:sz w:val="22"/>
        </w:rPr>
        <w:t>should write to me all the details. You need not bother to write.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2548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LETTER TO SATIS CHANDRA DAS GUPTA</w:t>
      </w:r>
    </w:p>
    <w:p>
      <w:pPr>
        <w:autoSpaceDN w:val="0"/>
        <w:autoSpaceDE w:val="0"/>
        <w:widowControl/>
        <w:spacing w:line="224" w:lineRule="exact" w:before="168" w:after="0"/>
        <w:ind w:left="5250" w:right="0" w:firstLine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17,1927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my illness is fast becoming a thing of the past yours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obstinate. Whilst it remains so, you must not stir out.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does it persist like that? Are you undergoing any treatment there?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exactly is the food you are taking? I ask this question as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Gregg has sent me a book containing the latest researches on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relation to health. One thing does appear to me, however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book. May it be that your vegetarian food does not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body that has been built up upon flesh foods?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may not have done any visible harm, may it have undermined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constitution or may it be that the change of diet does not serve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rebuilding a shattered constitution? So it happened in my case. I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famously on fruit and nut alone for more than six years. But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severe attack of dysentery I could not rebuild the body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to which in some shape or other the constitution was used up to </w:t>
      </w:r>
      <w:r>
        <w:rPr>
          <w:rFonts w:ascii="Times" w:hAnsi="Times" w:eastAsia="Times"/>
          <w:b w:val="0"/>
          <w:i w:val="0"/>
          <w:color w:val="000000"/>
          <w:sz w:val="22"/>
        </w:rPr>
        <w:t>45 years or rather 40 years. You know my rigid predilection, bord-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ering on fanaticism, for vegetarianism. But my fanaticism exhausts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with my own person for the simple reason that it is a mater of </w:t>
      </w:r>
      <w:r>
        <w:rPr>
          <w:rFonts w:ascii="Times" w:hAnsi="Times" w:eastAsia="Times"/>
          <w:b w:val="0"/>
          <w:i w:val="0"/>
          <w:color w:val="000000"/>
          <w:sz w:val="22"/>
        </w:rPr>
        <w:t>lifelong habit and of deep religious conviction. But religious convic-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Totaram Sanadhya, a Fiji-returned immigrant, an inmate of the </w:t>
      </w:r>
      <w:r>
        <w:rPr>
          <w:rFonts w:ascii="Times" w:hAnsi="Times" w:eastAsia="Times"/>
          <w:b w:val="0"/>
          <w:i w:val="0"/>
          <w:color w:val="000000"/>
          <w:sz w:val="18"/>
        </w:rPr>
        <w:t>Sabarmati Ashram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tion is a matter personal to every individual. Therefore, even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vegetarian, I never enforce my conviction on friends but leave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to do as they choose, even when they are under my influence,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for instance for Prabhudas, Chhaganlal’s son. I had an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living with me in Durban. He had become a vegetarian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influence. After some time he became ill. I could see that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on well without his usual diet. I begged of him to procure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meat from outside and become well. I could not introduce it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home. I want you to seriously consider the question therefore.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think not only of yourself but of Nikhil also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Hemprabha Devi if she is still as bad as you are and Tarini if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vegetarian. If you are eating pulses, they are of course a fatal 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persons and those with sedentary habits. You saw with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Andrews cabled to me all the way from South Africa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milled rice. And my concern about your food became enhanced upon </w:t>
      </w:r>
      <w:r>
        <w:rPr>
          <w:rFonts w:ascii="Times" w:hAnsi="Times" w:eastAsia="Times"/>
          <w:b w:val="0"/>
          <w:i w:val="0"/>
          <w:color w:val="000000"/>
          <w:sz w:val="22"/>
        </w:rPr>
        <w:t>reading the book sent by Mr. Gregg.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there is any particular book on Buddhism that you require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tell me and I shall try to procure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paragraph about yoga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unfortunate.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yoga practices, but only from two sides, their reputed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helpfulness in restoring health and in aiding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helping the student world whose mind is cut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pieces under dissipating practices, and the former with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health. Having read a book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and having heard copious references to use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asanas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research. I do not hope to get much help for acquiring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purity. Not that I do not need all that I can get, but I do not feel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get it through these practices. One who considers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proficient in yoga told me that in their final stages Raja Yoga, Hatha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Yoga and Karma Yoga were one and the same and that it was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final stage that conquest of passions in every shape and form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possible; and that in Hatha Yoga the final stage was difficult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and required extensive practice. I was not surprised to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For, I knew it before I was so authoritatively told.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conquest therefore I have only to continue along the path I have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followed. But I am taking gentle exercise by way of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am eager to take more as I become stronger.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therefore think any more about the yoga practices. Some </w:t>
      </w:r>
      <w:r>
        <w:rPr>
          <w:rFonts w:ascii="Times" w:hAnsi="Times" w:eastAsia="Times"/>
          <w:b w:val="0"/>
          <w:i w:val="0"/>
          <w:color w:val="000000"/>
          <w:sz w:val="22"/>
        </w:rPr>
        <w:t>day in order to remove expectations and misunderstandings, I propose</w:t>
      </w:r>
    </w:p>
    <w:p>
      <w:pPr>
        <w:autoSpaceDN w:val="0"/>
        <w:autoSpaceDE w:val="0"/>
        <w:widowControl/>
        <w:spacing w:line="294" w:lineRule="exact" w:before="3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about this thing in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make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discovery about the simple use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regaining health, I shall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write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402. LETTER TO ANASUYABEHN SARABHAI</w:t>
      </w:r>
    </w:p>
    <w:p>
      <w:pPr>
        <w:autoSpaceDN w:val="0"/>
        <w:autoSpaceDE w:val="0"/>
        <w:widowControl/>
        <w:spacing w:line="226" w:lineRule="exact" w:before="166" w:after="0"/>
        <w:ind w:left="3070" w:right="0" w:firstLine="2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May 17,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desisted from replying to your last letter hoping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soon be arriving here. Meanwhile however I have had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Saklatwala. Hence this letter to you. I also enclose his letters as </w:t>
      </w:r>
      <w:r>
        <w:rPr>
          <w:rFonts w:ascii="Times" w:hAnsi="Times" w:eastAsia="Times"/>
          <w:b w:val="0"/>
          <w:i w:val="0"/>
          <w:color w:val="000000"/>
          <w:sz w:val="22"/>
        </w:rPr>
        <w:t>well as a copy of my letter to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My health is certainly good. The doctors say my blood-</w:t>
      </w:r>
      <w:r>
        <w:rPr>
          <w:rFonts w:ascii="Times" w:hAnsi="Times" w:eastAsia="Times"/>
          <w:b w:val="0"/>
          <w:i w:val="0"/>
          <w:color w:val="000000"/>
          <w:sz w:val="22"/>
        </w:rPr>
        <w:t>pressure is a little low. It has certainly not gone up.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Rajaji arrived here today. I take it you will now be arriving soon.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32786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LETTER TO MATHURADAS TRIKUMJI</w:t>
      </w:r>
    </w:p>
    <w:p>
      <w:pPr>
        <w:autoSpaceDN w:val="0"/>
        <w:autoSpaceDE w:val="0"/>
        <w:widowControl/>
        <w:spacing w:line="226" w:lineRule="exact" w:before="166" w:after="0"/>
        <w:ind w:left="3430" w:right="0" w:firstLine="1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Viashakh Vad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18,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CHI, MATHURADS,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telegram. I am relieved. If you are able to walk 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furlongs at a stretch without getting tired and without a rise in </w:t>
      </w:r>
      <w:r>
        <w:rPr>
          <w:rFonts w:ascii="Times" w:hAnsi="Times" w:eastAsia="Times"/>
          <w:b w:val="0"/>
          <w:i w:val="0"/>
          <w:color w:val="000000"/>
          <w:sz w:val="22"/>
        </w:rPr>
        <w:t>temperature, we can say that you have turned the corner.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Talwalkar is an honest and industrious man and he thinks that in</w:t>
      </w:r>
    </w:p>
    <w:p>
      <w:pPr>
        <w:autoSpaceDN w:val="0"/>
        <w:autoSpaceDE w:val="0"/>
        <w:widowControl/>
        <w:spacing w:line="220" w:lineRule="exact" w:before="2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Saklatwala papers which Gandhiji received on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14, 1927, during his stay at Nandi Hills for recuperation of health. The first Tuesday </w:t>
      </w:r>
      <w:r>
        <w:rPr>
          <w:rFonts w:ascii="Times" w:hAnsi="Times" w:eastAsia="Times"/>
          <w:b w:val="0"/>
          <w:i w:val="0"/>
          <w:color w:val="000000"/>
          <w:sz w:val="18"/>
        </w:rPr>
        <w:t>after May 14 was the 17th.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received this letter on May 20, 1927.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Vaishakh Vad 2 </w:t>
      </w:r>
      <w:r>
        <w:rPr>
          <w:rFonts w:ascii="Times" w:hAnsi="Times" w:eastAsia="Times"/>
          <w:b w:val="0"/>
          <w:i w:val="0"/>
          <w:color w:val="000000"/>
          <w:sz w:val="18"/>
        </w:rPr>
        <w:t>in 1927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corresponded to this 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treatment of tuberculosis he has no rival. I do not have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his ability as I have for his good nature. That is why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told you anything about him. But I know him very well.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Kaka and Uttam Chand—whom you do not know. And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it appears that both of them have recovered. That is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of them think too. I know that others also have faith in him.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consists essentially of injections in which he has profound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faith. I do not think he has talked to you about the injections.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talk to him if you wish. But I think that if he wants to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injections and you want to take them you will have to stay at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met Nargisbehn and others.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health is gradually improving.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LETTER TO KHUSHALCHAND GANDHI</w:t>
      </w:r>
    </w:p>
    <w:p>
      <w:pPr>
        <w:autoSpaceDN w:val="0"/>
        <w:autoSpaceDE w:val="0"/>
        <w:widowControl/>
        <w:spacing w:line="266" w:lineRule="exact" w:before="126" w:after="0"/>
        <w:ind w:left="0" w:right="3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ANDIDOORG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0" w:after="0"/>
        <w:ind w:left="0" w:right="3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May, 18, 1927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5 KHUSHALBHAI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received your letter. I was very pleased.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write to Ramdas and tell him whatever you think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do. I believe khadi work to be both a business and a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service. When the use of khadi has become widespread,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men who have now taken possession of the Mulji Jetha Market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send crores of rupees abroad and make profits of lakhs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will compensate the thirty-three crores of Gods of India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the tune of crores of rupees and retain lakhs for themselves. And,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Mysore state. Gandhiji was resting here after he had a mild stroke in </w:t>
      </w:r>
      <w:r>
        <w:rPr>
          <w:rFonts w:ascii="Times" w:hAnsi="Times" w:eastAsia="Times"/>
          <w:b w:val="0"/>
          <w:i w:val="0"/>
          <w:color w:val="000000"/>
          <w:sz w:val="18"/>
        </w:rPr>
        <w:t>the last week of March of 1927.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Gandhiji’s cousin, father of Gandhiji’s nephews Chhaganlal, Maganlal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Narandas who helped him in his numerous other activities. The figure ‘5’ in old style </w:t>
      </w:r>
      <w:r>
        <w:rPr>
          <w:rFonts w:ascii="Times" w:hAnsi="Times" w:eastAsia="Times"/>
          <w:b w:val="0"/>
          <w:i w:val="0"/>
          <w:color w:val="000000"/>
          <w:sz w:val="18"/>
        </w:rPr>
        <w:t>letters expressed reverence for the person addressed.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busy cloth trade centre in Bombay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That is, the people of India whom Gandhiji regarded as the Gods of ancient </w:t>
      </w:r>
      <w:r>
        <w:rPr>
          <w:rFonts w:ascii="Times" w:hAnsi="Times" w:eastAsia="Times"/>
          <w:b w:val="0"/>
          <w:i w:val="0"/>
          <w:color w:val="000000"/>
          <w:sz w:val="18"/>
        </w:rPr>
        <w:t>Indian mythology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way, both the Gods and the cloth merchants will prosper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cloth merchants are making their profits, as they believe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be, at the expense of the Gods. I do wish that Ramdas, 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possible Nimu, should take full part in helping the change that </w:t>
      </w:r>
      <w:r>
        <w:rPr>
          <w:rFonts w:ascii="Times" w:hAnsi="Times" w:eastAsia="Times"/>
          <w:b w:val="0"/>
          <w:i w:val="0"/>
          <w:color w:val="000000"/>
          <w:sz w:val="22"/>
        </w:rPr>
        <w:t>is currently taking place in cloth trade, transforming it from an imm-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oral trade into a moral one. But that wish is of secondary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The more important thing is the freedom of Ramdas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Nimu. I myself am content telling them what I think, and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whatever course of action they adopt. You have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as I naturally have to take a share in promoting their good.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as much in place of a respected elder to them as I am.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that you should guide them. It is your right and also your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so. It would of course be very good if we both held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views. But I would see no harm even if our views differed. Sincerely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differences of views conduce to our good. I hold that we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other’s good by suppressing our views out of false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>each other. Therefore, please do tell Ramdas whatever you think.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learn from your letter that Chi. Navin is now </w:t>
      </w:r>
      <w:r>
        <w:rPr>
          <w:rFonts w:ascii="Times" w:hAnsi="Times" w:eastAsia="Times"/>
          <w:b w:val="0"/>
          <w:i w:val="0"/>
          <w:color w:val="000000"/>
          <w:sz w:val="22"/>
        </w:rPr>
        <w:t>coming round to the right path.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Jai Shrikrishna from</w:t>
      </w:r>
    </w:p>
    <w:p>
      <w:pPr>
        <w:autoSpaceDN w:val="0"/>
        <w:autoSpaceDE w:val="0"/>
        <w:widowControl/>
        <w:spacing w:line="266" w:lineRule="exact" w:before="42" w:after="0"/>
        <w:ind w:left="0" w:right="2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222" w:after="56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LETTER TO MULCHAND AGRAWAL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MOOLCHANDJI,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2408" w:space="0"/>
            <w:col w:w="4108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40" w:after="206"/>
        <w:ind w:left="742" w:right="0" w:firstLine="2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Vaisakha Krishna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18,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2408" w:space="0"/>
            <w:col w:w="410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started khadi work, for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you. Nowadays owing to my illness, Jamnalalji is handling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the Charkha Sangh. I shall pass your letter to him. He is due </w:t>
      </w:r>
      <w:r>
        <w:rPr>
          <w:rFonts w:ascii="Times" w:hAnsi="Times" w:eastAsia="Times"/>
          <w:b w:val="0"/>
          <w:i w:val="0"/>
          <w:color w:val="000000"/>
          <w:sz w:val="22"/>
        </w:rPr>
        <w:t>here in a day or two.</w:t>
      </w:r>
    </w:p>
    <w:p>
      <w:pPr>
        <w:autoSpaceDN w:val="0"/>
        <w:autoSpaceDE w:val="0"/>
        <w:widowControl/>
        <w:spacing w:line="22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761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 reference  is to  </w:t>
      </w:r>
      <w:r>
        <w:rPr>
          <w:rFonts w:ascii="Times" w:hAnsi="Times" w:eastAsia="Times"/>
          <w:b w:val="0"/>
          <w:i/>
          <w:color w:val="000000"/>
          <w:sz w:val="18"/>
        </w:rPr>
        <w:t>Bhagavad  Gita</w:t>
      </w:r>
      <w:r>
        <w:rPr>
          <w:rFonts w:ascii="Times" w:hAnsi="Times" w:eastAsia="Times"/>
          <w:b w:val="0"/>
          <w:i w:val="0"/>
          <w:color w:val="000000"/>
          <w:sz w:val="18"/>
        </w:rPr>
        <w:t>. Chapter  III. verses  10 and 11, in which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Shri Krishna says that Brahma created the people to nourish the Gods through such </w:t>
      </w:r>
      <w:r>
        <w:rPr>
          <w:rFonts w:ascii="Times" w:hAnsi="Times" w:eastAsia="Times"/>
          <w:b w:val="0"/>
          <w:i w:val="0"/>
          <w:color w:val="000000"/>
          <w:sz w:val="18"/>
        </w:rPr>
        <w:t>offerings, the Gods in turn nourishing peoples so that both might prosper.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406. NAGPUR SATYAGRAHA</w:t>
      </w:r>
    </w:p>
    <w:p>
      <w:pPr>
        <w:autoSpaceDN w:val="0"/>
        <w:autoSpaceDE w:val="0"/>
        <w:widowControl/>
        <w:spacing w:line="28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an Associated Press telegram in the papers, in which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Manchershah Awari is reported to have said, that he had my consent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full sympathy for his movement of civil disobedience with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Arms Act and the Explosive Substances Act, designed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release of the Bengal detenus.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my recollection is correct, either the Associated Press repre-</w:t>
      </w:r>
      <w:r>
        <w:rPr>
          <w:rFonts w:ascii="Times" w:hAnsi="Times" w:eastAsia="Times"/>
          <w:b w:val="0"/>
          <w:i w:val="0"/>
          <w:color w:val="000000"/>
          <w:sz w:val="22"/>
        </w:rPr>
        <w:t>sentative has misunderstood Mr. Awari, or the latter has misunder-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stood me. I have no recollection of having given my consent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to Mr. Awari’s proposed launching out on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connection whatsoever. It is really contrary to my practice to </w:t>
      </w:r>
      <w:r>
        <w:rPr>
          <w:rFonts w:ascii="Times" w:hAnsi="Times" w:eastAsia="Times"/>
          <w:b w:val="0"/>
          <w:i w:val="0"/>
          <w:color w:val="000000"/>
          <w:sz w:val="22"/>
        </w:rPr>
        <w:t>give such consent in advance. I did discuss the theory of civil disobe-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dience with Mr. Awari, for whose patriotic spirit and self-sacrifice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great regard. I drew his attention to the grave limitations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disobe-dience. He spoke, and rightly, with great warmth and concern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Bengal detenus, and I remember having said, that if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move-ment in the shape of civil disobedience could be conceived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launched, it would be a great thing. I hold that view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moment. For I regard the indefinite detention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patriots without any trial of any sort as a grave injustice.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remained dumb, it is not because I do not feel the wrong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keenly as the closest friends of the detenus, but because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make a fruitless exhibition of my powerlessness.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has to learn to endure with fortitude what he cannot cure.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bed-ridden though I am, if I could think of any feasible civil plan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securing the release of these prisoners, I should embark upon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slightest hesitation. But I confess that I have none in 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personal opinion is that there is no atmosphere in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>for civil disobedience. We have fallen upon evil times. The atmos-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phere today is one not of non-violent disobedience but of very violent </w:t>
      </w:r>
      <w:r>
        <w:rPr>
          <w:rFonts w:ascii="Times" w:hAnsi="Times" w:eastAsia="Times"/>
          <w:b w:val="0"/>
          <w:i w:val="0"/>
          <w:color w:val="000000"/>
          <w:sz w:val="22"/>
        </w:rPr>
        <w:t>and suicidal disobedience.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knowledge whatsoever of what is being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Nagpur. I can pronounce no judgment upon Mr. Awari’s movement.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no consent for the movement. I had intended to say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word about the movement, and it would have been well if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Awari had not dragged in my name. If he thought that his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my consent, he should have laid the whole of his plan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concrete form before me and secured it in writing. If I had approved </w:t>
      </w:r>
      <w:r>
        <w:rPr>
          <w:rFonts w:ascii="Times" w:hAnsi="Times" w:eastAsia="Times"/>
          <w:b w:val="0"/>
          <w:i w:val="0"/>
          <w:color w:val="000000"/>
          <w:sz w:val="22"/>
        </w:rPr>
        <w:t>of it and if I could not have taken an active part myself, I would at</w:t>
      </w:r>
    </w:p>
    <w:p>
      <w:pPr>
        <w:autoSpaceDN w:val="0"/>
        <w:autoSpaceDE w:val="0"/>
        <w:widowControl/>
        <w:spacing w:line="294" w:lineRule="exact" w:before="1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2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have backed it with all the force at my command through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columns. He must now thank himself if my disclaimer harms his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in any way.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 it be a warning in future to everyone concerned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>using my name in connection with any movement without my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vious consent in writing. Indeed it is necessary for workers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self-reliant and dare to prosecute their plans if they so desire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hankering after the backing of names of persons supposed to be great </w:t>
      </w:r>
      <w:r>
        <w:rPr>
          <w:rFonts w:ascii="Times" w:hAnsi="Times" w:eastAsia="Times"/>
          <w:b w:val="0"/>
          <w:i w:val="0"/>
          <w:color w:val="000000"/>
          <w:sz w:val="22"/>
        </w:rPr>
        <w:t>and influential. Let them rely upon the strength of their own convic-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and the cause they seek to espouse. Mistakes there will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even avoidable there must be. But nations are not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made. There will have to be rigid and iron discipline before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anything great and enduring, and that discipline will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mere academic argument and appeal to reason and logic.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is learnt in the school of adversity. And when zealous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will train themselves to responsible work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shield, they will learn what responsibility and discipline are. And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army of candidate leaders, will arise one real leader,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to plead for obedience and discipline but who will command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as a matter of course, because he will have been tried in many a </w:t>
      </w:r>
      <w:r>
        <w:rPr>
          <w:rFonts w:ascii="Times" w:hAnsi="Times" w:eastAsia="Times"/>
          <w:b w:val="0"/>
          <w:i w:val="0"/>
          <w:color w:val="000000"/>
          <w:sz w:val="22"/>
        </w:rPr>
        <w:t>skirmish and will have proved his right to undisputed leadership.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 19-5-1927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HORRIBLE PRACTICES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 in the course of a letter from Durban says: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the temple at Umbilo, which may really be called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suburb of Durban. Even years ago, when the temple was erected,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misgivings. Bitter experience has taught me that all temples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houses of God. They can be habitations of the devil. These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worship have no value unless the keeper is a good man of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Temples, mosques, churches are what man makes them to be. I am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not surprised at the painful and horribly superstitious prac-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tices going on in this so-called temple. The origin of these practices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enough to trace. There are three classes of Indians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Africa. The free Indian trader has nothing to do with these practices.</w:t>
      </w:r>
    </w:p>
    <w:p>
      <w:pPr>
        <w:autoSpaceDN w:val="0"/>
        <w:autoSpaceDE w:val="0"/>
        <w:widowControl/>
        <w:spacing w:line="220" w:lineRule="exact" w:before="24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here. The correspondent had referred to the evil practices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self-torture like “fire-walking” festivals by Indians at Umbilo temple and to a page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pictures of such things in </w:t>
      </w:r>
      <w:r>
        <w:rPr>
          <w:rFonts w:ascii="Times" w:hAnsi="Times" w:eastAsia="Times"/>
          <w:b w:val="0"/>
          <w:i/>
          <w:color w:val="000000"/>
          <w:sz w:val="18"/>
        </w:rPr>
        <w:t>The Natal Advertiser.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have the large number of Colonial-born Indians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in the face of terrible odds a tolerably liberal education.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class is the indentured Indian, now become free. He is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from the poorest class here. Nothing has ever been done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or the employers or by the free Indian community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these unfortunate men and women out of their ignorance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superstition. The result is that they are preyed upon by superstitious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evil-minded men who pose as priests and holy men.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mutter a few Sanskrit verses whose meaning they do not know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horribly mispronounce, and resort to all kinds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awe-inspiring practices. And what can be better than a temple,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people congregate and where every kind of superstition derives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halo from associations attributed to temples? I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common law of South Africa is wide enough to deal with these prac-</w:t>
      </w:r>
      <w:r>
        <w:rPr>
          <w:rFonts w:ascii="Times" w:hAnsi="Times" w:eastAsia="Times"/>
          <w:b w:val="0"/>
          <w:i w:val="0"/>
          <w:color w:val="000000"/>
          <w:sz w:val="22"/>
        </w:rPr>
        <w:t>tices if the Government desires to put them down.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is, unfortunately, that the prejudice against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is not ascribable to these practices, nor is it directed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men who are victims of this barbarism. It is directed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chiefly against the free trading class who have nothing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practices. And therefore these practices have gone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or comment. And if they are now being noticed, it is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the European mind against the Habibullah Agreement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what little relief is sought to be given by it to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settlers. It should also be borne in mind that these practices are by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common amongst Indians throughout South Africa.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only to the part of the coast of Natal where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to be found in their largest numbers. If therefore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intend to put these practices down, they can do so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common law with ease, and they can be dealt with also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bye-laws. I am sure, that if action is taken, not a voice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raised against it in the name of religion falsely so called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sheltering these practices. No cultured Indian will have anything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them, and the ignorant people who witness these tortures with awe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dare to defend them in a court of law. What we can do 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encourage cultured Indians in South Africa to fight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superstition. They should, without seeking Government intervention,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the midst of the poor people, and wean them from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barbarisms, and advise them to help the Government, if they choose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prosecute those who take part in those practices, thus showing their </w:t>
      </w:r>
      <w:r>
        <w:rPr>
          <w:rFonts w:ascii="Times" w:hAnsi="Times" w:eastAsia="Times"/>
          <w:b w:val="0"/>
          <w:i w:val="0"/>
          <w:color w:val="000000"/>
          <w:sz w:val="22"/>
        </w:rPr>
        <w:t>desire not to reproduce in South Africa all that is bad in our life, but</w:t>
      </w:r>
    </w:p>
    <w:p>
      <w:pPr>
        <w:autoSpaceDN w:val="0"/>
        <w:autoSpaceDE w:val="0"/>
        <w:widowControl/>
        <w:spacing w:line="294" w:lineRule="exact" w:before="1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reproduce only that which is good in our civilization. It is 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advise and encourage our countrymen in South Africa to do </w:t>
      </w:r>
      <w:r>
        <w:rPr>
          <w:rFonts w:ascii="Times" w:hAnsi="Times" w:eastAsia="Times"/>
          <w:b w:val="0"/>
          <w:i w:val="0"/>
          <w:color w:val="000000"/>
          <w:sz w:val="22"/>
        </w:rPr>
        <w:t>nothing that will give a handle to the agitation against them.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 19-5-1927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 LETTER TO SATCOWRIPATI RAY</w:t>
      </w:r>
    </w:p>
    <w:p>
      <w:pPr>
        <w:autoSpaceDN w:val="0"/>
        <w:autoSpaceDE w:val="0"/>
        <w:widowControl/>
        <w:spacing w:line="224" w:lineRule="exact" w:before="168" w:after="0"/>
        <w:ind w:left="5190" w:right="0" w:hanging="1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ILLS </w:t>
      </w:r>
      <w:r>
        <w:rPr>
          <w:rFonts w:ascii="Times" w:hAnsi="Times" w:eastAsia="Times"/>
          <w:b w:val="0"/>
          <w:i w:val="0"/>
          <w:color w:val="000000"/>
          <w:sz w:val="20"/>
        </w:rPr>
        <w:t>(M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YSORE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19,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SATCOWRI BABU,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day before yesterday after that day’s mail was </w:t>
      </w:r>
      <w:r>
        <w:rPr>
          <w:rFonts w:ascii="Times" w:hAnsi="Times" w:eastAsia="Times"/>
          <w:b w:val="0"/>
          <w:i w:val="0"/>
          <w:color w:val="000000"/>
          <w:sz w:val="22"/>
        </w:rPr>
        <w:t>closed. I could not possibly over-take your letter yesterday.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my deepest sympathy with you in your troubles.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much fear it is out of my power to help you in the direction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desired by you. All the same please let me have a full description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property, where it is situated, what is its extent, whether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buildings on it and if there are, their dimensions. Possession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information will be useful for me. But your case is not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ordinary. I know many who are passing through the same difficulty.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one of the things we have to go through in our march </w:t>
      </w:r>
      <w:r>
        <w:rPr>
          <w:rFonts w:ascii="Times" w:hAnsi="Times" w:eastAsia="Times"/>
          <w:b w:val="0"/>
          <w:i w:val="0"/>
          <w:color w:val="000000"/>
          <w:sz w:val="22"/>
        </w:rPr>
        <w:t>towards our goal. And I want you to bear your troubles with philoso-</w:t>
      </w:r>
      <w:r>
        <w:rPr>
          <w:rFonts w:ascii="Times" w:hAnsi="Times" w:eastAsia="Times"/>
          <w:b w:val="0"/>
          <w:i w:val="0"/>
          <w:color w:val="000000"/>
          <w:sz w:val="22"/>
        </w:rPr>
        <w:t>phic calmness as I know you will do.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why do you say insolvency is not to be thought of?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insolvency is no crime if a borrower [borrows] in good faith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investing in a prosperous enterprise. Suppose that through no fault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the enterprise fails and the loaner knew that I had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repayment. Surely if he is impatient, insolvency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course left open for me even if I desired as I should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repay the loan in spite of insolvency. For, insolvency would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way of my doing further business. As a lawyer you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genesis of insolvency law. It was created to protect honest but unlucky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enterprise and to encourage trade and enterprise. No doubt the golden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is not to borrow. But so few of us follow the golden rule.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best therefore is not to accept a defeat but to seek the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insolvency court and open a new leaf, and if successful,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enterprise, repay of one’s own free will the original loaner.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such celebrated instances of men having deliberately become </w:t>
      </w:r>
      <w:r>
        <w:rPr>
          <w:rFonts w:ascii="Times" w:hAnsi="Times" w:eastAsia="Times"/>
          <w:b w:val="0"/>
          <w:i w:val="0"/>
          <w:color w:val="000000"/>
          <w:sz w:val="22"/>
        </w:rPr>
        <w:t>insolvent and then repaid their creditors. In my own practice, I advised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my nearest clients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because he had taken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movement, was forced into the insolvency court. I called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the debtors. They were unbending. I challenged them to </w:t>
      </w:r>
      <w:r>
        <w:rPr>
          <w:rFonts w:ascii="Times" w:hAnsi="Times" w:eastAsia="Times"/>
          <w:b w:val="0"/>
          <w:i w:val="0"/>
          <w:color w:val="000000"/>
          <w:sz w:val="22"/>
        </w:rPr>
        <w:t>do their worst. The consequence was insolvency. But after the insol-</w:t>
      </w:r>
      <w:r>
        <w:rPr>
          <w:rFonts w:ascii="Times" w:hAnsi="Times" w:eastAsia="Times"/>
          <w:b w:val="0"/>
          <w:i w:val="0"/>
          <w:color w:val="000000"/>
          <w:sz w:val="22"/>
        </w:rPr>
        <w:t>vency, the client paid the creditors in full to their agreeable astonish-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They apologized and they showed their sincerity by giving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 unlimited credit which they had no occasion to regret.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strongly advise you to meet the creditors, place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 and fearlessly before them and tell them that you will repay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earned. If they don’t listen, let them make you insolvent, or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insolvency law here admits of voluntary surrender you may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voluntarily. Then you will have breathing time and then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want to resume practice, you will join the Khadi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Service will never give you Rs. 25,000. But if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forward with a leap, khadi will become a commercial proposition,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it does become that, there will be a moderate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in it also. This may seem to be all far-fetched; not so to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khadi as a far sounder proposition even from a commercial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 than the least that can be made by our merchant princes.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sound commerce is of slow growth. But my confidence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such that, though it is of slow growth, in the long run,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to be the shortest route to healthy commercial  prosperity of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individuals as it certainly will be of the nation.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you [to] succumb therefore under the influence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pride or [a] false sense of honour. I want you to be a pattern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and therefore please follow my advice and get rid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which is evidently bearing you down. Then make a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not to borrow a single farthing henceforth. Public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borrow. And insist upon your numerous family dependants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for their livelihood and let them all work for khadi,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don’t want to do that, the male members may make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choice; females may grumble but will submit to the inevitable.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 of family obligations is also a necessary corollary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uplift. We must break through this family crust if we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to our national height. These falsely assumed obligations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hampering the progress of individuals and the nation in a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few things are doing. It is wrong, I almost want to say immoral, to </w:t>
      </w:r>
      <w:r>
        <w:rPr>
          <w:rFonts w:ascii="Times" w:hAnsi="Times" w:eastAsia="Times"/>
          <w:b w:val="0"/>
          <w:i w:val="0"/>
          <w:color w:val="000000"/>
          <w:sz w:val="22"/>
        </w:rPr>
        <w:t>support men and women who have some capacity for work. Even a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A. M. Kachhalia;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“Representation at Meeting of Chachalia’s Creditors”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22-1-1909.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rich nation, if it made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 attempt to support one half of its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taking any work from them, it will go to the dogs. But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infinitely worse and still expect to become a strong, self-reliant </w:t>
      </w:r>
      <w:r>
        <w:rPr>
          <w:rFonts w:ascii="Times" w:hAnsi="Times" w:eastAsia="Times"/>
          <w:b w:val="0"/>
          <w:i w:val="0"/>
          <w:color w:val="000000"/>
          <w:sz w:val="22"/>
        </w:rPr>
        <w:t>and self-respecting nation; it is an impossible proposition.</w:t>
      </w:r>
    </w:p>
    <w:p>
      <w:pPr>
        <w:autoSpaceDN w:val="0"/>
        <w:autoSpaceDE w:val="0"/>
        <w:widowControl/>
        <w:spacing w:line="240" w:lineRule="exact" w:before="54" w:after="26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let me know your final decision and do not hesitate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as often as you like. It will be a terrible thing if you are lost to </w:t>
      </w:r>
      <w:r>
        <w:rPr>
          <w:rFonts w:ascii="Times" w:hAnsi="Times" w:eastAsia="Times"/>
          <w:b w:val="0"/>
          <w:i w:val="0"/>
          <w:color w:val="000000"/>
          <w:sz w:val="22"/>
        </w:rPr>
        <w:t>public work.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SATCOWRIPATI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27,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ALIDAS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ATITUNDU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ANE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ALIGHAT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 w:num="2" w:equalWidth="0">
            <w:col w:w="3914" w:space="0"/>
            <w:col w:w="260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1058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514" w:right="1404" w:bottom="478" w:left="1440" w:header="720" w:footer="720" w:gutter="0"/>
          <w:cols w:num="2" w:equalWidth="0">
            <w:col w:w="3914" w:space="0"/>
            <w:col w:w="26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From a photostat: S.N. 12579</w:t>
      </w:r>
    </w:p>
    <w:p>
      <w:pPr>
        <w:autoSpaceDN w:val="0"/>
        <w:autoSpaceDE w:val="0"/>
        <w:widowControl/>
        <w:spacing w:line="292" w:lineRule="exact" w:before="24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LETTER TO S. SRINIVASA AIYENGAR</w:t>
      </w:r>
    </w:p>
    <w:p>
      <w:pPr>
        <w:autoSpaceDN w:val="0"/>
        <w:autoSpaceDE w:val="0"/>
        <w:widowControl/>
        <w:spacing w:line="224" w:lineRule="exact" w:before="128" w:after="0"/>
        <w:ind w:left="519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19,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dictate in order to conserve my energy.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your considerate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haven’t enthused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because of the wretched atmosphere about us. Our best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naught because we seem to have lost the power of taking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with us. Of what use will be our resolutions if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savagely to break one another’s heads? But I have said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where others have failed, you may owing to your invincible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succeed. I wish therefore all strength to your elbow and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rejoice if you succeed in putting an end to this disgraceful civil war </w:t>
      </w:r>
      <w:r>
        <w:rPr>
          <w:rFonts w:ascii="Times" w:hAnsi="Times" w:eastAsia="Times"/>
          <w:b w:val="0"/>
          <w:i w:val="0"/>
          <w:color w:val="000000"/>
          <w:sz w:val="22"/>
        </w:rPr>
        <w:t>and make men out of beasts that we have become at present.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making steady progress and trying to follow your move-</w:t>
      </w:r>
      <w:r>
        <w:rPr>
          <w:rFonts w:ascii="Times" w:hAnsi="Times" w:eastAsia="Times"/>
          <w:b w:val="0"/>
          <w:i w:val="0"/>
          <w:color w:val="000000"/>
          <w:sz w:val="22"/>
        </w:rPr>
        <w:t>ments as carefully as I can.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all good wishes,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RINIVASA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IYENGAR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YLAPORE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14124</w:t>
      </w:r>
    </w:p>
    <w:p>
      <w:pPr>
        <w:autoSpaceDN w:val="0"/>
        <w:autoSpaceDE w:val="0"/>
        <w:widowControl/>
        <w:spacing w:line="240" w:lineRule="exact" w:before="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“Even rich nations if they made”.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Reporting a unanimous resolution on Hindu-Muslim question by the A.I.C.C.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May 15 and 16 at Bombay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410. LETTER TO CHHAGANLAL GANDHI</w:t>
      </w:r>
    </w:p>
    <w:p>
      <w:pPr>
        <w:autoSpaceDN w:val="0"/>
        <w:autoSpaceDE w:val="0"/>
        <w:widowControl/>
        <w:spacing w:line="226" w:lineRule="exact" w:before="166" w:after="0"/>
        <w:ind w:left="2970" w:right="0" w:firstLine="2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Vaishakha Krishna 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19,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write it would be better if Manibehn stayed [at the Ashram]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going over to Karachi. God alone knows whether or not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the opportunity to go. But if she is not to go there, still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sent out somewhere because I wonder if she has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any attachment to the Ashram. The girl is extremely candid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honest; so wherever she is, she is sure to do the work, but it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 to create in her affection and interest. Do keep her there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And if this is possible [for the time being], I need not arrange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her elsewhere. I would let the [chance] at Karachi materialize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happen. But She can also be called back from there after a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period. I am [glad] that the [Ashram] women have [taken up]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mess. Please congratulate them all and tell them that they must fulfil </w:t>
      </w:r>
      <w:r>
        <w:rPr>
          <w:rFonts w:ascii="Times" w:hAnsi="Times" w:eastAsia="Times"/>
          <w:b w:val="0"/>
          <w:i w:val="0"/>
          <w:color w:val="000000"/>
          <w:sz w:val="22"/>
        </w:rPr>
        <w:t>with credit what they have undertaken.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9187. Courtesy: Chhaganlal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411. LETTER TO FULCHAND K. SHAH</w:t>
      </w:r>
    </w:p>
    <w:p>
      <w:pPr>
        <w:autoSpaceDN w:val="0"/>
        <w:autoSpaceDE w:val="0"/>
        <w:widowControl/>
        <w:spacing w:line="226" w:lineRule="exact" w:before="166" w:after="0"/>
        <w:ind w:left="2970" w:right="0" w:firstLine="2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Vaishakha Krishna 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19,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PULCHAND,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It has always been my view that we should on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bring in the British Government to mediate in the affairs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native States. But we cannot say that this principle is to be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every occasion, because as I expect a man who would neither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nor want the mediation of the British to possess the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oppression peacefully or otherwise or acquire the capacity to </w:t>
      </w:r>
      <w:r>
        <w:rPr>
          <w:rFonts w:ascii="Times" w:hAnsi="Times" w:eastAsia="Times"/>
          <w:b w:val="0"/>
          <w:i w:val="0"/>
          <w:color w:val="000000"/>
          <w:sz w:val="22"/>
        </w:rPr>
        <w:t>suffer it silently. But a man who is unable to fight, who cannot put up</w:t>
      </w:r>
    </w:p>
    <w:p>
      <w:pPr>
        <w:autoSpaceDN w:val="0"/>
        <w:autoSpaceDE w:val="0"/>
        <w:widowControl/>
        <w:spacing w:line="218" w:lineRule="exact" w:before="27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Year inferred from contents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ibid</w:t>
      </w:r>
    </w:p>
    <w:p>
      <w:pPr>
        <w:autoSpaceDN w:val="0"/>
        <w:autoSpaceDE w:val="0"/>
        <w:widowControl/>
        <w:spacing w:line="294" w:lineRule="exact" w:before="2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oppression and either enlists the aid of the British or loses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manhood by abject submission to oppression should certainly seek </w:t>
      </w:r>
      <w:r>
        <w:rPr>
          <w:rFonts w:ascii="Times" w:hAnsi="Times" w:eastAsia="Times"/>
          <w:b w:val="0"/>
          <w:i w:val="0"/>
          <w:color w:val="000000"/>
          <w:sz w:val="22"/>
        </w:rPr>
        <w:t>the help of the British.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my concept of the Kathiawar Political Conference,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question of seeking British help; and hence if it works in </w:t>
      </w:r>
      <w:r>
        <w:rPr>
          <w:rFonts w:ascii="Times" w:hAnsi="Times" w:eastAsia="Times"/>
          <w:b w:val="0"/>
          <w:i w:val="0"/>
          <w:color w:val="000000"/>
          <w:sz w:val="22"/>
        </w:rPr>
        <w:t>accordance with my idea, it would consist of only the simple unsop-</w:t>
      </w:r>
      <w:r>
        <w:rPr>
          <w:rFonts w:ascii="Times" w:hAnsi="Times" w:eastAsia="Times"/>
          <w:b w:val="0"/>
          <w:i w:val="0"/>
          <w:color w:val="000000"/>
          <w:sz w:val="22"/>
        </w:rPr>
        <w:t>histicated people offering non-co-operation and satyagraha and wear-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only khadi.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2854. Courtesy: Sharadabehn Shah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LETTER TO SHAPURJI SAKLATVALA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ILLS </w:t>
      </w:r>
      <w:r>
        <w:rPr>
          <w:rFonts w:ascii="Times" w:hAnsi="Times" w:eastAsia="Times"/>
          <w:b w:val="0"/>
          <w:i w:val="0"/>
          <w:color w:val="000000"/>
          <w:sz w:val="20"/>
        </w:rPr>
        <w:t>(M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YSORE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autoSpaceDE w:val="0"/>
        <w:widowControl/>
        <w:spacing w:line="270" w:lineRule="exact" w:before="9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1927</w:t>
      </w:r>
    </w:p>
    <w:p>
      <w:pPr>
        <w:autoSpaceDN w:val="0"/>
        <w:autoSpaceDE w:val="0"/>
        <w:widowControl/>
        <w:spacing w:line="28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is an extract from Pandit Motilalji’s letter in answer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mine. Please tell me what you would have me to do further in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matter.</w:t>
      </w:r>
    </w:p>
    <w:p>
      <w:pPr>
        <w:autoSpaceDN w:val="0"/>
        <w:autoSpaceDE w:val="0"/>
        <w:widowControl/>
        <w:spacing w:line="22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7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Enclosure 1</w:t>
      </w:r>
    </w:p>
    <w:p>
      <w:pPr>
        <w:autoSpaceDN w:val="0"/>
        <w:autoSpaceDE w:val="0"/>
        <w:widowControl/>
        <w:spacing w:line="240" w:lineRule="exact" w:before="54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HAPURJI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AKLATVALA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M.P.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S.W. I</w:t>
      </w:r>
    </w:p>
    <w:p>
      <w:pPr>
        <w:autoSpaceDN w:val="0"/>
        <w:autoSpaceDE w:val="0"/>
        <w:widowControl/>
        <w:spacing w:line="212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FROM DEAR FRIEND,</w:t>
      </w:r>
    </w:p>
    <w:p>
      <w:pPr>
        <w:autoSpaceDN w:val="0"/>
        <w:autoSpaceDE w:val="0"/>
        <w:widowControl/>
        <w:spacing w:line="240" w:lineRule="exact" w:before="24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12504</w:t>
      </w:r>
    </w:p>
    <w:p>
      <w:pPr>
        <w:autoSpaceDN w:val="0"/>
        <w:autoSpaceDE w:val="0"/>
        <w:widowControl/>
        <w:spacing w:line="240" w:lineRule="exact" w:before="1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Fulchand K. Shah”, 11-5-1927.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 A LETTER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Besides the writings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by you, there is a monograph by the late Rev. Joseph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Doke, also by Dr. P. J. Mehta, and by H. S. L. Polak besides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collected by G. A. Natesan and copies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1922, and my booklet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Home Rule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publications I think can be secured from G. A. Natesan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edited by me and is published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Ethical Religion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 original book.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an adaptation in Gujarati of an American publication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Ethics of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Salter which I read years ago.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translated form I have not read it. It will be therefore risky to derive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my belief through that book. If you desire any further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information, you will [not] hesitate, please ask for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enquiry about my health which is steadily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improving.</w:t>
      </w:r>
    </w:p>
    <w:p>
      <w:pPr>
        <w:autoSpaceDN w:val="0"/>
        <w:autoSpaceDE w:val="0"/>
        <w:widowControl/>
        <w:spacing w:line="240" w:lineRule="exact" w:before="2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14125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LETTER TO VASUMATI PANDIT</w:t>
      </w:r>
    </w:p>
    <w:p>
      <w:pPr>
        <w:autoSpaceDN w:val="0"/>
        <w:autoSpaceDE w:val="0"/>
        <w:widowControl/>
        <w:spacing w:line="226" w:lineRule="exact" w:before="126" w:after="0"/>
        <w:ind w:left="3030" w:right="0" w:firstLine="2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Vaishakha Krishna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20,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Even if you have nothing to write, you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excused from writing once a week. At least I can certainly hope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improvement in your handwriting. And if you find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>write, just say what you did on that day (or on the previous day).</w:t>
      </w:r>
    </w:p>
    <w:p>
      <w:pPr>
        <w:autoSpaceDN w:val="0"/>
        <w:autoSpaceDE w:val="0"/>
        <w:widowControl/>
        <w:spacing w:line="220" w:lineRule="exact" w:before="4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814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8" w:after="0"/>
              <w:ind w:left="1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ASUMATI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HIMATRAM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AVALRAM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ELAPITH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474. Courtesy: Vasumati Pandit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Permanent address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“hind Swaraj”, 22-11-1909.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68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415. LETTER TO ANASUYABEHN SARABHAI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May 20,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will have got copies of my letters to </w:t>
      </w:r>
      <w:r>
        <w:rPr>
          <w:rFonts w:ascii="Times" w:hAnsi="Times" w:eastAsia="Times"/>
          <w:b w:val="0"/>
          <w:i w:val="0"/>
          <w:color w:val="000000"/>
          <w:sz w:val="22"/>
        </w:rPr>
        <w:t>Saklatwala.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like the idea of opening a school for Antyaja girls </w:t>
      </w:r>
      <w:r>
        <w:rPr>
          <w:rFonts w:ascii="Times" w:hAnsi="Times" w:eastAsia="Times"/>
          <w:b w:val="0"/>
          <w:i w:val="0"/>
          <w:color w:val="000000"/>
          <w:sz w:val="22"/>
        </w:rPr>
        <w:t>and I know very well that you have stayed back only for that reason.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picking up. I have increased the duration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walks. I have begun taking a little bread and butter. I have given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fruit and instead introduced some green vegetable in my diet.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observe the result.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Jamnalal and Rajendrababu arrived here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Look after your health.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32823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416. LETTER TO GEORGES MIGNON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>have your letter for which I thank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publish in your magazine the chapters of my writings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“My Experiments with Truth”. Their rights of publication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form in French have already been given to M. Emil Roniger.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please therefore confine your translation to its publication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magazine. I take it you will kindly send me copies of your </w:t>
      </w:r>
      <w:r>
        <w:rPr>
          <w:rFonts w:ascii="Times" w:hAnsi="Times" w:eastAsia="Times"/>
          <w:b w:val="0"/>
          <w:i w:val="0"/>
          <w:color w:val="000000"/>
          <w:sz w:val="22"/>
        </w:rPr>
        <w:t>magazine that may contain the translation from time to time.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EORGES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IGNON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DITOR OF </w:t>
      </w:r>
      <w:r>
        <w:rPr>
          <w:rFonts w:ascii="Times" w:hAnsi="Times" w:eastAsia="Times"/>
          <w:b w:val="0"/>
          <w:i w:val="0"/>
          <w:color w:val="000000"/>
          <w:sz w:val="20"/>
        </w:rPr>
        <w:t>“E</w:t>
      </w:r>
      <w:r>
        <w:rPr>
          <w:rFonts w:ascii="Times" w:hAnsi="Times" w:eastAsia="Times"/>
          <w:b w:val="0"/>
          <w:i w:val="0"/>
          <w:color w:val="000000"/>
          <w:sz w:val="16"/>
        </w:rPr>
        <w:t>XTREME</w:t>
      </w:r>
      <w:r>
        <w:rPr>
          <w:rFonts w:ascii="Times" w:hAnsi="Times" w:eastAsia="Times"/>
          <w:b w:val="0"/>
          <w:i w:val="0"/>
          <w:color w:val="000000"/>
          <w:sz w:val="20"/>
        </w:rPr>
        <w:t>-A</w:t>
      </w:r>
      <w:r>
        <w:rPr>
          <w:rFonts w:ascii="Times" w:hAnsi="Times" w:eastAsia="Times"/>
          <w:b w:val="0"/>
          <w:i w:val="0"/>
          <w:color w:val="000000"/>
          <w:sz w:val="16"/>
        </w:rPr>
        <w:t>SIE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AIGON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12505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Permanent address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417. LETTER TO DR. M. A. ANSARI</w:t>
      </w:r>
    </w:p>
    <w:p>
      <w:pPr>
        <w:autoSpaceDN w:val="0"/>
        <w:autoSpaceDE w:val="0"/>
        <w:widowControl/>
        <w:spacing w:line="224" w:lineRule="exact" w:before="168" w:after="0"/>
        <w:ind w:left="519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21,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ANSARI,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grieved to hear of your illness. I hope you will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recover. Why not come here to regain your strength? The climate here </w:t>
      </w:r>
      <w:r>
        <w:rPr>
          <w:rFonts w:ascii="Times" w:hAnsi="Times" w:eastAsia="Times"/>
          <w:b w:val="0"/>
          <w:i w:val="0"/>
          <w:color w:val="000000"/>
          <w:sz w:val="22"/>
        </w:rPr>
        <w:t>as you know is very nice.</w:t>
      </w:r>
    </w:p>
    <w:p>
      <w:pPr>
        <w:autoSpaceDN w:val="0"/>
        <w:autoSpaceDE w:val="0"/>
        <w:widowControl/>
        <w:spacing w:line="280" w:lineRule="exact" w:before="40" w:after="268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or other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A.I.C.C. does not fill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with immediate hope, much less, enthusiasm. The hope deep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born of implicit faith is there. But it receives no added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impulse from the resolution. For, I feel the few who have a detached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and who are keeping their heads cool, can produce at present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upon those who are fighting or those who are at the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fighters. I don’t know if you think that you have any influence.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nothing but devilry going on under the garb of religion.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we learn to become men and therefore instead of breaking heads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vindication of supposed rights, we learn to refer to arbitration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even of attacks upon our rights supposed or real and until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think of Government interference, shall we have real peace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swaraj. Anything short of that gives me no satisfaction. My only </w:t>
      </w:r>
      <w:r>
        <w:rPr>
          <w:rFonts w:ascii="Times" w:hAnsi="Times" w:eastAsia="Times"/>
          <w:b w:val="0"/>
          <w:i w:val="0"/>
          <w:color w:val="000000"/>
          <w:sz w:val="22"/>
        </w:rPr>
        <w:t>hope therefore lies in prayer and answer to prayer.</w:t>
      </w:r>
    </w:p>
    <w:p>
      <w:pPr>
        <w:sectPr>
          <w:pgSz w:w="9360" w:h="12960"/>
          <w:pgMar w:top="5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M. A.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NSARI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1,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ARYAGANJ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sectPr>
          <w:type w:val="continuous"/>
          <w:pgSz w:w="9360" w:h="12960"/>
          <w:pgMar w:top="526" w:right="1400" w:bottom="478" w:left="1440" w:header="720" w:footer="720" w:gutter="0"/>
          <w:cols w:num="2" w:equalWidth="0">
            <w:col w:w="3400" w:space="0"/>
            <w:col w:w="312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80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526" w:right="1400" w:bottom="478" w:left="1440" w:header="720" w:footer="720" w:gutter="0"/>
          <w:cols w:num="2" w:equalWidth="0">
            <w:col w:w="3400" w:space="0"/>
            <w:col w:w="312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14126</w:t>
      </w:r>
    </w:p>
    <w:p>
      <w:pPr>
        <w:autoSpaceDN w:val="0"/>
        <w:tabs>
          <w:tab w:pos="5190" w:val="left"/>
        </w:tabs>
        <w:autoSpaceDE w:val="0"/>
        <w:widowControl/>
        <w:spacing w:line="392" w:lineRule="exact" w:before="32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418. LETTER TO MANIBEHN PATEL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NANDI DURG,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1927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362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surely heard the song with this first line “Never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up, even it you lose your life”. That is to say, we may lose our life but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Hindu-Muslim unity;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S. Srinivasa Aiyengar”, 19-5-1927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type w:val="continuous"/>
          <w:pgSz w:w="9360" w:h="12960"/>
          <w:pgMar w:top="5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lose heart. And where is the sense in admitting defeat as 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for instance, and writing a good hand, especially when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your side to encourage you? “Stone upon stone a dam is built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 by drop the lake filled up.” Nothing is impossible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industrious. So do not lose heart. By regular spinning you are 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your speed and you will improve your hand by 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in writing clear and bold letters. I know of a great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have thus improved their handwriting. You have done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taking up the work of the Ashram stores. Now do not give it up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 perfectly. Never mind if you don’t have to keep accounts,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acquaint yourself with the general principles. If this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up so much of your time that you cannot spin for two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day, you may spin for a shorter period but with concentration.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better to spin for a short time with application than to spin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impatiently; for you will thus spin stronger and more uniform </w:t>
      </w:r>
      <w:r>
        <w:rPr>
          <w:rFonts w:ascii="Times" w:hAnsi="Times" w:eastAsia="Times"/>
          <w:b w:val="0"/>
          <w:i w:val="0"/>
          <w:color w:val="000000"/>
          <w:sz w:val="22"/>
        </w:rPr>
        <w:t>yarn and that too faster.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keep me informed about Gangadevi.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94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Patro—Manibehn Patelne, </w:t>
      </w:r>
      <w:r>
        <w:rPr>
          <w:rFonts w:ascii="Times" w:hAnsi="Times" w:eastAsia="Times"/>
          <w:b w:val="0"/>
          <w:i w:val="0"/>
          <w:color w:val="000000"/>
          <w:sz w:val="18"/>
        </w:rPr>
        <w:t>p. 62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419. LETTER TO MAGANLAL GANDHI</w:t>
      </w:r>
    </w:p>
    <w:p>
      <w:pPr>
        <w:autoSpaceDN w:val="0"/>
        <w:autoSpaceDE w:val="0"/>
        <w:widowControl/>
        <w:spacing w:line="224" w:lineRule="exact" w:before="168" w:after="0"/>
        <w:ind w:left="519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21,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read your letter to Jamnalal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to Chhaganlal. I understand about Ramachandra and Ganesh. </w:t>
      </w:r>
      <w:r>
        <w:rPr>
          <w:rFonts w:ascii="Times" w:hAnsi="Times" w:eastAsia="Times"/>
          <w:b w:val="0"/>
          <w:i w:val="0"/>
          <w:color w:val="000000"/>
          <w:sz w:val="22"/>
        </w:rPr>
        <w:t>Do what all of you think proper.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occurs to me that there is one thing I should write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about. Ramchandra and Ganesh are both good and honest persons.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persons should be retained if possible. But while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retained, we must be firm with them as well as gentle.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slightest hesitation in pointing out their faults. That is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by firmness. You must frankly tell Ramchandra: ‘You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exaggerate. You are hasty and hot-tempered and never willing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faults. You can stay here only by recognizing those faults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overcoming them. It is no use appealing to Gandhi,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>has delegated all powers to us.’ If he stays on even after such frank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talk, he should be allowed to stay and if he wishes to go, he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go, whatever the inconvenience caused thereby.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tell Ganesh frankly: ‘We suspect that you do not wish to teach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the craft you know. We can carry on only if you teach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train them. If not, you are free to go. But we shall not drive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if you should wish to continue here even after you have trained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somebody. You will continue to receive the help you are having </w:t>
      </w:r>
      <w:r>
        <w:rPr>
          <w:rFonts w:ascii="Times" w:hAnsi="Times" w:eastAsia="Times"/>
          <w:b w:val="0"/>
          <w:i w:val="0"/>
          <w:color w:val="000000"/>
          <w:sz w:val="22"/>
        </w:rPr>
        <w:t>today. We want you to stay. But you can stay only on our conditions.’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other words, firmness lies in telling a person what we think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We should be gentle in conveying this and it should not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of hasty judgment. Gentleness also means an effort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good may be seen in a fault. But ultimately, we can proceed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correctly and carry on our work only when we have fully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view about a fault of which we are convinced. Then alone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ourselves true satyagrahis. I see that relations among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smooth. At present there is hesitation in frankly expressing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views on the faults of others which are clear to us. If that veil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is removed, much of the work can become easy.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intended only by way of guidance.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returning the letter from Ramachandra in case it is of use </w:t>
      </w:r>
      <w:r>
        <w:rPr>
          <w:rFonts w:ascii="Times" w:hAnsi="Times" w:eastAsia="Times"/>
          <w:b w:val="0"/>
          <w:i w:val="0"/>
          <w:color w:val="000000"/>
          <w:sz w:val="22"/>
        </w:rPr>
        <w:t>to you.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Chhaganlal Gandhi Papers. Courtesy: Sabarmati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Sangrahalaya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420. LETTER TO G. D. BIRLA</w:t>
      </w:r>
    </w:p>
    <w:p>
      <w:pPr>
        <w:autoSpaceDN w:val="0"/>
        <w:autoSpaceDE w:val="0"/>
        <w:widowControl/>
        <w:spacing w:line="226" w:lineRule="exact" w:before="166" w:after="0"/>
        <w:ind w:left="3150" w:right="0" w:firstLine="2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Vaisakha Krishna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21,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autoSpaceDE w:val="0"/>
        <w:widowControl/>
        <w:spacing w:line="260" w:lineRule="exact" w:before="1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is here since a couple of days ago. He has conveyed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message to me. I can think of nothing further to write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what I have already done. Regarding an audience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Emperor I think you should not try for one. You should not,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it if the Secretary of State for India or the Prime Minister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proposes to arrange it. As far as I know I think political matters are </w:t>
      </w:r>
      <w:r>
        <w:rPr>
          <w:rFonts w:ascii="Times" w:hAnsi="Times" w:eastAsia="Times"/>
          <w:b w:val="0"/>
          <w:i w:val="0"/>
          <w:color w:val="000000"/>
          <w:sz w:val="22"/>
        </w:rPr>
        <w:t>not discussed with the British Monarch. Only formal greetings are</w:t>
      </w:r>
    </w:p>
    <w:p>
      <w:pPr>
        <w:autoSpaceDN w:val="0"/>
        <w:autoSpaceDE w:val="0"/>
        <w:widowControl/>
        <w:spacing w:line="294" w:lineRule="exact" w:before="2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exchanged. Do meet the ministers and talk with them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to. Observe closely the British jails and also visit the poorer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districts of London with some knowledgeable person and study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the poor. Once or twice, on a Saturday evening,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the pubs of the poor and the bars of the rich and watch their </w:t>
      </w:r>
      <w:r>
        <w:rPr>
          <w:rFonts w:ascii="Times" w:hAnsi="Times" w:eastAsia="Times"/>
          <w:b w:val="0"/>
          <w:i w:val="0"/>
          <w:color w:val="000000"/>
          <w:sz w:val="22"/>
        </w:rPr>
        <w:t>doings.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improving day by day.</w:t>
      </w:r>
    </w:p>
    <w:p>
      <w:pPr>
        <w:autoSpaceDN w:val="0"/>
        <w:autoSpaceDE w:val="0"/>
        <w:widowControl/>
        <w:spacing w:line="260" w:lineRule="exact" w:before="1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wrote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 pujya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long ago. I expect no reply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as answering letters is contrary to his nature. But he does send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in reply to one. I am going to write to him again all the </w:t>
      </w:r>
      <w:r>
        <w:rPr>
          <w:rFonts w:ascii="Times" w:hAnsi="Times" w:eastAsia="Times"/>
          <w:b w:val="0"/>
          <w:i w:val="0"/>
          <w:color w:val="000000"/>
          <w:sz w:val="22"/>
        </w:rPr>
        <w:t>same.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well.</w:t>
      </w:r>
    </w:p>
    <w:p>
      <w:pPr>
        <w:autoSpaceDN w:val="0"/>
        <w:autoSpaceDE w:val="0"/>
        <w:widowControl/>
        <w:spacing w:line="220" w:lineRule="exact" w:before="126" w:after="0"/>
        <w:ind w:left="0" w:right="2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142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6147. Courtesy: G. D. Birla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 HE SHOULD BE DISMISSED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got the name and the address of the doctor,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whose inhuman treatment of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was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 by Shri Amritlal Thakkar.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an inquiry is being made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and in the mean time I do not see any necessity of disclosing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identity. A well-known doctor friend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reason for publishing this letter is that the inhuman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of the Antyaja woman was such as no one can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condone. I do not believe that if the doctor is a private practitioner,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alternatives before us are to grieve over the incident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silence, if we wish to follow the path of non-violence, or,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give the doctor a thrashing. A thrashing is not likely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change his ways. Antyaja brethren will not benefit in any 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will probably fail either to do justice to the doctor or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redress for the cruel ill-treatment of the woman. One who follows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need not feel helpless. The path of non-violence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>neither for the coward nor for the stupid. It is for those who are ever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“Man’s Inhumanity to Man”, 5-5-1927.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not translated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vigilant. The law of violence concerns the body and its requirements, </w:t>
      </w:r>
      <w:r>
        <w:rPr>
          <w:rFonts w:ascii="Times" w:hAnsi="Times" w:eastAsia="Times"/>
          <w:b w:val="0"/>
          <w:i w:val="0"/>
          <w:color w:val="000000"/>
          <w:sz w:val="22"/>
        </w:rPr>
        <w:t>while the law of non-violence appeals to the heart. Through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we can arouse religious consciousness among the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means cultivating bold and true public opinion. If the true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compassion were alive in the village in which this incident occurred,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cruelty would never have been possible. The poor doctor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an agent. The spirit of cruelty was in the atmosphere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he had the courage to demand two rupees in advance and,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got the money, felt afraid that he would be polluted by touching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Antyaja woman, even for treating her. It is the duty of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path of non-violence to be always vigilant and educate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so as to create an atmosphere in which men like the </w:t>
      </w:r>
      <w:r>
        <w:rPr>
          <w:rFonts w:ascii="Times" w:hAnsi="Times" w:eastAsia="Times"/>
          <w:b w:val="0"/>
          <w:i w:val="0"/>
          <w:color w:val="000000"/>
          <w:sz w:val="22"/>
        </w:rPr>
        <w:t>doctor would find no encouragement for the evil in them.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22-5-1927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422. THE COW AND THE BUFFALO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votary of non-violence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writing the article on the cow and the buffalo,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assumed that no clarification was called for about the matter of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buffalo. When we domesticate an animal, we deprive it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freedom, however good our intention in domesticating it may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Englishmen feel happy in the belief that they rule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good motive and, even if we reject that rule, they think us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fools and do not relinquish what they consider to be their duty of </w:t>
      </w:r>
      <w:r>
        <w:rPr>
          <w:rFonts w:ascii="Times" w:hAnsi="Times" w:eastAsia="Times"/>
          <w:b w:val="0"/>
          <w:i w:val="0"/>
          <w:color w:val="000000"/>
          <w:sz w:val="22"/>
        </w:rPr>
        <w:t>ruling over us. But if a judge were appointed between us, this state-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by us would suffice: ‘How can these self-appointed protectors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 understand our sufferings. Only the All-seeing God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know them. And we of course say that our good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released from our bondage.’ Similarly, if the buffalo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and if an impartial judge were appointed between her and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buffalo entered a similar plea, and I do believe she would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so—the verdict would be in her favour. And so I said that by giving </w:t>
      </w:r>
      <w:r>
        <w:rPr>
          <w:rFonts w:ascii="Times" w:hAnsi="Times" w:eastAsia="Times"/>
          <w:b w:val="0"/>
          <w:i w:val="0"/>
          <w:color w:val="000000"/>
          <w:sz w:val="22"/>
        </w:rPr>
        <w:t>up our fancy for rearing buffaloes, we would not be forsaking her,</w:t>
      </w:r>
    </w:p>
    <w:p>
      <w:pPr>
        <w:autoSpaceDN w:val="0"/>
        <w:autoSpaceDE w:val="0"/>
        <w:widowControl/>
        <w:spacing w:line="220" w:lineRule="exact" w:before="3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Referring to Gandhiji’s article “Cow V. </w:t>
      </w:r>
      <w:r>
        <w:rPr>
          <w:rFonts w:ascii="Times" w:hAnsi="Times" w:eastAsia="Times"/>
          <w:b w:val="0"/>
          <w:i w:val="0"/>
          <w:color w:val="000000"/>
          <w:sz w:val="18"/>
        </w:rPr>
        <w:t>Buffalo or Cow-</w:t>
      </w:r>
      <w:r>
        <w:rPr>
          <w:rFonts w:ascii="Times" w:hAnsi="Times" w:eastAsia="Times"/>
          <w:b w:val="0"/>
          <w:i/>
          <w:color w:val="000000"/>
          <w:sz w:val="18"/>
        </w:rPr>
        <w:t>cum</w:t>
      </w:r>
      <w:r>
        <w:rPr>
          <w:rFonts w:ascii="Times" w:hAnsi="Times" w:eastAsia="Times"/>
          <w:b w:val="0"/>
          <w:i w:val="0"/>
          <w:color w:val="000000"/>
          <w:sz w:val="18"/>
        </w:rPr>
        <w:t>-Buffalo?”, 8-5-1927, the correspondent had asked what Gandhiji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meant by granting swaraj to the buffalo.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would not be doing her any harm, but would be granting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There is no question in this of our disowning an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We must accept responsibility for those buffaloes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reared, but, if I am right in my view, no duty like that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accepted in regard to the cow, of adopting ways and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and improving the progeny of the cow, devolves upon 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the buffalo. Hence it is not necessary to regard the </w:t>
      </w:r>
      <w:r>
        <w:rPr>
          <w:rFonts w:ascii="Times" w:hAnsi="Times" w:eastAsia="Times"/>
          <w:b w:val="0"/>
          <w:i w:val="0"/>
          <w:color w:val="000000"/>
          <w:sz w:val="22"/>
        </w:rPr>
        <w:t>protection of the buffalo as included in our special duty of cow-pro-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tection. If people accept my suggestion, it will naturally be 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together all the buffaloes we have reared in regions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 and the bullock cannot, but only the buffalo can be maintained, </w:t>
      </w:r>
      <w:r>
        <w:rPr>
          <w:rFonts w:ascii="Times" w:hAnsi="Times" w:eastAsia="Times"/>
          <w:b w:val="0"/>
          <w:i w:val="0"/>
          <w:color w:val="000000"/>
          <w:sz w:val="22"/>
        </w:rPr>
        <w:t>and provide for the protection of her male progeny as well.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not my intention to suggest that there should be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dairies and tanneries for villages, but the fact is that in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it is only after making experiments in the cities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take to villages the science of cattle-rearing, of extracting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maximum quantity of milk from the cow without torturing her,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tanning her hide and so on. Such is our pitiable condition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In these days, when village pasture lands have disappeared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oilcake, hay, etc., have become dear, the villagers maintain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with great difficulty. We rest content with whatever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illiterate tanner can make of the hide. The bones, etc., are wasted.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consequence, this living wealth perishes and, if the cattle do not die,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live on as skeletons, often become a burden to the owner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end, land in slaughter-houses in Bombay and other cities.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these circumstances, important changes need to be adopted,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at present unable to say how to bring them about,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we should adopt from the West, and so on. This whole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at the moment in an experimental stage. If I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what needs to be done, it is for every individual worker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on his own and discover how to do it. There was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appropriate changes could be effected in our civilization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accepted the need for such changes. As long as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of progress were accepted, so long, we can say,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was living. Now we believe that whatever is written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which is published as a Shastra and which finds its way into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is the Lord’s word and cannot be altered in any way.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out of this horrible mental death. We can see with our own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have been changes in our ways of thought and life in every </w:t>
      </w:r>
      <w:r>
        <w:rPr>
          <w:rFonts w:ascii="Times" w:hAnsi="Times" w:eastAsia="Times"/>
          <w:b w:val="0"/>
          <w:i w:val="0"/>
          <w:color w:val="000000"/>
          <w:sz w:val="22"/>
        </w:rPr>
        <w:t>age. Accepting this truth, cultured workers should enter the villages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confidence in themselves. It is necessary for all of them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general principles; there will be differences in the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implementing them. That is inevitable and should be welcomed.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shall find the best ways of implementing those principles.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point of view, the question whether we should introduce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machines and, if so, to what extent, becomes secondary.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principle is that we should produce or make whatever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villages themselves, and while we can do with the indigenous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razor, should not bother to introduce the German Krupp razor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regarded as superior. If, however, we cannot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sewing needle in the village, we should not set our face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available and cheap needle from Austria. I see nothing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from any quarter whatever is good and is worth accepting </w:t>
      </w:r>
      <w:r>
        <w:rPr>
          <w:rFonts w:ascii="Times" w:hAnsi="Times" w:eastAsia="Times"/>
          <w:b w:val="0"/>
          <w:i w:val="0"/>
          <w:color w:val="000000"/>
          <w:sz w:val="22"/>
        </w:rPr>
        <w:t>and which we can assimilate.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22-5-1927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423. LETTER TO ISABEL BAMLET</w:t>
      </w:r>
    </w:p>
    <w:p>
      <w:pPr>
        <w:autoSpaceDN w:val="0"/>
        <w:autoSpaceDE w:val="0"/>
        <w:widowControl/>
        <w:spacing w:line="224" w:lineRule="exact" w:before="168" w:after="0"/>
        <w:ind w:left="5190" w:right="0" w:hanging="1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ILLS </w:t>
      </w:r>
      <w:r>
        <w:rPr>
          <w:rFonts w:ascii="Times" w:hAnsi="Times" w:eastAsia="Times"/>
          <w:b w:val="0"/>
          <w:i w:val="0"/>
          <w:color w:val="000000"/>
          <w:sz w:val="20"/>
        </w:rPr>
        <w:t>(M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YSORE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22,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When I say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problem is not so simple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you, I mean two things. It is not enough merely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God or believe in this thing or the other or even in this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other; but it is necessary ever to wait upon God and find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His will is. I have found this to be a most difficult, though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agreeable, task. It is often a question, and a very delicate one,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may consider to be His will is really His and not ours. Thus </w:t>
      </w:r>
      <w:r>
        <w:rPr>
          <w:rFonts w:ascii="Times" w:hAnsi="Times" w:eastAsia="Times"/>
          <w:b w:val="0"/>
          <w:i w:val="0"/>
          <w:color w:val="000000"/>
          <w:sz w:val="22"/>
        </w:rPr>
        <w:t>we come to what St. Paul has said: “Work out your own salvation.”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difficulty is that all religions have more or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formulae, and all have produced, and continue to produce, </w:t>
      </w:r>
      <w:r>
        <w:rPr>
          <w:rFonts w:ascii="Times" w:hAnsi="Times" w:eastAsia="Times"/>
          <w:b w:val="0"/>
          <w:i w:val="0"/>
          <w:color w:val="000000"/>
          <w:sz w:val="22"/>
        </w:rPr>
        <w:t>good, true and godfearing men and women.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circumstances, it is not a simple matter for a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of all the faiths of the world to find out by prayer which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truest religion. But it is not difficult to say, as I do say,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are more or less God-given and that therefore one must work </w:t>
      </w:r>
      <w:r>
        <w:rPr>
          <w:rFonts w:ascii="Times" w:hAnsi="Times" w:eastAsia="Times"/>
          <w:b w:val="0"/>
          <w:i w:val="0"/>
          <w:color w:val="000000"/>
          <w:sz w:val="22"/>
        </w:rPr>
        <w:t>out one’s own salvation in the religion of one’s own forefathers; for, a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Isabel Bamlet”, 10-5-1927.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seeker after Truth finds out that all religions melt and become one in </w:t>
      </w:r>
      <w:r>
        <w:rPr>
          <w:rFonts w:ascii="Times" w:hAnsi="Times" w:eastAsia="Times"/>
          <w:b w:val="0"/>
          <w:i w:val="0"/>
          <w:color w:val="000000"/>
          <w:sz w:val="22"/>
        </w:rPr>
        <w:t>God Who is one and the same for all His creatures.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bear your caution in mind if I write anything in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India.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>shall certainly not make use of your name.</w:t>
      </w:r>
    </w:p>
    <w:p>
      <w:pPr>
        <w:autoSpaceDN w:val="0"/>
        <w:autoSpaceDE w:val="0"/>
        <w:widowControl/>
        <w:spacing w:line="240" w:lineRule="exact" w:before="28" w:after="30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SABEL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AMLET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RISTOL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 w:num="2" w:equalWidth="0">
            <w:col w:w="3634" w:space="0"/>
            <w:col w:w="288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9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04" w:bottom="478" w:left="1440" w:header="720" w:footer="720" w:gutter="0"/>
          <w:cols w:num="2" w:equalWidth="0">
            <w:col w:w="3634" w:space="0"/>
            <w:col w:w="288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4442. Courtesy: Carlisle Bamlet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424. LETTER TO ABBAS TYABJI</w:t>
      </w:r>
    </w:p>
    <w:p>
      <w:pPr>
        <w:autoSpaceDN w:val="0"/>
        <w:autoSpaceDE w:val="0"/>
        <w:widowControl/>
        <w:spacing w:line="224" w:lineRule="exact" w:before="168" w:after="0"/>
        <w:ind w:left="519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22,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BHRRR AND PROUD FATHER,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dictate this although it is a love letter, as I better conserve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energy if I dictate stretched on my bed. There is nothing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concerned about my health, as I am making steady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will be some time before I regain the strength that I lost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twinkling of an eye. It may not be possible to regain all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lost; but the doctors are of opinion that much of it, it is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to get back.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give my congratulations to Sohaila and Professor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Muhammed Habib. Though I cannot be with you in the body,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with you in the spirit. I wish them both a happy life of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the country. Sohaila must remember that she is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married to become a mere doll and become lost to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she would be expected, like her grey-headed young father,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getting younger, to serve the country with the same devotion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young father is doing; and if her husband is at all lukewarm,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him with her spirit and make him joint partner in such service,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would be joint partner in all the joys and sorrows of life.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my even wishing that there should be no sorrow and all joy.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flat and dull picture without any beautiful shades.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joys but they must be relieved by occasional sorrows. So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and hope is that God will give them a fair measure of joys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must also give them doses of sorrows to remind them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>not to be forgotten in the midst of life’s joys.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wondering what you were doing and how you fared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Rangoon. You have kept me without a letter now for a very long time. </w:t>
      </w:r>
      <w:r>
        <w:rPr>
          <w:rFonts w:ascii="Times" w:hAnsi="Times" w:eastAsia="Times"/>
          <w:b w:val="0"/>
          <w:i w:val="0"/>
          <w:color w:val="000000"/>
          <w:sz w:val="22"/>
        </w:rPr>
        <w:t>I suppose it is all deliberate and out of considerateness for a bed-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ridden friend. Raihana also has followed suit. But you should know </w:t>
      </w:r>
      <w:r>
        <w:rPr>
          <w:rFonts w:ascii="Times" w:hAnsi="Times" w:eastAsia="Times"/>
          <w:b w:val="0"/>
          <w:i w:val="0"/>
          <w:color w:val="000000"/>
          <w:sz w:val="22"/>
        </w:rPr>
        <w:t>that neither your letter nor hers can possibly be a tax on my energy.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my love to the bride and the bridegroom and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and members of the family who may have gathered there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 the coming event and accept the same for yourself and Mrs. </w:t>
      </w:r>
      <w:r>
        <w:rPr>
          <w:rFonts w:ascii="Times" w:hAnsi="Times" w:eastAsia="Times"/>
          <w:b w:val="0"/>
          <w:i w:val="0"/>
          <w:color w:val="000000"/>
          <w:sz w:val="22"/>
        </w:rPr>
        <w:t>Abbas.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9558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425. LETTER TO SONJA SCHLESIN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MISS SCHLESIN,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know I am just now bed-ridden and I must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 my reply to your letter of the 20th April just received.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recall what I wrote in all my letters to you. So far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serves me, there is not a single letter of yours which has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without an acknowledgement. There are many compliments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and cannot appropriate; but the one about my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 correspondent, I can ever claim in spite of your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For, everybody else of my acquaintance has paid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 of being a prompt correspondent, that is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comparatively to many others.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letter of yours dated 4th January. But I have one dated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3rd January in my file. I do not think that I gave you, if I did at all,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detailed reply to that letter. It was received at the Ashram on the 3rd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February. It was then redirected to me during my tour. Soon after, I </w:t>
      </w:r>
      <w:r>
        <w:rPr>
          <w:rFonts w:ascii="Times" w:hAnsi="Times" w:eastAsia="Times"/>
          <w:b w:val="0"/>
          <w:i w:val="0"/>
          <w:color w:val="000000"/>
          <w:sz w:val="22"/>
        </w:rPr>
        <w:t>became incapacitated.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Stanley Jones’s book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read but only cursorily as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tour I was able to do very little of reading. Indeed, it was not even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for me to look at the many books that came to me. This I did</w:t>
      </w:r>
    </w:p>
    <w:p>
      <w:pPr>
        <w:autoSpaceDN w:val="0"/>
        <w:autoSpaceDE w:val="0"/>
        <w:widowControl/>
        <w:spacing w:line="218" w:lineRule="exact" w:before="25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Permanent address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The Christ of the Indian Road</w:t>
      </w:r>
    </w:p>
    <w:p>
      <w:pPr>
        <w:autoSpaceDN w:val="0"/>
        <w:autoSpaceDE w:val="0"/>
        <w:widowControl/>
        <w:spacing w:line="294" w:lineRule="exact" w:before="2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was accompanied by a letter from Mr. Stanley Jones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very well. I do not remember his suggestion and I have not his </w:t>
      </w:r>
      <w:r>
        <w:rPr>
          <w:rFonts w:ascii="Times" w:hAnsi="Times" w:eastAsia="Times"/>
          <w:b w:val="0"/>
          <w:i w:val="0"/>
          <w:color w:val="000000"/>
          <w:sz w:val="22"/>
        </w:rPr>
        <w:t>book by me.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quite agree with you that karma and the cross may well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If you have followed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noticed that last year I read the New Testament every Saturday to </w:t>
      </w:r>
      <w:r>
        <w:rPr>
          <w:rFonts w:ascii="Times" w:hAnsi="Times" w:eastAsia="Times"/>
          <w:b w:val="0"/>
          <w:i w:val="0"/>
          <w:color w:val="000000"/>
          <w:sz w:val="22"/>
        </w:rPr>
        <w:t>the students of our National College. I did stumble over the words</w:t>
      </w:r>
      <w:r>
        <w:rPr>
          <w:rFonts w:ascii="Times" w:hAnsi="Times" w:eastAsia="Times"/>
          <w:b w:val="0"/>
          <w:i w:val="0"/>
          <w:color w:val="000000"/>
          <w:sz w:val="22"/>
        </w:rPr>
        <w:t>“without a cause”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in explaining it I simply rejected the thing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redundant. But I was agreeably surprised on turning to Moffat’s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Weymouth’s translations which I had by me to make the discovery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made. In reading all religious works, I have learnt one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to take them literally, but understand the drift and catch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drift also by means of what is to me an infallible canon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interpretation, and reject those which cannot stand the test of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Ahimsa. I know that even in spite of this canon of interpretation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do arise; but they are solved if one has patience and if one </w:t>
      </w:r>
      <w:r>
        <w:rPr>
          <w:rFonts w:ascii="Times" w:hAnsi="Times" w:eastAsia="Times"/>
          <w:b w:val="0"/>
          <w:i w:val="0"/>
          <w:color w:val="000000"/>
          <w:sz w:val="22"/>
        </w:rPr>
        <w:t>has a living faith in God.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your letter to Mr. Jones as I have no doubt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see your argument. I am not likely to meet him in the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as I shall be for some months still in the South. Your letters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addressed to the Ashram as usual.</w:t>
      </w: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autobiography is not yet complete. Ganesan cannot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 copy of the autobiography. The three parts that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completed are in course of publication in book form.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you have to rely upon the numbers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 the chapters to date. You may borrow the volumes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or you should wait till the three parts are published in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form. You may know that before I commenced the autobiography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the history of the South African Passive Resistance.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is in Gujarati. Its translation is now being published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instalments by Ganesan. I am afraid it will be some time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history is available in English.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see Mr. Sastri, India’s first Agent for South Africa. He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fine man. As you know he is Gokhale’s successor. He </w:t>
      </w:r>
      <w:r>
        <w:rPr>
          <w:rFonts w:ascii="Times" w:hAnsi="Times" w:eastAsia="Times"/>
          <w:b w:val="0"/>
          <w:i w:val="0"/>
          <w:color w:val="000000"/>
          <w:sz w:val="22"/>
        </w:rPr>
        <w:t>knows all about you and is himself eager to see you.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St. Matthew, v.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22. The words found in the Authorized Version are omitted in </w:t>
      </w:r>
      <w:r>
        <w:rPr>
          <w:rFonts w:ascii="Times" w:hAnsi="Times" w:eastAsia="Times"/>
          <w:b w:val="0"/>
          <w:i w:val="0"/>
          <w:color w:val="000000"/>
          <w:sz w:val="18"/>
        </w:rPr>
        <w:t>the Revised and later versions.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getting better. Of those you know Mrs. Gandhi and Devdas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with me.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CHLESIN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2284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FRICA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12353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426. LETTER TO REV. STANLEY JONES</w:t>
      </w:r>
    </w:p>
    <w:p>
      <w:pPr>
        <w:autoSpaceDN w:val="0"/>
        <w:autoSpaceDE w:val="0"/>
        <w:widowControl/>
        <w:spacing w:line="224" w:lineRule="exact" w:before="168" w:after="0"/>
        <w:ind w:left="5190" w:right="0" w:hanging="1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ILLS </w:t>
      </w:r>
      <w:r>
        <w:rPr>
          <w:rFonts w:ascii="Times" w:hAnsi="Times" w:eastAsia="Times"/>
          <w:b w:val="0"/>
          <w:i w:val="0"/>
          <w:color w:val="000000"/>
          <w:sz w:val="20"/>
        </w:rPr>
        <w:t>(M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YSORE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22,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a letter from Miss Schlesin, a dear friend in South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Africa. You will be interested in it. Please return it after perusal.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ask you to tell Mrs. Jones again that the pamphlet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addressed to boys and girls on purity of life is still being hatched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mind and I have not despaired of being able to write out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something or rather dictate something from this sick-bed.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now gradually regaining the lost strength.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9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Enclosure 1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TANLEY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ONES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ITAPUR</w:t>
      </w:r>
      <w:r>
        <w:rPr>
          <w:rFonts w:ascii="Times" w:hAnsi="Times" w:eastAsia="Times"/>
          <w:b w:val="0"/>
          <w:i w:val="0"/>
          <w:color w:val="000000"/>
          <w:sz w:val="20"/>
        </w:rPr>
        <w:t>, U.P.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14127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427. LETTER TO DEVESHVAR SIDDHANTALANKAR</w:t>
      </w:r>
    </w:p>
    <w:p>
      <w:pPr>
        <w:autoSpaceDN w:val="0"/>
        <w:autoSpaceDE w:val="0"/>
        <w:widowControl/>
        <w:spacing w:line="224" w:lineRule="exact" w:before="128" w:after="0"/>
        <w:ind w:left="5190" w:right="0" w:hanging="1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ILLS </w:t>
      </w:r>
      <w:r>
        <w:rPr>
          <w:rFonts w:ascii="Times" w:hAnsi="Times" w:eastAsia="Times"/>
          <w:b w:val="0"/>
          <w:i w:val="0"/>
          <w:color w:val="000000"/>
          <w:sz w:val="20"/>
        </w:rPr>
        <w:t>(M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YSORE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22,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carefully preserved your letter of 29th January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some day of being able to write to you. It was received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tour and I was not able to read the cuttings till during the last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Lying on my sick-bed I have been gradually overtaking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and I have now gone through the cuttings.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valuable. In some places your translation does not do justice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original. But the pains you have taken to be just leads me to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mistake is due to inadvertence.</w:t>
      </w:r>
    </w:p>
    <w:p>
      <w:pPr>
        <w:autoSpaceDN w:val="0"/>
        <w:autoSpaceDE w:val="0"/>
        <w:widowControl/>
        <w:spacing w:line="294" w:lineRule="exact" w:before="1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extracts you have collected certainly makes one sink.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critical student of religious books including the Koran.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these books with sympathy and with a view to deriving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consolation. The effect therefore produced upon your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mind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passages collected by you was naturally not produced upon my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commentary you have given upon the text, “there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religion,” is quite new to me and gives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from the one which the text bears without the commentary.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however like to consult Mussalman friends about it. But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careful thought I have given to the passages extracted by you,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adhere to the conclusion that Islam is not a religion of the sword;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like all other great religions a religion of peace. I say so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I have met numerous Mussalmans who no more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slaying men of different faiths than you or I do. And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are by no means scoffers. They are devout followers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faith. The long line of Sufis whose veneration for the Koran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questioned owe their illuminating philosophy of peace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to the Koran. I have read Maulana Shibli’s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Life of the Prophet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portions of his 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Kalam.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 also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Leaves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Lives of the Companions of the Prophet.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sum-total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left on my mind by these writings is of an elevating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I hope you do not wish to suggest that Maulana Shibli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other writers on Islam have written what they did not believe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throw dust in the eyes of others. All this does not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I regard the life of the Prophet to have been perfect 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Koran itself is a perfect book. Like all other religious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our own, there are passages which cause difficulty.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caused in reading the Koran are  not greater than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 by reading books of other faiths. Christianity, I surmise,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admittedly is a religion of peace; but the Old Testament which is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Christian teaching is full of blood and thunder, and the history of </w:t>
      </w:r>
      <w:r>
        <w:rPr>
          <w:rFonts w:ascii="Times" w:hAnsi="Times" w:eastAsia="Times"/>
          <w:b w:val="0"/>
          <w:i w:val="0"/>
          <w:color w:val="000000"/>
          <w:sz w:val="22"/>
        </w:rPr>
        <w:t>early Christianity is also by no means creditable to the Christians.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me to quote from the Vedas passages alike to those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Koran. You have yourself admitted the reference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dasyus.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gloss you put upon the passages relating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dasyus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right; but that is precisely how sympathetic commentators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Koran explain similar passages.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Dasyus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consider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>be wicked.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“my”.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justifies his description of practices by imputing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wickedness to those whom he distrusts. General Dyer himself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that English men and women were in danger of losing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if he did not take the measures he did. We who know better call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act of cruelty and vengeance. But from General Dyer’s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standpoint, he is justified. Many Hindus sincerely believe that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thing to kill a man who wants to kill a cow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he will quote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 for his defence and many other Hindus will be found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justify his action. But strangers who do not accept the sacredness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 will hold it to be preposterous to kill a human being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slaying an animal. Guru Nanak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undoubtedly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Koran and is reported even to have gone to Mecca, returned with lofty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Islam. Kabir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likewise. So did Dadu. I cannot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thinking that it is a fruitless and undesirable effort to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Koran is a wicked book and that followers of the Koran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so. I suggest that the better method is to find out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and the beauties of these writings which have transformed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of those who have believed in them. It is unsafe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to judge Islam and Mussalmans by the conduct of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misrepresented here in India and then to seek to ascribe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conduct to the teachings of the Koran. In order to defend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trend of the Koran in favour of peace I am not required to </w:t>
      </w:r>
      <w:r>
        <w:rPr>
          <w:rFonts w:ascii="Times" w:hAnsi="Times" w:eastAsia="Times"/>
          <w:b w:val="0"/>
          <w:i w:val="0"/>
          <w:color w:val="000000"/>
          <w:sz w:val="22"/>
        </w:rPr>
        <w:t>disprove any atrocity by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Mussalman or to explain away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misdeeds that I see going on before me, But my liberal estimate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Koran thus enables me to extend to the Mussalmans the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have extended to fellow-Hindus. It is an easier task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sympathize with the different religions of the world than to pick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and seek to prove it as the only true religion and then set about </w:t>
      </w:r>
      <w:r>
        <w:rPr>
          <w:rFonts w:ascii="Times" w:hAnsi="Times" w:eastAsia="Times"/>
          <w:b w:val="0"/>
          <w:i w:val="0"/>
          <w:color w:val="000000"/>
          <w:sz w:val="22"/>
        </w:rPr>
        <w:t>demolishing all the rest.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entered into a long reply to your letter because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be a seeker after Truth. If you want any further explanation </w:t>
      </w:r>
      <w:r>
        <w:rPr>
          <w:rFonts w:ascii="Times" w:hAnsi="Times" w:eastAsia="Times"/>
          <w:b w:val="0"/>
          <w:i w:val="0"/>
          <w:color w:val="000000"/>
          <w:sz w:val="22"/>
        </w:rPr>
        <w:t>from me, I shall gladly give it.</w:t>
      </w:r>
    </w:p>
    <w:p>
      <w:pPr>
        <w:autoSpaceDN w:val="0"/>
        <w:autoSpaceDE w:val="0"/>
        <w:widowControl/>
        <w:spacing w:line="240" w:lineRule="exact" w:before="28" w:after="30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EVESHVAR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IDDHANTALANKAR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AINI </w:t>
      </w:r>
      <w:r>
        <w:rPr>
          <w:rFonts w:ascii="Times" w:hAnsi="Times" w:eastAsia="Times"/>
          <w:b w:val="0"/>
          <w:i w:val="0"/>
          <w:color w:val="000000"/>
          <w:sz w:val="20"/>
        </w:rPr>
        <w:t>(U.P.)</w:t>
      </w:r>
    </w:p>
    <w:p>
      <w:pPr>
        <w:sectPr>
          <w:type w:val="continuous"/>
          <w:pgSz w:w="9360" w:h="12960"/>
          <w:pgMar w:top="514" w:right="1412" w:bottom="478" w:left="1440" w:header="720" w:footer="720" w:gutter="0"/>
          <w:cols w:num="2" w:equalWidth="0">
            <w:col w:w="3987" w:space="0"/>
            <w:col w:w="252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5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12" w:bottom="478" w:left="1440" w:header="720" w:footer="720" w:gutter="0"/>
          <w:cols w:num="2" w:equalWidth="0">
            <w:col w:w="3987" w:space="0"/>
            <w:col w:w="252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12383</w:t>
      </w:r>
    </w:p>
    <w:p>
      <w:pPr>
        <w:autoSpaceDN w:val="0"/>
        <w:autoSpaceDE w:val="0"/>
        <w:widowControl/>
        <w:spacing w:line="240" w:lineRule="exact" w:before="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“to kill men who want to kill a cow”.</w:t>
      </w:r>
    </w:p>
    <w:p>
      <w:pPr>
        <w:autoSpaceDN w:val="0"/>
        <w:autoSpaceDE w:val="0"/>
        <w:widowControl/>
        <w:spacing w:line="220" w:lineRule="exact" w:before="2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1469-1538; religious reformer and founder of Sikhism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Mystic poet and saint of medieval India; disciple of Ramananda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type w:val="continuous"/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428. LETTER TO NARMADA</w:t>
      </w:r>
    </w:p>
    <w:p>
      <w:pPr>
        <w:autoSpaceDN w:val="0"/>
        <w:autoSpaceDE w:val="0"/>
        <w:widowControl/>
        <w:spacing w:line="226" w:lineRule="exact" w:before="166" w:after="0"/>
        <w:ind w:left="3030" w:right="0" w:firstLine="2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Vaishakha Krishna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22,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NARMADA,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replied to your letter but I had sent it to your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because I did not know your full name and address.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have received that letter.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know you were to be married so soon.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continue your studies and that you would not give up the 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patriotic feelings that you had expressed to me and also conveyed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your letter and that your husband would let you cherish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Never give up khadi and the spinning wheel....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1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4755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429. LETTER TO MIRABEHN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week I have not written to you though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more than one letter from you. And for the most part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 propose not to write more than once per week.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conserve my energy for the work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India, 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.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doing now at least five times as much as I used to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if possible to finish the translation before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August. And during this rest I would like to give more attention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feeling in any way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filling the columns. But of course I shall write oftener if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or if you again have those moods returning. But you will not now.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 glad you resisted the bhang. It is as bad almost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liquor. In any case you will remember what I wrote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over the betel leaf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by Hakimji—never to eat a single thing without knowing it </w:t>
      </w:r>
      <w:r>
        <w:rPr>
          <w:rFonts w:ascii="Times" w:hAnsi="Times" w:eastAsia="Times"/>
          <w:b w:val="0"/>
          <w:i w:val="0"/>
          <w:color w:val="000000"/>
          <w:sz w:val="22"/>
        </w:rPr>
        <w:t>and its quality. In case of doubt always refrain and refer to me if</w:t>
      </w:r>
    </w:p>
    <w:p>
      <w:pPr>
        <w:autoSpaceDN w:val="0"/>
        <w:autoSpaceDE w:val="0"/>
        <w:widowControl/>
        <w:spacing w:line="220" w:lineRule="exact" w:before="32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Illegible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Mirabehn”, 10-1-1927.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I understand from Jamnalalji to whom I mentioned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that Maharajji himself took it. Unfortunately many religi-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ously-minded people take for feeling exalted. The exaltation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I know. However, you have done your duty by mentioning the </w:t>
      </w:r>
      <w:r>
        <w:rPr>
          <w:rFonts w:ascii="Times" w:hAnsi="Times" w:eastAsia="Times"/>
          <w:b w:val="0"/>
          <w:i w:val="0"/>
          <w:color w:val="000000"/>
          <w:sz w:val="22"/>
        </w:rPr>
        <w:t>thing to him. The things must take their own course now.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1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showed me your Hindi letter to him. It was quite </w:t>
      </w:r>
      <w:r>
        <w:rPr>
          <w:rFonts w:ascii="Times" w:hAnsi="Times" w:eastAsia="Times"/>
          <w:b w:val="0"/>
          <w:i w:val="0"/>
          <w:color w:val="000000"/>
          <w:sz w:val="22"/>
        </w:rPr>
        <w:t>good. The writing was very good. J. leaves for Bombay tomorrow.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looking forward to your translation of Rolland’s letter to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resumed bread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vegetable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midday meal. Today is the fifth day. Nothing untoward so far. I am </w:t>
      </w:r>
      <w:r>
        <w:rPr>
          <w:rFonts w:ascii="Times" w:hAnsi="Times" w:eastAsia="Times"/>
          <w:b w:val="0"/>
          <w:i w:val="0"/>
          <w:color w:val="000000"/>
          <w:sz w:val="22"/>
        </w:rPr>
        <w:t>walking too, better.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4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accompanying for Gangu.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5230. Courtesy: Mirabehn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 LETTER TO ASHRAM WOMEN</w:t>
      </w:r>
    </w:p>
    <w:p>
      <w:pPr>
        <w:autoSpaceDN w:val="0"/>
        <w:autoSpaceDE w:val="0"/>
        <w:widowControl/>
        <w:spacing w:line="226" w:lineRule="exact" w:before="166" w:after="0"/>
        <w:ind w:left="2150" w:right="0" w:firstLine="3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Silence Day, Vaishakha Vad 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23,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taken on yourselves the management of the store.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it as a great step forward. Now stick diligently to the work.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help you to succeed. There are plenty of other such duties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undertake by which you can bring credit to the Ashram.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no hurry about it. Since your minds are pure,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gradually take up many new duties of your own accord. Concentrate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 upon making the management of the store a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Do not neglect even the smallest detail connected with it.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of course learn how to keep accounts. Do not imagine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difficult. It is very easy to keep and understand accounts. Addition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difficult. If one does not know the multiplication tables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addition, one would certainly experience some difficulty. But addition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with practice. Learn addition, subtraction, multiplication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simple division, whichever it is that you do not know. All this does</w:t>
      </w:r>
    </w:p>
    <w:p>
      <w:pPr>
        <w:autoSpaceDN w:val="0"/>
        <w:autoSpaceDE w:val="0"/>
        <w:widowControl/>
        <w:spacing w:line="294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 a little trouble, but once you have mastered these processes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is all very easy. If one has the will, one may even find it </w:t>
      </w:r>
      <w:r>
        <w:rPr>
          <w:rFonts w:ascii="Times" w:hAnsi="Times" w:eastAsia="Times"/>
          <w:b w:val="0"/>
          <w:i w:val="0"/>
          <w:color w:val="000000"/>
          <w:sz w:val="22"/>
        </w:rPr>
        <w:t>interesting.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3650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431. LETTER TO ASHRAM CHILDREN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May 23, 1927</w:t>
      </w:r>
    </w:p>
    <w:p>
      <w:pPr>
        <w:autoSpaceDN w:val="0"/>
        <w:autoSpaceDE w:val="0"/>
        <w:widowControl/>
        <w:spacing w:line="28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 remembers that God was the first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extremely beautiful to me. A perfect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pure. Who else but God can be so? But we must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pure like Him. All Shastras proclaim that that is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but joy in trying to become like Him.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that we do not get even one-ten-millionth part of that 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things of this world which are supposed to give us pleasure.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yogis have said the same thing from their experience.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faith in their experience and try to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</w:t>
      </w:r>
      <w:r>
        <w:rPr>
          <w:rFonts w:ascii="Times" w:hAnsi="Times" w:eastAsia="Times"/>
          <w:b w:val="0"/>
          <w:i w:val="0"/>
          <w:color w:val="000000"/>
          <w:sz w:val="22"/>
        </w:rPr>
        <w:t>best of your ability.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432. LETTER TO RADHA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1927</w:t>
      </w:r>
    </w:p>
    <w:p>
      <w:pPr>
        <w:autoSpaceDN w:val="0"/>
        <w:autoSpaceDE w:val="0"/>
        <w:widowControl/>
        <w:spacing w:line="28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know that you were not frightened by that lump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earth. It was good that it did not cause you any great hurt.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it had? If at all, such a lump of earth will hurt only the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is like a glass bangle. The glass bangle which is the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is of no account whatever in the eternity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life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glass bangle is of none in comparison with the human life-span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years. What does it matter if it perishes today or tomorrow,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develops a crack? The intellect grasps this idea very easily,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will never know fear if it sinks into one’s heart. Such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never do wrong. He would oppress no one. We should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>this thought whenever faced with any danger, and, in order that it may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us unfailingly at such times, we should constantly meditate on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433. LETTER TO V. L. PHADKE</w:t>
      </w:r>
    </w:p>
    <w:p>
      <w:pPr>
        <w:autoSpaceDN w:val="0"/>
        <w:autoSpaceDE w:val="0"/>
        <w:widowControl/>
        <w:spacing w:line="226" w:lineRule="exact" w:before="166" w:after="0"/>
        <w:ind w:left="3030" w:right="0" w:firstLine="2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Vaishakha Krishna 8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24,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MAMA,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discussing the problem. It is well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but you will see that I have written no word about Surat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Baroda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purpose in this. If I were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mischievous elements deliberately indulge in hooliganism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 them the opposite effect [to that intended]. I even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of believing that if the newspapers write nothing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disturbances, they will subside by themselves. But not all news-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papermen want it, so it will not come to be. But let those of us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remain silent. Let those who want to fight do it. If we happen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present there and feel like sacrificing ourselves and if we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let us do it. That’s enough. And if we can sacrifice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detached mind, let us be confident that its result will definitely </w:t>
      </w:r>
      <w:r>
        <w:rPr>
          <w:rFonts w:ascii="Times" w:hAnsi="Times" w:eastAsia="Times"/>
          <w:b w:val="0"/>
          <w:i w:val="0"/>
          <w:color w:val="000000"/>
          <w:sz w:val="22"/>
        </w:rPr>
        <w:t>be good.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ask for your article to be returned you can have it; I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saved it till now. If I do not hear from you, I shall destroy it, </w:t>
      </w:r>
      <w:r>
        <w:rPr>
          <w:rFonts w:ascii="Times" w:hAnsi="Times" w:eastAsia="Times"/>
          <w:b w:val="0"/>
          <w:i w:val="0"/>
          <w:color w:val="000000"/>
          <w:sz w:val="22"/>
        </w:rPr>
        <w:t>after waiting for a while.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steadily improving.</w:t>
      </w:r>
    </w:p>
    <w:p>
      <w:pPr>
        <w:autoSpaceDN w:val="0"/>
        <w:autoSpaceDE w:val="0"/>
        <w:widowControl/>
        <w:spacing w:line="220" w:lineRule="exact" w:before="4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64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AMASAHEB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HADKE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NTYAJA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ODHRA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3817</w:t>
      </w:r>
    </w:p>
    <w:p>
      <w:pPr>
        <w:autoSpaceDN w:val="0"/>
        <w:autoSpaceDE w:val="0"/>
        <w:widowControl/>
        <w:spacing w:line="294" w:lineRule="exact" w:before="14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434. A PRAYER</w:t>
      </w:r>
    </w:p>
    <w:p>
      <w:pPr>
        <w:autoSpaceDN w:val="0"/>
        <w:autoSpaceDE w:val="0"/>
        <w:widowControl/>
        <w:spacing w:line="236" w:lineRule="exact" w:before="8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24, 1927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Oh Lord! Give us the strength to follow what we sincerely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to be dharma and while doing so to bear, with love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patience, people’s censure, abuse, assault, death, penury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LETTER TO JAWAHARLAL NEHRU</w:t>
      </w:r>
    </w:p>
    <w:p>
      <w:pPr>
        <w:autoSpaceDN w:val="0"/>
        <w:autoSpaceDE w:val="0"/>
        <w:widowControl/>
        <w:spacing w:line="224" w:lineRule="exact" w:before="168" w:after="0"/>
        <w:ind w:left="5190" w:right="0" w:hanging="1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ILLS </w:t>
      </w:r>
      <w:r>
        <w:rPr>
          <w:rFonts w:ascii="Times" w:hAnsi="Times" w:eastAsia="Times"/>
          <w:b w:val="0"/>
          <w:i w:val="0"/>
          <w:color w:val="000000"/>
          <w:sz w:val="20"/>
        </w:rPr>
        <w:t>(M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YSORE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25,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whilst I was on the sick-list and unable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correspondence. I am still convalescing and am able to do only </w:t>
      </w:r>
      <w:r>
        <w:rPr>
          <w:rFonts w:ascii="Times" w:hAnsi="Times" w:eastAsia="Times"/>
          <w:b w:val="0"/>
          <w:i w:val="0"/>
          <w:color w:val="000000"/>
          <w:sz w:val="22"/>
        </w:rPr>
        <w:t>a moderate amount of work; but I am making steady progress.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there a long time now; but I know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wasted it. I hope however that Kamala will become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restored when you return. If her health requires a longer stay, I </w:t>
      </w:r>
      <w:r>
        <w:rPr>
          <w:rFonts w:ascii="Times" w:hAnsi="Times" w:eastAsia="Times"/>
          <w:b w:val="0"/>
          <w:i w:val="0"/>
          <w:color w:val="000000"/>
          <w:sz w:val="22"/>
        </w:rPr>
        <w:t>presume that you will remain there.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most carefully your public report as also your private </w:t>
      </w:r>
      <w:r>
        <w:rPr>
          <w:rFonts w:ascii="Times" w:hAnsi="Times" w:eastAsia="Times"/>
          <w:b w:val="0"/>
          <w:i w:val="0"/>
          <w:color w:val="000000"/>
          <w:sz w:val="22"/>
        </w:rPr>
        <w:t>confidential report about the doings of the Oppressed Nations’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I myself do not expect much from this league, if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its free activity depends upon the goodwill of the powers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partners in the exploitation of the oppressed nations and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of the European nations that joined the league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to sustain the last heat. For, they will not be able to accom-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modate themselves to what they would consider to be an injury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self-interest. On our side there is danger of our people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to external forces and external aid for salvation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to achieve it by evolving internal strength. But this is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academic opinion. I am not at all carefully following European </w:t>
      </w:r>
      <w:r>
        <w:rPr>
          <w:rFonts w:ascii="Times" w:hAnsi="Times" w:eastAsia="Times"/>
          <w:b w:val="0"/>
          <w:i w:val="0"/>
          <w:color w:val="000000"/>
          <w:sz w:val="22"/>
        </w:rPr>
        <w:t>events. You are on the spot and you may see an altruistic improve-</w:t>
      </w:r>
      <w:r>
        <w:rPr>
          <w:rFonts w:ascii="Times" w:hAnsi="Times" w:eastAsia="Times"/>
          <w:b w:val="0"/>
          <w:i w:val="0"/>
          <w:color w:val="000000"/>
          <w:sz w:val="22"/>
        </w:rPr>
        <w:t>ment in the atmosphere there which I miss altogether.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a letter to Chhaganlal Gandhi, Gandhiji advised him to say this at prayer-</w:t>
      </w:r>
      <w:r>
        <w:rPr>
          <w:rFonts w:ascii="Times" w:hAnsi="Times" w:eastAsia="Times"/>
          <w:b w:val="0"/>
          <w:i w:val="0"/>
          <w:color w:val="000000"/>
          <w:sz w:val="18"/>
        </w:rPr>
        <w:t>time every 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some talk of your being chosen as President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Congress. I am in correspondence with Father about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outlook here is not at all happy in spite of the unanimous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A.I.C.C. on the Hindu-Muslim question. I do not know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process of breaking heads will in any way be checked.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hold upon the masses, and it seems to me that if you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President, you will be lost for one year at any rate to the masses.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does not mean that Congress work has to be neglected.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has got to do it; but there are many who are willing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eager to do that work, maybe, due to mixed motives, even selfish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motives; but they will keep the Congress going on somehow or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institution will always be, at their wish, at the disposal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be qualified for mass work and may have gained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masses. The question then is how your services can be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utilized. What you yourself think, you should do. I know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taking a detached view and you will say quite unselfishly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Dadabhai or MacSwiney “put the crown on my head”,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that it will be so put. I do not myself see the way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as to make me force the crown on you and plead with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it. Father will be writing to you also by this mail, if 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>done so already. I am sending a copy of this to him.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might be as well for you to cable your wishes. I am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Bangalore till the end of July. You may therefore send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 directly to Bangalore, or to be absolutely certain send it to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and it will be repeated to me wherever I may be.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46" w:after="0"/>
        <w:ind w:left="0" w:right="3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12572;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 Bunch of Old Letters, </w:t>
      </w:r>
      <w:r>
        <w:rPr>
          <w:rFonts w:ascii="Times" w:hAnsi="Times" w:eastAsia="Times"/>
          <w:b w:val="0"/>
          <w:i w:val="0"/>
          <w:color w:val="000000"/>
          <w:sz w:val="18"/>
        </w:rPr>
        <w:t>pp. 54-5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436. LETTER TO MOTILAL NEHRU</w:t>
      </w:r>
    </w:p>
    <w:p>
      <w:pPr>
        <w:autoSpaceDN w:val="0"/>
        <w:autoSpaceDE w:val="0"/>
        <w:widowControl/>
        <w:spacing w:line="224" w:lineRule="exact" w:before="168" w:after="0"/>
        <w:ind w:left="519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25,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delivered your letter to me and he told me you were </w:t>
      </w:r>
      <w:r>
        <w:rPr>
          <w:rFonts w:ascii="Times" w:hAnsi="Times" w:eastAsia="Times"/>
          <w:b w:val="0"/>
          <w:i w:val="0"/>
          <w:color w:val="000000"/>
          <w:sz w:val="22"/>
        </w:rPr>
        <w:t>sending a long letter. Ever since the receipt of your first letter, I have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Motilal Nehru”, 14-5-1927.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constantly thinking over the matter. The President is here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broached the subject yesterday. I mentioned Jawaharlal’s name.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thought of it. He, however, preferred Ansari and I told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Dr. Ansari could be induced to accept the honour, there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to all talk about Jawaharlal and that I thought it would be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luck if Dr. Ansari could be induced to shoulder the burden.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Jawaharlal and I send you a copy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It expresses my opinion to date. At first I thought I would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send my letter so that you could stop it if you liked; but I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after all there was no harm in my letter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before you had seen it. You could add whatever you liked </w:t>
      </w:r>
      <w:r>
        <w:rPr>
          <w:rFonts w:ascii="Times" w:hAnsi="Times" w:eastAsia="Times"/>
          <w:b w:val="0"/>
          <w:i w:val="0"/>
          <w:color w:val="000000"/>
          <w:sz w:val="22"/>
        </w:rPr>
        <w:t>to my letter so as to enable Jawaharlal to form a correct judgement.</w:t>
      </w:r>
    </w:p>
    <w:p>
      <w:pPr>
        <w:autoSpaceDN w:val="0"/>
        <w:autoSpaceDE w:val="0"/>
        <w:widowControl/>
        <w:spacing w:line="24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14614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437. LETTER TO H. CLAYTON</w:t>
      </w:r>
    </w:p>
    <w:p>
      <w:pPr>
        <w:autoSpaceDN w:val="0"/>
        <w:autoSpaceDE w:val="0"/>
        <w:widowControl/>
        <w:spacing w:line="224" w:lineRule="exact" w:before="188" w:after="0"/>
        <w:ind w:left="519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25, 1927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CLAYTON,</w:t>
      </w:r>
    </w:p>
    <w:p>
      <w:pPr>
        <w:autoSpaceDN w:val="0"/>
        <w:autoSpaceDE w:val="0"/>
        <w:widowControl/>
        <w:spacing w:line="260" w:lineRule="exact" w:before="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extremely grateful to you for your prompt and exhaustive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my letter of the 13th instant. I have carefully gone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cutting from the Municipal Corporation Proceedings of 1918;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nothing wrong there to warrant the suggestion that I made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 or that I made any report to the late Dr. Turner. As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everything connected with untouchability and as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closely in touch with the Servants of India Society, so far as I recollect,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with Mr. Thakkar at his instance to see the chawls and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 people. On hearing that I had gone, Dr. Turner sent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and I gladly met him and told him what I had been doing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chawls. You will not call this an inquiry by me or a report.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 an inquiry, it would have naturally taken a proper shape,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taken the evidence of men in writing, I would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officials who were charged with corruption and made a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report. As it was, I happened to be in Bombay at the time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course of my touring and Mr. Thakkar took me to the chawls as </w:t>
      </w:r>
      <w:r>
        <w:rPr>
          <w:rFonts w:ascii="Times" w:hAnsi="Times" w:eastAsia="Times"/>
          <w:b w:val="0"/>
          <w:i w:val="0"/>
          <w:color w:val="000000"/>
          <w:sz w:val="22"/>
        </w:rPr>
        <w:t>other people took me to many other places. I do not think that this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of mine and my conversation with Dr. Turner should for 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damage Mr. Thakkar’s reputation as a careful investigator.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want to turn this account to a useful purpose.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at this stage to say anything in the papers. But I 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with Mr. Thakkar. I am taking the liberty of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copy of your letter to him making suggestions to him so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>matter of alleged corruption might be once for all set at rest.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quite agree with you that there should be no unfounded </w:t>
      </w:r>
      <w:r>
        <w:rPr>
          <w:rFonts w:ascii="Times" w:hAnsi="Times" w:eastAsia="Times"/>
          <w:b w:val="0"/>
          <w:i w:val="0"/>
          <w:color w:val="000000"/>
          <w:sz w:val="22"/>
        </w:rPr>
        <w:t>accusations made against anything or person and no general accu-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sations made against the Corporation staff without adequate evidence </w:t>
      </w:r>
      <w:r>
        <w:rPr>
          <w:rFonts w:ascii="Times" w:hAnsi="Times" w:eastAsia="Times"/>
          <w:b w:val="0"/>
          <w:i w:val="0"/>
          <w:color w:val="000000"/>
          <w:sz w:val="22"/>
        </w:rPr>
        <w:t>to support them. With your permission, after finishing the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pondence with Mr. Thakkar, I hope to revert to the subject-matter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my letter.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Thanking you for your enquiry about myself. I am making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and I shall certainly be delighted when I next pass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to meet you to revive the pleasant recollections of our </w:t>
      </w:r>
      <w:r>
        <w:rPr>
          <w:rFonts w:ascii="Times" w:hAnsi="Times" w:eastAsia="Times"/>
          <w:b w:val="0"/>
          <w:i w:val="0"/>
          <w:color w:val="000000"/>
          <w:sz w:val="22"/>
        </w:rPr>
        <w:t>meeting in Godhra.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12911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438. LETTER TO TOTARAM SANADHYA</w:t>
      </w:r>
    </w:p>
    <w:p>
      <w:pPr>
        <w:autoSpaceDN w:val="0"/>
        <w:autoSpaceDE w:val="0"/>
        <w:widowControl/>
        <w:spacing w:line="226" w:lineRule="exact" w:before="166" w:after="0"/>
        <w:ind w:left="3150" w:right="0" w:firstLine="2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Vaisakha Krishna 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25,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TOTARAM,</w:t>
      </w:r>
    </w:p>
    <w:p>
      <w:pPr>
        <w:autoSpaceDN w:val="0"/>
        <w:autoSpaceDE w:val="0"/>
        <w:widowControl/>
        <w:spacing w:line="28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Now I understand the true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Gangadevi’s disease. Other things may well continue but she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out. She cannot walk by herself. Therefore, either some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her out in a chair for half an hour in the open air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wheel chair may be used. The wheel chair can be managed by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two boys only. She can also lie down in it. Rest is imperative but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open air. You should not hesitate to arrange for this. Ba seldom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to anyone nor am I in the habit of mentioning her in my letters. </w:t>
      </w:r>
      <w:r>
        <w:rPr>
          <w:rFonts w:ascii="Times" w:hAnsi="Times" w:eastAsia="Times"/>
          <w:b w:val="0"/>
          <w:i w:val="0"/>
          <w:color w:val="000000"/>
          <w:sz w:val="22"/>
        </w:rPr>
        <w:t>Nevertheless she always remembers everyone.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Gangadevi should take it that my blessings always include Ba’s.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pleased by the fortitude shown by both of you and I </w:t>
      </w:r>
      <w:r>
        <w:rPr>
          <w:rFonts w:ascii="Times" w:hAnsi="Times" w:eastAsia="Times"/>
          <w:b w:val="0"/>
          <w:i w:val="0"/>
          <w:color w:val="000000"/>
          <w:sz w:val="22"/>
        </w:rPr>
        <w:t>know it is an example for all of us. May God grant you peace, as ever.</w:t>
      </w:r>
    </w:p>
    <w:p>
      <w:pPr>
        <w:autoSpaceDN w:val="0"/>
        <w:autoSpaceDE w:val="0"/>
        <w:widowControl/>
        <w:spacing w:line="294" w:lineRule="exact" w:before="2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health is improving.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2529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439. HIGHLY UNSATISFACTORY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it was possible for me to tender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congratulations upon the release of Sjt. Subhas Chandra Bose.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release has been granted, not because public opinion demanded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not because Government considered the Chief Officer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Corporation to be guiltless, nor because they considered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been sufficiently punished for a crime of which neither he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has any knowledge, but because their own medical officers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the distinguished prisoner to be seriously ill, so seriously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 as to cause fear about his life. If Sjt. Subhas Chandra Bose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danger to society or to the life of anybody, and if he is a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as he is reputed to be and even believed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be, he is no less dangerous because he is seriously 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the Government be afraid of his dying in their prison?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it is not customary with them to release every prisoner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dangerously ill. And if it was right to discharge him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illness, why was he not discharged when he first showed signs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tuberculosis? Papers have been for a long time full of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alarming character of his disease. His brother repeatedly </w:t>
      </w:r>
      <w:r>
        <w:rPr>
          <w:rFonts w:ascii="Times" w:hAnsi="Times" w:eastAsia="Times"/>
          <w:b w:val="0"/>
          <w:i w:val="0"/>
          <w:color w:val="000000"/>
          <w:sz w:val="22"/>
        </w:rPr>
        <w:t>warned the Government about the prisoner’s illness.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I venture to suggest cowardly to fling a dying man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of his relatives and wash oneself of the guilt of his death.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brings us no nearer to the solution of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or indefinite detention, without trial, of prisoners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choose to suspect. The Bengal Regulation remains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was. More or less healthy detenus must continue to rot, and are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deprived of the support of an agitation which was kept at a fairly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pitch because a powerful man was under detention. No doubt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sort of agitation will still continue for the release of the other detenus.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every fear of its lacking strength. Indian nature is grateful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smallest mercies. It is easily satisfied. And the public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condone the detention of the other prisoners for the release of Sjt. </w:t>
      </w:r>
      <w:r>
        <w:rPr>
          <w:rFonts w:ascii="Times" w:hAnsi="Times" w:eastAsia="Times"/>
          <w:b w:val="0"/>
          <w:i w:val="0"/>
          <w:color w:val="000000"/>
          <w:sz w:val="22"/>
        </w:rPr>
        <w:t>Subhas Chandra Bose, forgetting that the release is due not to any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relenting on the part of the Government but due to Nature’s supreme </w:t>
      </w:r>
      <w:r>
        <w:rPr>
          <w:rFonts w:ascii="Times" w:hAnsi="Times" w:eastAsia="Times"/>
          <w:b w:val="0"/>
          <w:i w:val="0"/>
          <w:color w:val="000000"/>
          <w:sz w:val="22"/>
        </w:rPr>
        <w:t>intervention.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seem cruel, but I must confess that I would far rather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release at all than have a release on false issues, which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complicate the main issue and make it more difficult to deal with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before; for behind the agitation for the release of the detenus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question of the liberty of the citizens and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powers exercised over the lives of people by an utterly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irresponsible Government. The one consolation that the public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 from this painful affair is, that Sjt. Subhas Chandra Bose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last moment manfully declined to accept the humiliating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from time to time proposed by the Government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discharge. Let us hope and pray that he will be soon restored to health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a long life of service will be vouchsafed to him.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 26-5-1927</w:t>
      </w:r>
    </w:p>
    <w:p>
      <w:pPr>
        <w:autoSpaceDN w:val="0"/>
        <w:autoSpaceDE w:val="0"/>
        <w:widowControl/>
        <w:spacing w:line="292" w:lineRule="exact" w:before="43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440. AN APPEAL TO INDIAN HUMANITY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another place will be found a substance of the observations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the columns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Sjt. Kishorelal Mashruwala.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worker of long standing and was up to recently Registrar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Vidyapith, and it was only due to illness that he was obliged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relinquish the post. He is one of the most thoughtful among the silent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we have in India. He weighs every word he writes or utters.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these qualifications of his; for I am anxious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reflections should not be dismissed out of consideration as so many </w:t>
      </w:r>
      <w:r>
        <w:rPr>
          <w:rFonts w:ascii="Times" w:hAnsi="Times" w:eastAsia="Times"/>
          <w:b w:val="0"/>
          <w:i w:val="0"/>
          <w:color w:val="000000"/>
          <w:sz w:val="22"/>
        </w:rPr>
        <w:t>writings nowadays have to be.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story of the abuse of the helpless women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Raniparaj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is a blot upon the nation. Sjt. Kishorelal Mashruwala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his appeal to the Parsis, and from his standpoint, rightly too.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Parsis who will be better able, if anyone is, to influence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men who are said to be corrupting innocent womanhood.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painfully aware of the fact that it is not the Parsis alone who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cheap the honour of poor sisters. Indians belonging to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faiths, placed in similar circumstances, have been known to behave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as the Parsi canteen-keepers are reported to be doing.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justification whatsoever for the inhuman crimes of the latter.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lust for money, which drives these adventurers to a trade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>know saps the manhood of the otherwise fine forest-dwellers miscalled</w:t>
      </w:r>
    </w:p>
    <w:p>
      <w:pPr>
        <w:autoSpaceDN w:val="0"/>
        <w:autoSpaceDE w:val="0"/>
        <w:widowControl/>
        <w:spacing w:line="294" w:lineRule="exact" w:before="2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Kaliparaj,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black people, tempts them to the worse crime of </w:t>
      </w:r>
      <w:r>
        <w:rPr>
          <w:rFonts w:ascii="Times" w:hAnsi="Times" w:eastAsia="Times"/>
          <w:b w:val="0"/>
          <w:i w:val="0"/>
          <w:color w:val="000000"/>
          <w:sz w:val="22"/>
        </w:rPr>
        <w:t>defilement.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 or rather the Government of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Baroda State must be held primarily responsible for the tragedy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by Sjt. Mashruwala; for it is they, who for their wretched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allow liquor shops to be opened or to exist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simple people. These people have never asked for these shops,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if they had, it would be still criminal to open liquor shops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them, even as it would be to allow a little child to play with fire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desires it. But a reformer does 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commencing action to philosophize or to distribute blame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golden scales. He begins his reform wherever the opportunity offers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And now that the corruption has been brought to light,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behoves Parsi reformers to go to the delinquents and appeal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honour and try to wean them from the crime of violating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womanhood of the simple, innocent and guileless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Raniparaj,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</w:t>
      </w:r>
      <w:r>
        <w:rPr>
          <w:rFonts w:ascii="Times" w:hAnsi="Times" w:eastAsia="Times"/>
          <w:b w:val="0"/>
          <w:i w:val="0"/>
          <w:color w:val="000000"/>
          <w:sz w:val="22"/>
        </w:rPr>
        <w:t>they cannot also be weaned from trafficking in liquor.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Unfortunately, there is much truth in the taunt levelled at us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nation, that we have not sufficient regard for the honour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It is no use false patriotism seeking cover under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tu quoque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argument; nor must we mix up sexual immorality, in which depraved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of equal status indulge of their own free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unbridled will, with the instances of crime quoted by Sjt. Kishorelal </w:t>
      </w:r>
      <w:r>
        <w:rPr>
          <w:rFonts w:ascii="Times" w:hAnsi="Times" w:eastAsia="Times"/>
          <w:b w:val="0"/>
          <w:i w:val="0"/>
          <w:color w:val="000000"/>
          <w:sz w:val="22"/>
        </w:rPr>
        <w:t>Mashruwala.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Immoralities of the first kind are bad enough and do incredible </w:t>
      </w:r>
      <w:r>
        <w:rPr>
          <w:rFonts w:ascii="Times" w:hAnsi="Times" w:eastAsia="Times"/>
          <w:b w:val="0"/>
          <w:i w:val="0"/>
          <w:color w:val="000000"/>
          <w:sz w:val="22"/>
        </w:rPr>
        <w:t>harm to mankind; but the crimes like those of the Parsi canteen-kee-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 are infinitely worse and have not yet, thank God,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tacit endorsement of fashionable society. In the instances quoted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Kishorelal Mashruwala, the canteen-keepers are in the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trustees, and it is insufferable that they should induce ignorant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whose midst they are living to become instruments of their criminal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lust. It is this kind of indifference to the honour of ignorant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come under the influence or protection of the so-called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men, which has been justifiably criticized, and which we must,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 to become a self-respecting and independent nation, outgrow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cost. The honour of the least among our sisters must be as dear </w:t>
      </w:r>
      <w:r>
        <w:rPr>
          <w:rFonts w:ascii="Times" w:hAnsi="Times" w:eastAsia="Times"/>
          <w:b w:val="0"/>
          <w:i w:val="0"/>
          <w:color w:val="000000"/>
          <w:sz w:val="22"/>
        </w:rPr>
        <w:t>to us as that of our blood-sisters.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26-5-1927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441.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PINNERS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 of the All-India Spinners’ Association has, 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necessity of prolonged rest that I must take from active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routine work, relieved me of the burden of directing the affairs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and appointed Sheth Jamnalal Bajaj as officiating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Chairman. Whilst, therefore, I still nominally remain President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the whole burden of directing its affairs will now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Jamnalalji, and correspondents will henceforth, whenever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it necessary, write to him rather than to me. The proper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is to write to the working Secretary Sjt. Shankerlal Banker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naturally Jamnalalji will have to refer all correspondence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any decision. This does not mean that I shall take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the affairs of the Association. On the contrary, whenever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 of the Council or the officiating Chairman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Secretary, any matter should be referred to me, it will come before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guidance and advice. But the Council’s decision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I have come to with it are that I should not worry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hitherto over details and over every individual matter trifling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otherwise. They have taken an undertaking from me to refrain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 and to throw the burden on them and leave it for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 to me matters which they may consider to be important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referring to me. The test of a living organization is that it depends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no single individual, however important, however able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A living organization goes on irrespective of persons.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of the members of the Council is to make the Association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and efficiently working organization. I trust, therefore,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workers and khadi lovers will fall in with the new arrangement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render all the help they can to the Council in working this </w:t>
      </w:r>
      <w:r>
        <w:rPr>
          <w:rFonts w:ascii="Times" w:hAnsi="Times" w:eastAsia="Times"/>
          <w:b w:val="0"/>
          <w:i w:val="0"/>
          <w:color w:val="000000"/>
          <w:sz w:val="22"/>
        </w:rPr>
        <w:t>growing organization to the fullest extent possible.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XAMPLE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OPY</w:t>
      </w:r>
    </w:p>
    <w:p>
      <w:pPr>
        <w:autoSpaceDN w:val="0"/>
        <w:autoSpaceDE w:val="0"/>
        <w:widowControl/>
        <w:spacing w:line="260" w:lineRule="exact" w:before="1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of Jaora seems to be noted for its dyeing and printing.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His Highness the Nawab Saheb is interested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movement and, in order to make khadi more attractive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it through the dyeing and printing processes and thus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it, he has exempted khadi from any tax. I congratulate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on this praiseworthy step, and hope that other States will grant </w:t>
      </w:r>
      <w:r>
        <w:rPr>
          <w:rFonts w:ascii="Times" w:hAnsi="Times" w:eastAsia="Times"/>
          <w:b w:val="0"/>
          <w:i w:val="0"/>
          <w:color w:val="000000"/>
          <w:sz w:val="22"/>
        </w:rPr>
        <w:t>favoured treatment to this great and growing national enterprise which</w:t>
      </w:r>
    </w:p>
    <w:p>
      <w:pPr>
        <w:autoSpaceDN w:val="0"/>
        <w:autoSpaceDE w:val="0"/>
        <w:widowControl/>
        <w:spacing w:line="294" w:lineRule="exact" w:before="1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fraught with tremendous economic benefit to the starving millions.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IVEKANANDA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PINNING</w:t>
      </w:r>
    </w:p>
    <w:p>
      <w:pPr>
        <w:autoSpaceDN w:val="0"/>
        <w:autoSpaceDE w:val="0"/>
        <w:widowControl/>
        <w:spacing w:line="28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sends me interesting extracts from Viveka-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nanda’s answers to his American questioners. I take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from them on spinning:</w:t>
      </w:r>
    </w:p>
    <w:p>
      <w:pPr>
        <w:autoSpaceDN w:val="0"/>
        <w:autoSpaceDE w:val="0"/>
        <w:widowControl/>
        <w:spacing w:line="240" w:lineRule="exact" w:before="8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Speaking of Indian village life he says: “In some places the common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village girl with her spinning-wheel says: ‘Do not talk to me of dualism, my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spinning-wheel says,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So’ham, So’ham, </w:t>
      </w:r>
      <w:r>
        <w:rPr>
          <w:rFonts w:ascii="Times" w:hAnsi="Times" w:eastAsia="Times"/>
          <w:b w:val="0"/>
          <w:i w:val="0"/>
          <w:color w:val="000000"/>
          <w:sz w:val="18"/>
        </w:rPr>
        <w:t>I am He, I am He.’ What is the value of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machines and sciences? They have only one result; they spread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knowledge. You have not solved the problem of want, but only made it keener.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Machines do not solve the poverty problem; they simply make men struggle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more. Competition gets keener.... The value of everything is to be decided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how far it is a manifestation of God.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22"/>
        </w:rPr>
        <w:t>26-5-1927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442. LETTER TO SATIS CHANDRA DAS GUPTA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1927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I have one from Kshitish Babu also.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have seen my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.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assumed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who was here told me that I should write a paragraph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new arrangement that all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had agreed to it. The original idea was to have my resignation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entirety. The resolution already passed adopts the middle course.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that my ceasing to be the President of the Association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too hasty and might damage the cause, and it was not warranted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 my health. But I thought that it was quite a good idea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 me of the responsibility of routine work and let the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evolve independently of me, whilst my advice and guidance were </w:t>
      </w:r>
      <w:r>
        <w:rPr>
          <w:rFonts w:ascii="Times" w:hAnsi="Times" w:eastAsia="Times"/>
          <w:b w:val="0"/>
          <w:i w:val="0"/>
          <w:color w:val="000000"/>
          <w:sz w:val="22"/>
        </w:rPr>
        <w:t>available wherever necessary.</w:t>
      </w:r>
    </w:p>
    <w:p>
      <w:pPr>
        <w:autoSpaceDN w:val="0"/>
        <w:autoSpaceDE w:val="0"/>
        <w:widowControl/>
        <w:spacing w:line="24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think that the tour had nothing to do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collapse. It was the very exacting nature of the work that I myself </w:t>
      </w:r>
      <w:r>
        <w:rPr>
          <w:rFonts w:ascii="Times" w:hAnsi="Times" w:eastAsia="Times"/>
          <w:b w:val="0"/>
          <w:i w:val="0"/>
          <w:color w:val="000000"/>
          <w:sz w:val="22"/>
        </w:rPr>
        <w:t>voluntarily undertook. No one pressed me to go through the hurri-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All-India Spinners’ Association;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cane touring. I let the co-workers think and thought myself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would somehow or other stand the pressure that was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it, and do you know that the collapse came upon the very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of this severe trial? For, I had intended to turn over a new leaf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finishing the Maharashtra tour and had given due notice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Rajagopalachariar that I would no longer be hurried and was looking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finishing the rest of the tours during the year in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stages. If the collapse had not occurred, I would have thought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 that I could tax my constitution to any extent. Nature took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vengeance and she did it so gently that, as Dr. Wanless put it, “it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Nature’s first fairly severe warning”. He thinks, many other doctors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and I think also that, if I regain, as I think it is possible to do,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 measure of the strength I lost in the twinkling of an eye,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do a moderate amount of touring. Doctors even think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do good, though the condition is imperative that there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rest; no hurry; no bustle; no working to time and order;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meeting per day, and not much speaking even then and so 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trying to adjust my mind to this new mode of life. If I succeed,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possible to prolong the life and still do a moderate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Please, therefore, do not worry about what has happened. Later </w:t>
      </w:r>
      <w:r>
        <w:rPr>
          <w:rFonts w:ascii="Times" w:hAnsi="Times" w:eastAsia="Times"/>
          <w:b w:val="0"/>
          <w:i w:val="0"/>
          <w:color w:val="000000"/>
          <w:sz w:val="22"/>
        </w:rPr>
        <w:t>on, I may even resume the routine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regularly give me a weekly letter and tell me how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and all the others are faring. As for myself, I am making steady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progress daily. In a month’s time, I might be able to do a little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gentle touring in Madras Presidency in order to take charge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purses already collected.</w:t>
      </w:r>
    </w:p>
    <w:p>
      <w:pPr>
        <w:autoSpaceDN w:val="0"/>
        <w:autoSpaceDE w:val="0"/>
        <w:widowControl/>
        <w:spacing w:line="22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With love, Yours sincerely,</w:t>
      </w:r>
    </w:p>
    <w:p>
      <w:pPr>
        <w:autoSpaceDN w:val="0"/>
        <w:autoSpaceDE w:val="0"/>
        <w:widowControl/>
        <w:spacing w:line="266" w:lineRule="exact" w:before="142" w:after="0"/>
        <w:ind w:left="0" w:right="7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1571; also from a microfilm: S.N. 19777</w:t>
      </w:r>
    </w:p>
    <w:p>
      <w:pPr>
        <w:autoSpaceDN w:val="0"/>
        <w:autoSpaceDE w:val="0"/>
        <w:widowControl/>
        <w:spacing w:line="240" w:lineRule="exact" w:before="2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C. Rajagopalachari”, before 21-2-1927.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443. LETTER TO JANE HOWARD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1927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MISS HOWARD,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 giving me details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Mr. Howard and yourself. Of your connection with him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selfless devotion, I knew nothing. It does one’s soul good to read the </w:t>
      </w:r>
      <w:r>
        <w:rPr>
          <w:rFonts w:ascii="Times" w:hAnsi="Times" w:eastAsia="Times"/>
          <w:b w:val="0"/>
          <w:i w:val="0"/>
          <w:color w:val="000000"/>
          <w:sz w:val="22"/>
        </w:rPr>
        <w:t>account you have sent me, for which I am most grateful to you.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now getting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regularly; if not,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please let me know. Do please write to me from time to time.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obliged to dictate this letter as I am just now on the sick-list.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loving regards from Mrs. Gandhi and myself,</w:t>
      </w:r>
    </w:p>
    <w:p>
      <w:pPr>
        <w:autoSpaceDN w:val="0"/>
        <w:autoSpaceDE w:val="0"/>
        <w:widowControl/>
        <w:spacing w:line="240" w:lineRule="exact" w:before="10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OWARD</w:t>
      </w:r>
    </w:p>
    <w:p>
      <w:pPr>
        <w:autoSpaceDN w:val="0"/>
        <w:autoSpaceDE w:val="0"/>
        <w:widowControl/>
        <w:spacing w:line="240" w:lineRule="exact" w:before="40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OSEMARY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50,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ANDORA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ALVERN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12354</w:t>
      </w:r>
    </w:p>
    <w:p>
      <w:pPr>
        <w:autoSpaceDN w:val="0"/>
        <w:autoSpaceDE w:val="0"/>
        <w:widowControl/>
        <w:spacing w:line="240" w:lineRule="exact" w:before="3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Permanent address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444. LETTER TO FRANCISCA STANDENATH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May 26,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now after a long time. I always think of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be anxious about my health. I am making steady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The collapse, though it was temporary, left me very weak. I </w:t>
      </w:r>
      <w:r>
        <w:rPr>
          <w:rFonts w:ascii="Times" w:hAnsi="Times" w:eastAsia="Times"/>
          <w:b w:val="0"/>
          <w:i w:val="0"/>
          <w:color w:val="000000"/>
          <w:sz w:val="22"/>
        </w:rPr>
        <w:t>am however able to attend to a moderate amount of work daily.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look forward to your account of your meeting with Mr. </w:t>
      </w:r>
      <w:r>
        <w:rPr>
          <w:rFonts w:ascii="Times" w:hAnsi="Times" w:eastAsia="Times"/>
          <w:b w:val="0"/>
          <w:i w:val="0"/>
          <w:color w:val="000000"/>
          <w:sz w:val="22"/>
        </w:rPr>
        <w:t>Ranchhodlal Amritlal.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what you say about the two publications.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mind them. We cannot prevent people from holding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they like. We have to respect other people’s opinions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may not be to our liking even as we expect them to </w:t>
      </w:r>
      <w:r>
        <w:rPr>
          <w:rFonts w:ascii="Times" w:hAnsi="Times" w:eastAsia="Times"/>
          <w:b w:val="0"/>
          <w:i w:val="0"/>
          <w:color w:val="000000"/>
          <w:sz w:val="22"/>
        </w:rPr>
        <w:t>respect ours.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sincerely,</w:t>
      </w:r>
    </w:p>
    <w:p>
      <w:pPr>
        <w:autoSpaceDN w:val="0"/>
        <w:autoSpaceDE w:val="0"/>
        <w:widowControl/>
        <w:spacing w:line="240" w:lineRule="exact" w:before="28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RANCISCA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TANDENATH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RAZ </w:t>
      </w:r>
      <w:r>
        <w:rPr>
          <w:rFonts w:ascii="Times" w:hAnsi="Times" w:eastAsia="Times"/>
          <w:b w:val="0"/>
          <w:i w:val="0"/>
          <w:color w:val="000000"/>
          <w:sz w:val="20"/>
        </w:rPr>
        <w:t>(I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TYRIA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RAUTMANSDORFGASSE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(A</w:t>
      </w:r>
      <w:r>
        <w:rPr>
          <w:rFonts w:ascii="Times" w:hAnsi="Times" w:eastAsia="Times"/>
          <w:b w:val="0"/>
          <w:i w:val="0"/>
          <w:color w:val="000000"/>
          <w:sz w:val="16"/>
        </w:rPr>
        <w:t>USTRIA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12493</w:t>
      </w:r>
    </w:p>
    <w:p>
      <w:pPr>
        <w:autoSpaceDN w:val="0"/>
        <w:autoSpaceDE w:val="0"/>
        <w:widowControl/>
        <w:spacing w:line="292" w:lineRule="exact" w:before="362" w:after="58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445. LETTER TO SRI PRAKASA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SRI PRAKASA,</w:t>
      </w:r>
    </w:p>
    <w:p>
      <w:pPr>
        <w:sectPr>
          <w:type w:val="continuous"/>
          <w:pgSz w:w="9360" w:h="12960"/>
          <w:pgMar w:top="726" w:right="1402" w:bottom="478" w:left="1440" w:header="720" w:footer="720" w:gutter="0"/>
          <w:cols w:num="2" w:equalWidth="0">
            <w:col w:w="3524" w:space="0"/>
            <w:col w:w="2994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188"/>
        <w:ind w:left="1666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26, 1927</w:t>
      </w:r>
    </w:p>
    <w:p>
      <w:pPr>
        <w:sectPr>
          <w:type w:val="nextColumn"/>
          <w:pgSz w:w="9360" w:h="12960"/>
          <w:pgMar w:top="726" w:right="1402" w:bottom="478" w:left="1440" w:header="720" w:footer="720" w:gutter="0"/>
          <w:cols w:num="2" w:equalWidth="0">
            <w:col w:w="3524" w:space="0"/>
            <w:col w:w="299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 redirected to me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Your yarn is passable, and you should enlist yourself as a </w:t>
      </w:r>
      <w:r>
        <w:rPr>
          <w:rFonts w:ascii="Times" w:hAnsi="Times" w:eastAsia="Times"/>
          <w:b w:val="0"/>
          <w:i w:val="0"/>
          <w:color w:val="000000"/>
          <w:sz w:val="22"/>
        </w:rPr>
        <w:t>member of the Spinners’ Association without any misgivings.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hot days, I can understand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you trouble.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then be best to do it at dawn when you can see the thread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without artificial light at all. At that time there is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thedriest climate a certain humidity which makes the slivers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workable. And, at the time of doing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doing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quiet, you can recite all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22"/>
        </w:rPr>
        <w:t>or any other favourite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Permanent address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type w:val="continuous"/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shlokas.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receipt for Rs. 265-3-0 which they have sent me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decided to make khaddar wear and spinning </w:t>
      </w:r>
      <w:r>
        <w:rPr>
          <w:rFonts w:ascii="Times" w:hAnsi="Times" w:eastAsia="Times"/>
          <w:b w:val="0"/>
          <w:i w:val="0"/>
          <w:color w:val="000000"/>
          <w:sz w:val="22"/>
        </w:rPr>
        <w:t>compulsory in the Vidyapith.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not abandoned the idea of passing some time at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6"/>
        </w:trPr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Enclosure 1</w:t>
            </w:r>
          </w:p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19776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446. LETTER TO R. B. GREGG</w:t>
      </w:r>
    </w:p>
    <w:p>
      <w:pPr>
        <w:autoSpaceDN w:val="0"/>
        <w:autoSpaceDE w:val="0"/>
        <w:widowControl/>
        <w:spacing w:line="224" w:lineRule="exact" w:before="128" w:after="0"/>
        <w:ind w:left="519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27,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GOVIND,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occasion for writing this letter is supplied by your capital </w:t>
      </w:r>
      <w:r>
        <w:rPr>
          <w:rFonts w:ascii="Times" w:hAnsi="Times" w:eastAsia="Times"/>
          <w:b w:val="0"/>
          <w:i w:val="0"/>
          <w:color w:val="000000"/>
          <w:sz w:val="22"/>
        </w:rPr>
        <w:t>letter of the 17th instant to Maganlal of which he has sent me a copy.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suggestions are all perfect, if the premises can be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us. Probably Maganlal has not even thought of what I am about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you; though I shouldn’t be surprised if he has also thought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thing, for I think that he has assimilated the inwardness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movement. What I want to state is this: the movement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fail if we expect to succeed by adopting the same methods,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very nearly the same methods with necessary adaptations,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adversary, if such a term can be properly used under a plan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admits of no enemies. In my opinion, we have to devise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of making the movement a living and universal force at least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India is concerned. The adversary believes in the latest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appliances and therefore is bound to adopt the methods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adepts in using those appliances; but in the spinning movement,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appliances are largely discarded and the few that are retained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used in a different way. Typewriters, shorthand assistance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are taken in our movement as a temporary measure.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goes to the villages, these become a hindrance rather than a help.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movement has to depend upon first-class stenography, it will fail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long. For, it cannot make any headway under those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 cities. It cannot succeed even if it has to depend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language for its spread. And so you find that at the Ashram, </w:t>
      </w:r>
      <w:r>
        <w:rPr>
          <w:rFonts w:ascii="Times" w:hAnsi="Times" w:eastAsia="Times"/>
          <w:b w:val="0"/>
          <w:i w:val="0"/>
          <w:color w:val="000000"/>
          <w:sz w:val="22"/>
        </w:rPr>
        <w:t>in the Association office and even here we are managing with most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stenography. Even if we advertised, we shall probably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 best stenographer, because he will know that there is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half a dozen stenographers in the movement, and then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pay not 100 or 125, which is the most I think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paid, but we should have to pay anything between 200 and 400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getting the assistance such as you have in mind. I should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you if you argue that even that salary would be economy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only one man has to be obtained. Experience, however,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not possible to retain the services of such a man unless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prepared to allow him to become the master and to dictate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in every respect. Thus it would be useless to have an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stenographer who has no faith in the movement, who would disdain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khadi and who would require polished furniture before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 down to work. The spinning movement, so far as I can see,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afford the high wages that are demanded by good men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line of business. Do you know that if in khadi service we offer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 even to one man, there is immediately and naturally a ferment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rank and file and they would all begin to compare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low wages to the high wages given even to one single man?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working of the spinning movement is still being evolved.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state of flux, and it will be some time before it can be said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stabilized. It is a movement which has to grow from within.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which requires a fair measure of continuous sacrifice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become accustomed to city life. The class of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required for the movement have got to be trained and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They cannot therefore be had by advertising. The reason why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got efficient stenography is because no endeavour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train stenographers. It is quite possible for instance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Chhaganlal, Mahadev, Krishnadas, Pyarelal and many others whom </w:t>
      </w:r>
      <w:r>
        <w:rPr>
          <w:rFonts w:ascii="Times" w:hAnsi="Times" w:eastAsia="Times"/>
          <w:b w:val="0"/>
          <w:i w:val="0"/>
          <w:color w:val="000000"/>
          <w:sz w:val="22"/>
        </w:rPr>
        <w:t>I can name first-class stenographers. But it was considered not worth-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doing so. It would have been like throwing away a rupee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pice, and so we are managing with fourth-rate stenographers hoping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they assimilate the spirit of the movement they will distinguish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the work they have undertaken by coming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level. I have entered into this elaborate argument—very badly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because it is for the first time that I am reducing to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thought about the movement—because I am anxious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saturated with the spirit of the spinning movement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all that is at the back of my mind and then give me the </w:t>
      </w:r>
      <w:r>
        <w:rPr>
          <w:rFonts w:ascii="Times" w:hAnsi="Times" w:eastAsia="Times"/>
          <w:b w:val="0"/>
          <w:i w:val="0"/>
          <w:color w:val="000000"/>
          <w:sz w:val="22"/>
        </w:rPr>
        <w:t>benefit of your criticism. If I have not expressed myself clearly, as I</w:t>
      </w:r>
    </w:p>
    <w:p>
      <w:pPr>
        <w:autoSpaceDN w:val="0"/>
        <w:autoSpaceDE w:val="0"/>
        <w:widowControl/>
        <w:spacing w:line="29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 afraid I have not, do not please hesitate to ask me for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 and by an interchange of a few letters, probably,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express myself more clearly than I have done. But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what I have said above, there is much to be said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view.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all I want them to be.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reasons for it into which however I need not enter just now.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avoidable and some are unavoidable. I hope to be able to cope </w:t>
      </w:r>
      <w:r>
        <w:rPr>
          <w:rFonts w:ascii="Times" w:hAnsi="Times" w:eastAsia="Times"/>
          <w:b w:val="0"/>
          <w:i w:val="0"/>
          <w:color w:val="000000"/>
          <w:sz w:val="22"/>
        </w:rPr>
        <w:t>with those that are avoidable.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book on vitamins. I read it through as soon as I got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good book. But it failed to convince me. The subject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vitamins has still, so far as I can see, to be investigated. The author’s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does not appear to me to be the final word. Their ruling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nuts and the pulses in preference to meat foods goes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grain and is contrary to all I have read in the vegetarian literature.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authors have said be the final word about them, it is a severe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blow to vegetarianism. But the authors could not possibly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data about the effect of nuts and pulses to enable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a just decision. Accurate observation about the efficacy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inefficacy of vegetable protein foods can only be made 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extensive scale in India, where alone one meets thousands of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vegetarians. Their diet and their habits have to be scientifically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and analysed before safe deductions can be drawn; and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there are so many disturbing factors. Climate, harmful customs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suchlike have to be taken into account before using the values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foods taken by them. I am therefore taking all the statements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with a great deal of caution. The late A. F. Hills was President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Vegetarian Society in London. He was a good man.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extent of his scientific knowledge. But he indulged in bold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speculations about diet. He carried on a series of experiments himself.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wrote a number of articles on what he called “vital food”.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divided foods into three or four divisions: one for those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was pre-dominantly body-labour; another for those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was predominantly intellectual; third for those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was predominantly spiritual and the fourth for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in a healthy condition. His reasoning used to appeal to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days. I do not know whether it would now if I read all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afresh. I followed also keenly the controversy going 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medical profession in those days about food values, and I know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army of doctors defended white bread for all they were worth,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another army suggested that white bread was the staff of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brown bread alone was the staff of life. There was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Reform League with Miss Yates as its energetic Secretary.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come in close contact with the lady. But I learnt even then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side was fanatical, either produced statistics and analysis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types of bread. No one had sufficient data for its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conclusions. For they could not set a large number of men,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for the sake of their observations, live purely on brown bread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water or white bread and water. I remember one example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by a doctor. I think it was Dr. Allinson. He said he put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dogs upon white bread for one month and it died; and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brown bread for one month and it lived. The irresistible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inference was that white bread was the staff of death and brown bread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staff of life. He did not state whether both the dogs were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restraint the whole of the time, nor did he state whether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dogs started with the same stamina. Let me confess that in those days,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nearly 40 years ago, I sided with Dr. Allinson and I swallowed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testimony about the dogs and used to eat nothing but brown bread,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the brown bread variety also, largely Allinson’s brown bread;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because, the worthy doctor took care to emphasize the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Allinson’s brown bread, for that alone contained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wheat-meal ground to the necessary fineness. He was a good man.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all his writings. Even in 1914, I consulted him when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from pleurisy when I constantly refused to take even milk.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the worthy doctor is still alive. All the same I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discount, as experience ripened, most of the argument of the type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mentioned. The upshot of all this is to tell you that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many changes in my food beyond what I reported to you. I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unboiled milk. I dilute it with water. The milk that comes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goats is poured over boiling water; that gives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warmth to the milk and addition of water makes it lighter. I am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a little bread or a little </w:t>
      </w:r>
      <w:r>
        <w:rPr>
          <w:rFonts w:ascii="Times" w:hAnsi="Times" w:eastAsia="Times"/>
          <w:b w:val="0"/>
          <w:i/>
          <w:color w:val="000000"/>
          <w:sz w:val="22"/>
        </w:rPr>
        <w:t>bhakhari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of home-ground wheat,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taking one green vegetable. The authors of the book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of soda destroys the vitamins in the vegetables. But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soda, the vegetables refuse to be soft. I have therefore decided to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soda to the vegetable. It is difficult to digest it unless it is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cooked. Uncooked green cabbage, my system rejects.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that all the four vitamins are to be found in milk.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to be found also in the fruits I am taking and therefore I do not lose</w:t>
      </w:r>
    </w:p>
    <w:p>
      <w:pPr>
        <w:autoSpaceDN w:val="0"/>
        <w:autoSpaceDE w:val="0"/>
        <w:widowControl/>
        <w:spacing w:line="29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by adding soda at the time of cooking cabbage or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marrow. There is no difficulty about the cooking of spinach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soda and so whenever I get spinach, soda is not added.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for worry about my health; for, I seem to be getting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slowly. No food will give me personal satisfaction unless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revert to fruits and nuts. But it seems to me that I shall have to close </w:t>
      </w:r>
      <w:r>
        <w:rPr>
          <w:rFonts w:ascii="Times" w:hAnsi="Times" w:eastAsia="Times"/>
          <w:b w:val="0"/>
          <w:i w:val="0"/>
          <w:color w:val="000000"/>
          <w:sz w:val="22"/>
        </w:rPr>
        <w:t>this earthly life without getting that personal satisfaction.</w:t>
      </w:r>
    </w:p>
    <w:p>
      <w:pPr>
        <w:autoSpaceDN w:val="0"/>
        <w:autoSpaceDE w:val="0"/>
        <w:widowControl/>
        <w:spacing w:line="240" w:lineRule="exact" w:before="28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 me this very long letter. I did not know it was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be so long.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12574</w:t>
      </w:r>
    </w:p>
    <w:p>
      <w:pPr>
        <w:autoSpaceDN w:val="0"/>
        <w:autoSpaceDE w:val="0"/>
        <w:widowControl/>
        <w:spacing w:line="320" w:lineRule="exact" w:before="39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447. LETTER TO MAGANLAL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GANDHI</w:t>
      </w:r>
    </w:p>
    <w:p>
      <w:pPr>
        <w:autoSpaceDN w:val="0"/>
        <w:autoSpaceDE w:val="0"/>
        <w:widowControl/>
        <w:spacing w:line="226" w:lineRule="exact" w:before="162" w:after="0"/>
        <w:ind w:left="3890" w:right="0" w:firstLine="1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Krishna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27,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what you wrote about Ramachandra to Mahadev.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nothing to say about it at this moment. Since you have handed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my letter to him, watch its effect. Talk over the matter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when he comes there and do what is necessary. Then if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anything for me to write, let me know.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Govindji’s letter is very nice. I have conveyed to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it raised in me. Herewith a copy of my reply.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and let Narandas too read it. If he has not read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let him do so. If any ideas occur to you on reading my reply,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me. If there is in it anything that you do not understand,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me know. We would obviously be imperfect in a field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at all wish to compete with the other party. But where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or where we claim to specialize, we should try and be as perfect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There will be no difficulty in publishing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material that you think should appear, if you send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and if I approve it. If you let me have a draft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 of books that ought to be taken notice of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I shall do what is necessary.</w:t>
      </w:r>
    </w:p>
    <w:p>
      <w:pPr>
        <w:autoSpaceDN w:val="0"/>
        <w:autoSpaceDE w:val="0"/>
        <w:widowControl/>
        <w:spacing w:line="220" w:lineRule="exact" w:before="28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Inferred from the contents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prepared a note about Henry but I held it back after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and Jamnalalji’s. Now get it from Swami and examine it;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you think it can be included, after making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changes, send it to me. If it is not to be included at all, nothing need </w:t>
      </w:r>
      <w:r>
        <w:rPr>
          <w:rFonts w:ascii="Times" w:hAnsi="Times" w:eastAsia="Times"/>
          <w:b w:val="0"/>
          <w:i w:val="0"/>
          <w:color w:val="000000"/>
          <w:sz w:val="22"/>
        </w:rPr>
        <w:t>be done.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7767. Courtesy: Radhabehn Chaudhri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448. LETTER TO MIRABEHN</w:t>
      </w:r>
    </w:p>
    <w:p>
      <w:pPr>
        <w:autoSpaceDN w:val="0"/>
        <w:autoSpaceDE w:val="0"/>
        <w:widowControl/>
        <w:spacing w:line="224" w:lineRule="exact" w:before="168" w:after="0"/>
        <w:ind w:left="519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28,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 as also your telegram. In order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 replying for two days I am resorting to dictation. I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break the rule as far as possible of not writing letters myself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silence. Both your letters are precious. I now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much better than I ever did before. It is almost like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there myself and seen it. So characteristic is your account, and it </w:t>
      </w:r>
      <w:r>
        <w:rPr>
          <w:rFonts w:ascii="Times" w:hAnsi="Times" w:eastAsia="Times"/>
          <w:b w:val="0"/>
          <w:i w:val="0"/>
          <w:color w:val="000000"/>
          <w:sz w:val="22"/>
        </w:rPr>
        <w:t>is usefully supplemented by Valunjker’s 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in not entering into the comparative merits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parties, and I do hope that you will remain unmoved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hear comparisons that may not please you. Those who enter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comparisons do so honestly. That it is improper to enter into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comparisons they do not know. And what is the use of being ruffled </w:t>
      </w:r>
      <w:r>
        <w:rPr>
          <w:rFonts w:ascii="Times" w:hAnsi="Times" w:eastAsia="Times"/>
          <w:b w:val="0"/>
          <w:i w:val="0"/>
          <w:color w:val="000000"/>
          <w:sz w:val="22"/>
        </w:rPr>
        <w:t>by listening to an expression of views honestly held?</w:t>
      </w:r>
    </w:p>
    <w:p>
      <w:pPr>
        <w:autoSpaceDN w:val="0"/>
        <w:autoSpaceDE w:val="0"/>
        <w:widowControl/>
        <w:spacing w:line="252" w:lineRule="exact" w:before="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use of bhang is a disturbing factor, and if it is not checked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time, it will prove the undoing of that institution. But you are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in not insisting on the reform. You have not gone there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supervisor or an inspector to make reforms. You have gone there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your study of Hindi and in so doing to give such service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and as may be acceptable. And that brings me to your Hindi.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quickened into action yourself. Of course our formula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Hindi first, everything else after. I had felt that the formula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being somewhat overlooked. In my letters whilst you were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Delhi, I had emphasized this thing when you were discussing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limitations of the Delhi Gurukul. But I thought that to bring </w:t>
      </w:r>
      <w:r>
        <w:rPr>
          <w:rFonts w:ascii="Times" w:hAnsi="Times" w:eastAsia="Times"/>
          <w:b w:val="0"/>
          <w:i w:val="0"/>
          <w:color w:val="000000"/>
          <w:sz w:val="22"/>
        </w:rPr>
        <w:t>the formula up and further in my letters would be undesirable, and I</w:t>
      </w:r>
    </w:p>
    <w:p>
      <w:pPr>
        <w:autoSpaceDN w:val="0"/>
        <w:autoSpaceDE w:val="0"/>
        <w:widowControl/>
        <w:spacing w:line="294" w:lineRule="exact" w:before="3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that you were yourself on the watch and would pull yourself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found yourself napping. This you have now done,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and quite satisfied. Of course there are innumerable things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usefully wherever you are placed. And the test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the religious sense really consists in one’s being able to </w:t>
      </w:r>
      <w:r>
        <w:rPr>
          <w:rFonts w:ascii="Times" w:hAnsi="Times" w:eastAsia="Times"/>
          <w:b w:val="0"/>
          <w:i w:val="0"/>
          <w:color w:val="000000"/>
          <w:sz w:val="22"/>
        </w:rPr>
        <w:t>pick out the ‘rightest’ thing out of many things which are all ‘right’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or less. This is the meaning of a verse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says: “Better even to die doing one’s duty, however lowly it </w:t>
      </w:r>
      <w:r>
        <w:rPr>
          <w:rFonts w:ascii="Times" w:hAnsi="Times" w:eastAsia="Times"/>
          <w:b w:val="0"/>
          <w:i w:val="0"/>
          <w:color w:val="000000"/>
          <w:sz w:val="22"/>
        </w:rPr>
        <w:t>may be, than doing some other’s however grand it may be.’’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myself not a shadow of doubt that you will be entitled to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many things which you can easily do, if the one thing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left Sabarmati has at all to be sacrificed or neglected.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or at any other place, you become an unwelcome visitor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insistence upon that one thing, that is sufficient warning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leave the place. And when you feel that imperative call,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simply not listen to any other suggestion. But that burning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overpowering desire must come from within. I must not goad, 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goad. I shall be entirely satisfied with what progress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make, no matter how slow it is. You will do your Hindi in the way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is best, and if you find that it is more conducive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of mind to have several other occupations side by side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Hindi, you will take them up. Do not therefore please continuously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what I would like, but do what you think you can easily,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impairing your health, of both body and mind;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execution of your plan when you want my assistance or advice,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fall back upon it immediately, as for instance about going to Brij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Kishan. Your telegram leads me to think that now there is no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to leave that Ashram. But you evidently do not know that Brij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Kishan has not been keeping well and has therefore been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Mussoorie. But if you desire to go to Delhi, I doubt not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go to Brij Kishen’s house although he himself is not there.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there are many places where you can be sent for your Hindi,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Bhagwadbhakti Ashram does not give you all you want in the shape </w:t>
      </w:r>
      <w:r>
        <w:rPr>
          <w:rFonts w:ascii="Times" w:hAnsi="Times" w:eastAsia="Times"/>
          <w:b w:val="0"/>
          <w:i w:val="0"/>
          <w:color w:val="000000"/>
          <w:sz w:val="22"/>
        </w:rPr>
        <w:t>of Hindi,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5231. Courtesy: Mirabehn</w:t>
      </w:r>
    </w:p>
    <w:p>
      <w:pPr>
        <w:autoSpaceDN w:val="0"/>
        <w:autoSpaceDE w:val="0"/>
        <w:widowControl/>
        <w:spacing w:line="240" w:lineRule="exact" w:before="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XVIII. 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449. LETTER GULZARILAL NANDA</w:t>
      </w:r>
    </w:p>
    <w:p>
      <w:pPr>
        <w:autoSpaceDN w:val="0"/>
        <w:autoSpaceDE w:val="0"/>
        <w:widowControl/>
        <w:spacing w:line="224" w:lineRule="exact" w:before="168" w:after="0"/>
        <w:ind w:left="5190" w:right="0" w:firstLine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28,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GULZARILAL,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delighted to hear from you. Whilst lying on my bed,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constantly thought of so many like you in whom I am deeply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interested and from whom, I expect many large and big things if only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God will give them the requisite health for the task before them.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description of a truly religious life is accurate. I have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shadow of a doubt that this blessed state of inward joy and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anxiety should last in the midst of the greatest trials conceivable.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admits of no exception whatsoever. Naturally, it is unattainable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by the very fewest. But that it is attainable by human beings,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no doubt. That we do not find in history evidence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existence of any such person merely proves to me that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 that we have has been prepared by imperfect beings,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imperfect beings to give us a faithful record of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ones. The same may be said of our own experiences. We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nearly perfect in order to meet perfect souls as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described. Nor need you think that I have laid down an absurd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inasmuch as it is incapable of being recorded, or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by the average man. To raise such a doubt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begging the question, for we are here picturing to ourselves extraor-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dinary mortals, though mortals nevertheless, and surely extra-ordinary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are required to find out these extraordinary mortals.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is true even of much lesser things, things almost ridiculous,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very difficult of accomplishment, such, for  instance,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discoveries of Sir J. C. Bose or the finest paintings. Both these,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average beings will have to take on trust. It is only the privileged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got the special faculty for understanding and appreciating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those discoveries, or those paintings. These do not appear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incredible and we are able to accept them on faith only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favour of these we have the testimony of a larger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witnesses than we can possibly have for the things of permanent value,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human perfection of the utmost type. Therefore the limitation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accepted is quite a workable thing for the time being.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even inside the limitation, there is ample scope for widening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for the progress of the state of being and remaining unruffled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face of the onslaught of sorrows and trials, which before </w:t>
      </w:r>
      <w:r>
        <w:rPr>
          <w:rFonts w:ascii="Times" w:hAnsi="Times" w:eastAsia="Times"/>
          <w:b w:val="0"/>
          <w:i w:val="0"/>
          <w:color w:val="000000"/>
          <w:sz w:val="22"/>
        </w:rPr>
        <w:t>regeneration would have paralysed us.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you have intensified your devotions. I do not know</w:t>
      </w:r>
    </w:p>
    <w:p>
      <w:pPr>
        <w:autoSpaceDN w:val="0"/>
        <w:autoSpaceDE w:val="0"/>
        <w:widowControl/>
        <w:spacing w:line="294" w:lineRule="exact" w:before="3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are reading at present. And I do not know whether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we must arrive at a time when we do not need the solace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books but that we make one book yield us all we want.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stage, of course, when life becomes one of perfect surrender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self-effacement, the support of even one book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unnecessary. At the present moment, though I am reading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more and more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infallible guide, the only dictionary of reference, in which I find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sorrows, all the troubles, all the trials arranged in the alphabetical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with exquisite solutions. I think I did tell you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Celestial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best rendering I had come across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 do not know Sanskrit, I know that a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to enable you to understand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your power. You can almost in a month’s time know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to understand the original text. For, though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rendering is grand and though you might be able to get some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Urdu translation also, of course there is nothing like the original.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 will enable you to give your own meaning and gloss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text. That book is not a historical record, but it is a record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concrete experiences of its author, whether it was really Vyasa or not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concerned. And if it is a record of anybody’s experience,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beyond us to be able to test the truth of it by repeating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experience. I am testing the truth almost every day in my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it never failing. This of course does not mean that I have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described, for instance, at the end of the Second Chapter.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 more we carry out the prescription given in it, the </w:t>
      </w:r>
      <w:r>
        <w:rPr>
          <w:rFonts w:ascii="Times" w:hAnsi="Times" w:eastAsia="Times"/>
          <w:b w:val="0"/>
          <w:i w:val="0"/>
          <w:color w:val="000000"/>
          <w:sz w:val="22"/>
        </w:rPr>
        <w:t>nearer do we answer the description given of the perfect state.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good health. I am of course making </w:t>
      </w:r>
      <w:r>
        <w:rPr>
          <w:rFonts w:ascii="Times" w:hAnsi="Times" w:eastAsia="Times"/>
          <w:b w:val="0"/>
          <w:i w:val="0"/>
          <w:color w:val="000000"/>
          <w:sz w:val="22"/>
        </w:rPr>
        <w:t>steady progress.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20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From a photostat: C. W. 9641. Courtesy: Gulzarilal Nanda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450. LETTER TO DHAN GOPAL MUKERJI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kind letter with your subscription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get it regularly, please report it to the manager and let </w:t>
      </w:r>
      <w:r>
        <w:rPr>
          <w:rFonts w:ascii="Times" w:hAnsi="Times" w:eastAsia="Times"/>
          <w:b w:val="0"/>
          <w:i w:val="0"/>
          <w:color w:val="000000"/>
          <w:sz w:val="22"/>
        </w:rPr>
        <w:t>me have a line also.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have any anxiety about my health. I am taking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necessary care and am giving myself as much rest as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to give.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UKERJI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LUB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123,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0"/>
        </w:rPr>
        <w:t>43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ORK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12507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451. LETTER TO MAHARAJA OF NABHA</w:t>
      </w:r>
    </w:p>
    <w:p>
      <w:pPr>
        <w:autoSpaceDN w:val="0"/>
        <w:autoSpaceDE w:val="0"/>
        <w:widowControl/>
        <w:spacing w:line="224" w:lineRule="exact" w:before="168" w:after="0"/>
        <w:ind w:left="519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28,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20th instant. I do not know why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my letter of the 1st January to be insulting. I can only give </w:t>
      </w:r>
      <w:r>
        <w:rPr>
          <w:rFonts w:ascii="Times" w:hAnsi="Times" w:eastAsia="Times"/>
          <w:b w:val="0"/>
          <w:i w:val="0"/>
          <w:color w:val="000000"/>
          <w:sz w:val="22"/>
        </w:rPr>
        <w:t>you my assurance that no insult was intended.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paragraph you have copied in your letter,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wrong in inferring that the letter of 1st January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dictated or prompted by Pandit Motilalji. I had left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before the session was over, and I did not know that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Motilalji was in Calcutta on the 1st January. But whether he was or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certainly knew nothing even of the fact that I was writing to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felt that I would be doing a friendly turn by writing to you as I </w:t>
      </w:r>
      <w:r>
        <w:rPr>
          <w:rFonts w:ascii="Times" w:hAnsi="Times" w:eastAsia="Times"/>
          <w:b w:val="0"/>
          <w:i w:val="0"/>
          <w:color w:val="000000"/>
          <w:sz w:val="22"/>
        </w:rPr>
        <w:t>did.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Permanent address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know nothing about the Lakhna Raj case. Your letter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information to me about even the existence of Lakhna Raj.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any case in connection with it, I had no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>whatsoever.</w:t>
      </w:r>
    </w:p>
    <w:p>
      <w:pPr>
        <w:autoSpaceDN w:val="0"/>
        <w:autoSpaceDE w:val="0"/>
        <w:widowControl/>
        <w:spacing w:line="260" w:lineRule="exact" w:before="40" w:after="268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think that your description of Pundit Motilalji is,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the least, ungentlemanly. He may be all the things you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him, but the code of honour prevalent in good society debars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impugning before a stranger the character of any man, whoever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be. And, after all, I am a perfect stranger to Your Highness.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your imputations on the character of Pundit Motilalji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for me a high-souled, able, self-sacrificing patriot enjoying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a position not attained by many public workers.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at the present moment, his politics are not my politics.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mine, I should certainly deem it an honour to allow my </w:t>
      </w:r>
      <w:r>
        <w:rPr>
          <w:rFonts w:ascii="Times" w:hAnsi="Times" w:eastAsia="Times"/>
          <w:b w:val="0"/>
          <w:i w:val="0"/>
          <w:color w:val="000000"/>
          <w:sz w:val="22"/>
        </w:rPr>
        <w:t>judgement to be influenced and tested by his.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IGHNESS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AHARAJA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ABHA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 </w:t>
      </w:r>
      <w:r>
        <w:rPr>
          <w:rFonts w:ascii="Times" w:hAnsi="Times" w:eastAsia="Times"/>
          <w:b w:val="0"/>
          <w:i w:val="0"/>
          <w:color w:val="000000"/>
          <w:sz w:val="20"/>
        </w:rPr>
        <w:t>(U.P.)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12581</w:t>
      </w:r>
    </w:p>
    <w:p>
      <w:pPr>
        <w:sectPr>
          <w:type w:val="continuous"/>
          <w:pgSz w:w="9360" w:h="12960"/>
          <w:pgMar w:top="524" w:right="1392" w:bottom="478" w:left="1440" w:header="720" w:footer="720" w:gutter="0"/>
          <w:cols w:num="2" w:equalWidth="0">
            <w:col w:w="4328" w:space="0"/>
            <w:col w:w="22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1242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524" w:right="1392" w:bottom="478" w:left="1440" w:header="720" w:footer="720" w:gutter="0"/>
          <w:cols w:num="2" w:equalWidth="0">
            <w:col w:w="4328" w:space="0"/>
            <w:col w:w="220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452. LETTER TO DR. M. S. KELKAR</w:t>
      </w:r>
    </w:p>
    <w:p>
      <w:pPr>
        <w:autoSpaceDN w:val="0"/>
        <w:autoSpaceDE w:val="0"/>
        <w:widowControl/>
        <w:spacing w:line="224" w:lineRule="exact" w:before="168" w:after="0"/>
        <w:ind w:left="519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28,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DOCTOR,</w:t>
      </w:r>
    </w:p>
    <w:p>
      <w:pPr>
        <w:autoSpaceDN w:val="0"/>
        <w:autoSpaceDE w:val="0"/>
        <w:widowControl/>
        <w:spacing w:line="260" w:lineRule="exact" w:before="38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Though I do not propose to trouble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over here, I would like you definitely, if you can, to write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will have me do, and I shall incorporate as many of your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suggestions as it is possible for me.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get distilled water in Nandi. I know that it can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oneself. But I have not got the proper tubes and utensils for it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go down to Bangalore, I shall see whether I can procure </w:t>
      </w:r>
      <w:r>
        <w:rPr>
          <w:rFonts w:ascii="Times" w:hAnsi="Times" w:eastAsia="Times"/>
          <w:b w:val="0"/>
          <w:i w:val="0"/>
          <w:color w:val="000000"/>
          <w:sz w:val="22"/>
        </w:rPr>
        <w:t>distilled water.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is, I take raw milk diluted with boiling water. This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me better. I am taking 30 ounces of raw milk and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ounces of whole-meal flour turned into </w:t>
      </w:r>
      <w:r>
        <w:rPr>
          <w:rFonts w:ascii="Times" w:hAnsi="Times" w:eastAsia="Times"/>
          <w:b w:val="0"/>
          <w:i/>
          <w:color w:val="000000"/>
          <w:sz w:val="22"/>
        </w:rPr>
        <w:t>bhakhari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a little butter, soda and salt. I take also one vegetable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boiled and added to it a tea-spoonful of fresh butter from goat’s milk.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add to the morning milk the juice of 10 full-grown leaves of </w:t>
      </w:r>
      <w:r>
        <w:rPr>
          <w:rFonts w:ascii="Times" w:hAnsi="Times" w:eastAsia="Times"/>
          <w:b w:val="0"/>
          <w:i/>
          <w:color w:val="000000"/>
          <w:sz w:val="22"/>
        </w:rPr>
        <w:t>neem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tree. I sleep well and I do about four hours’ dictation daily,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hour’s writing and at least one hour’s reading. This is fair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a patient who is convalescing. In addition to this, I have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hour’s fairly brisk walk in the morning and half an hour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evening. And I retire at 9 in the night and get up at 4 in the morning.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the morning and the evening prayers are there. I do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deep-breathing morning and evening. I sleep about an hour and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day with an earth bandage on the head. Now you may </w:t>
      </w:r>
      <w:r>
        <w:rPr>
          <w:rFonts w:ascii="Times" w:hAnsi="Times" w:eastAsia="Times"/>
          <w:b w:val="0"/>
          <w:i w:val="0"/>
          <w:color w:val="000000"/>
          <w:sz w:val="22"/>
        </w:rPr>
        <w:t>make any suggestions you like.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yourself. I am really most anxious to help you.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all the goodwill in the world, I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enthuse over your treatment. I think it is wrong to say that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 I placed at your disposal were those who had passed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doctors and had almost been given up. You had Prabhudas,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his grandfather, you had Gomatibehn, you had Navin, and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whose names I can recall if I tax my memory. Your insistence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eggs and your great partiality for astrology are two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drawbacks. I respect your insistence upon eggs. But they don’t suit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religious sense. I respect also your partiality for astrology.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get rid of my scepticism about it. Therefore I can only make a </w:t>
      </w:r>
      <w:r>
        <w:rPr>
          <w:rFonts w:ascii="Times" w:hAnsi="Times" w:eastAsia="Times"/>
          <w:b w:val="0"/>
          <w:i w:val="0"/>
          <w:color w:val="000000"/>
          <w:sz w:val="22"/>
        </w:rPr>
        <w:t>limited use of your attainments.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whether you have studied the use of </w:t>
      </w:r>
      <w:r>
        <w:rPr>
          <w:rFonts w:ascii="Times" w:hAnsi="Times" w:eastAsia="Times"/>
          <w:b w:val="0"/>
          <w:i/>
          <w:color w:val="000000"/>
          <w:sz w:val="22"/>
        </w:rPr>
        <w:t>asanas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of disease. My attention has been recently drawn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you have a fair knowledge of physiology, I would like you,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light of that knowledge, to examine the claims made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various </w:t>
      </w:r>
      <w:r>
        <w:rPr>
          <w:rFonts w:ascii="Times" w:hAnsi="Times" w:eastAsia="Times"/>
          <w:b w:val="0"/>
          <w:i/>
          <w:color w:val="000000"/>
          <w:sz w:val="22"/>
        </w:rPr>
        <w:t>asanas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Have you also studied the newest researches made </w:t>
      </w:r>
      <w:r>
        <w:rPr>
          <w:rFonts w:ascii="Times" w:hAnsi="Times" w:eastAsia="Times"/>
          <w:b w:val="0"/>
          <w:i w:val="0"/>
          <w:color w:val="000000"/>
          <w:sz w:val="22"/>
        </w:rPr>
        <w:t>about vitamins?</w:t>
      </w:r>
    </w:p>
    <w:p>
      <w:pPr>
        <w:autoSpaceDN w:val="0"/>
        <w:autoSpaceDE w:val="0"/>
        <w:widowControl/>
        <w:spacing w:line="250" w:lineRule="exact" w:before="16" w:after="0"/>
        <w:ind w:left="10" w:right="0" w:firstLine="526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M. S.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ELKAR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342,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ADASHIV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14131</w:t>
      </w:r>
    </w:p>
    <w:p>
      <w:pPr>
        <w:autoSpaceDN w:val="0"/>
        <w:autoSpaceDE w:val="0"/>
        <w:widowControl/>
        <w:spacing w:line="294" w:lineRule="exact" w:before="18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453. LETTER TO VASUMATI PANDIT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Vaishakha Krishna 12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28,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to hand. It may well be that they are working without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getting results. But what I got from your diary you could not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given even through many letters. Therefore even if it relates only to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day prior to that on which you write to me, do let me have your diary.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good that you regularly write to Ramdas.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health is improving.</w:t>
      </w:r>
    </w:p>
    <w:p>
      <w:pPr>
        <w:autoSpaceDN w:val="0"/>
        <w:autoSpaceDE w:val="0"/>
        <w:widowControl/>
        <w:spacing w:line="220" w:lineRule="exact" w:before="2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92"/>
        </w:trPr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Gujarati original: C.W. 471. Courtesy: Vasumati Pandit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454. LETTER TO TARA MODI</w:t>
      </w:r>
    </w:p>
    <w:p>
      <w:pPr>
        <w:autoSpaceDN w:val="0"/>
        <w:autoSpaceDE w:val="0"/>
        <w:widowControl/>
        <w:spacing w:line="226" w:lineRule="exact" w:before="166" w:after="0"/>
        <w:ind w:left="2910" w:right="0" w:firstLine="2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Vaishakha Krishna 12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28,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learn from Surendra’s letter that you have grown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weak. Strength which is lost will come back only gradually.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tell you to have patience? Moreover, the presence of Nathji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soothing balm. I write this not with the expectation of any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 but only to bring you peace, if I can. Ramniklal will write,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necessary; if you want to convey anything to me, tell him about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no account should you write yourself. I find from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that good fresh milk, that is, pure milk if available there,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easier to digest, when mixed with boiling water. Moreover, all doctors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agree that if a cow is free from disease, if its udders are washed,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container is clean and the milkman washes his hands well with hot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before milking the cow, such fresh milk when taken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boiling is more nourishing and easier to digest. If it is boiled, the </w:t>
      </w:r>
      <w:r>
        <w:rPr>
          <w:rFonts w:ascii="Times" w:hAnsi="Times" w:eastAsia="Times"/>
          <w:b w:val="0"/>
          <w:i w:val="0"/>
          <w:color w:val="000000"/>
          <w:sz w:val="22"/>
        </w:rPr>
        <w:t>vitamins are destroyed.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already a long tradition of drinking slow-boiled milk. </w:t>
      </w:r>
      <w:r>
        <w:rPr>
          <w:rFonts w:ascii="Times" w:hAnsi="Times" w:eastAsia="Times"/>
          <w:b w:val="0"/>
          <w:i w:val="0"/>
          <w:color w:val="000000"/>
          <w:sz w:val="22"/>
        </w:rPr>
        <w:t>So if it is available, give it a trial.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sends her blessings.</w:t>
      </w:r>
    </w:p>
    <w:p>
      <w:pPr>
        <w:autoSpaceDN w:val="0"/>
        <w:autoSpaceDE w:val="0"/>
        <w:widowControl/>
        <w:spacing w:line="220" w:lineRule="exact" w:before="46" w:after="3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4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454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3030"/>
              <w:gridCol w:w="3030"/>
            </w:tblGrid>
            <w:tr>
              <w:trPr>
                <w:trHeight w:hRule="exact" w:val="574"/>
              </w:trPr>
              <w:tc>
                <w:tcPr>
                  <w:tcW w:type="dxa" w:w="5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27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8"/>
                    </w:rPr>
                    <w:t>From the Gujarati original: C.W. 1696. Courtesy: Ramniklal Modi</w:t>
                  </w:r>
                </w:p>
              </w:tc>
              <w:tc>
                <w:tcPr>
                  <w:tcW w:type="dxa" w:w="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1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B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APU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0" w:lineRule="exact" w:before="22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6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455. LETTER TO LAKSHMIDAS</w:t>
      </w:r>
    </w:p>
    <w:p>
      <w:pPr>
        <w:autoSpaceDN w:val="0"/>
        <w:autoSpaceDE w:val="0"/>
        <w:widowControl/>
        <w:spacing w:line="270" w:lineRule="exact" w:before="4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LAKSHMIDAS,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have read Bhai Jethalal’s letter.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khadi work in the native States. But I have always had a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 the impact of khadi begins to tell on foreign cloth,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attacked from all quarters; I doubt whether at that time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carry on our work in the native States. If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prolonged and sincere, we might perhaps survive such attacks.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naturally arises what stand we should take in the native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during this transitional period. My inner voice tells me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plainly reject [their favour] if it means giving undertakings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would compromise our honour. How can we give in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that would seem like ignoring Pathik and Ramnarayan?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talk to them politely and try to persuade them. ‘We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only khadi work in your territories. That too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business. We have no wish to interfere in the affairs of your State.’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 shall state, if you like, in writing. ‘We wish to do khadi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State merely from the business point of view. But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this to be interpreted to mean that even outside your State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nothing to do with politics or that we have no line of thought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subject. We have no political affiliations with Pathik and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do not wish to by-pass them in any way; nor do we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traitors. But we do not wish to be instrumental in harming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their relations with you.’ I think we should boldly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to this effect. If we do not act in some such way khadi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its power. If the Government takes away khadi work from 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gets it done arbitrarily through its own machinery, shall we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 all the power to khadi that we do today? In short,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swallow many a bitter pill for the sake of khadi. We may put up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insults, but even khadi work may not be carried on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circumstances as would compromise our principles. The fact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under such circumstances, khadi work simply cannot be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are not aware that an attempt was made to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Sangh registered. The Charkha Sangh is an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limb of the Congress enjoying the power to secede from the parent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The officials agreed to register it if this spiritual bond were </w:t>
      </w:r>
      <w:r>
        <w:rPr>
          <w:rFonts w:ascii="Times" w:hAnsi="Times" w:eastAsia="Times"/>
          <w:b w:val="0"/>
          <w:i w:val="0"/>
          <w:color w:val="000000"/>
          <w:sz w:val="22"/>
        </w:rPr>
        <w:t>broken. We decided against getting the Charkha Sangh registered and</w:t>
      </w:r>
    </w:p>
    <w:p>
      <w:pPr>
        <w:autoSpaceDN w:val="0"/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7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declined to snap that bond.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am dictating this from a height of 5,000 feet;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look at it in the right perspective after making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allowances. I write not for being acted upon, but only because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you in finding some solution. I have discussed this matter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to some extent. He will soon be at the Ashram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should see him and do what you all wish to. But then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master’s advice must be left at the door’’.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274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456. WELCOME DONATION FOR CAUSE OF </w:t>
      </w:r>
      <w:r>
        <w:rPr>
          <w:rFonts w:ascii="Times" w:hAnsi="Times" w:eastAsia="Times"/>
          <w:b w:val="0"/>
          <w:i/>
          <w:color w:val="000000"/>
          <w:sz w:val="24"/>
        </w:rPr>
        <w:t>SUPPRESSED CLASSES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telegram has been received from Shri Vallabhbhai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generous gentleman has donated Rs. 50,000 for the benefit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 communities, and another has donated Rs. 2,500. I saw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papers that the name of the first donor is Mansukhlal Chhaganlal.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that the other has not thought it proper to let his name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known. I congratulate both these gentlemen. My conviction grows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day by day that such thoughtful donations are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charities. It is a happy sign that the desire to make donations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religious causes is still alive among us. But we hardly know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I have often said that in this age much adharma is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dharma. On the one hand, therefore, we have to nurse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sentiment of the people and, on the other, we have to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right way for the exercise of that sentiment. Good intentions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themselves do not take one to heaven. There is a saying in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path to hell is paved with good intentions. There is much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this. Many thieves steal with good motives. Many are those who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with good motives. Even a religious person like Yudhishthira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the mistake of uttering a falsehood with a good motive,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had to suffer the stink of hell. We see ourselves that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murders are committed with good motives. Hence, good intentions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are unavailing. They should be accompanied by good </w:t>
      </w:r>
      <w:r>
        <w:rPr>
          <w:rFonts w:ascii="Times" w:hAnsi="Times" w:eastAsia="Times"/>
          <w:b w:val="0"/>
          <w:i w:val="0"/>
          <w:color w:val="000000"/>
          <w:sz w:val="22"/>
        </w:rPr>
        <w:t>deeds, and that is possible only if we have right knowledge. It would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Gujarati proverb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good, therefore, if religious-minded men and women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of these two donors, find out religious causes and support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29-5-1927</w:t>
      </w:r>
    </w:p>
    <w:p>
      <w:pPr>
        <w:autoSpaceDN w:val="0"/>
        <w:autoSpaceDE w:val="0"/>
        <w:widowControl/>
        <w:spacing w:line="292" w:lineRule="exact" w:before="23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457. MEANS OF COW-PROTECTION</w:t>
      </w:r>
    </w:p>
    <w:p>
      <w:pPr>
        <w:autoSpaceDN w:val="0"/>
        <w:tabs>
          <w:tab w:pos="550" w:val="left"/>
          <w:tab w:pos="293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Pragji Mavji, manager of the pinjrapole in Nasik, makes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suggestions in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he has written: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suggestions there is not much that is new and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said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have printed them to show how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servant of mother cow and experienced manager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pinjrapole supports the suggestions which have been made earlier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columns. The letter also contains some useful information.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the information about the use which contractors make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 cattle, if these are handed over to them, is such as will shock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wicked things happen because, in the name of religion,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do not make use of the dead animals but hand them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others. The suggestion in regard to bones needs some modification.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Burying bones as they are does not produce manure; they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into powder. The flesh and intestines need not be buried.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Intestines are used even now for making leather strips, strings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musical instruments and catguts, and the fat obtained from flesh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in great quantities for lubricating machinery. So there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little to be buried in its natural form. But this concerns the future.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accept in principle that by making in goshalas and pinjrapoles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those things against the use of which we have no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objection, we can save the maximum number of cattle, other </w:t>
      </w:r>
      <w:r>
        <w:rPr>
          <w:rFonts w:ascii="Times" w:hAnsi="Times" w:eastAsia="Times"/>
          <w:b w:val="0"/>
          <w:i w:val="0"/>
          <w:color w:val="000000"/>
          <w:sz w:val="22"/>
        </w:rPr>
        <w:t>discoveries will follow.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reproach to cow-protection workers implied in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deserves attention. Every such worker should bear in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a greater need for workers who will devote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work of service and make themselves proficient in their field of </w:t>
      </w:r>
      <w:r>
        <w:rPr>
          <w:rFonts w:ascii="Times" w:hAnsi="Times" w:eastAsia="Times"/>
          <w:b w:val="0"/>
          <w:i w:val="0"/>
          <w:color w:val="000000"/>
          <w:sz w:val="22"/>
        </w:rPr>
        <w:t>work than for preachers who go round exhorting others.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along with this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have before me a press-cutting </w:t>
      </w:r>
      <w:r>
        <w:rPr>
          <w:rFonts w:ascii="Times" w:hAnsi="Times" w:eastAsia="Times"/>
          <w:b w:val="0"/>
          <w:i w:val="0"/>
          <w:color w:val="000000"/>
          <w:sz w:val="22"/>
        </w:rPr>
        <w:t>containing a long interrogatory addressed to me on the question of</w:t>
      </w:r>
    </w:p>
    <w:p>
      <w:pPr>
        <w:autoSpaceDN w:val="0"/>
        <w:autoSpaceDE w:val="0"/>
        <w:widowControl/>
        <w:spacing w:line="220" w:lineRule="exact" w:before="24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translated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What follows is the translation as found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3-11-1927.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3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cow-protection. The underlying suggestion obviously seems to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methods of cow-protection advocated by me are not consistent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profession of Hinduism. For in his introductory remarks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questions the writer has tried to make light of the basic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cow-protection that I have formulated, viz., that what is economically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cannot be religiously right. In other words, if a religion cuts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fundamentals of economics it is not a true religion but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delusion. My critic on the other hand believes that this view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the teachings of our ancient scriptures. I, at least,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of a single text in opposition to this view nor do I know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institution that is being maintained in any part of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in antagonism to the elementary principles of economics.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Nature, anyone who has eyes can see, that it always observes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that I have stated. For instance, if it has implanted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creation the instinct for food it also produces enough food to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instinct from day to day. But it does not produce a jot more.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Nature’s way. But man, blinded by his selfish greed, grabs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consumes more than his requirements in defiance of Nature’s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principle, in defiance of the elementary and immutable moralities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non-stealing and non-possession of other’s property and thus brings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no end of misery upon himself and his fellow-creatures. To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another illustration, our Shastras have enjoined that the Brahmin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knowledge as charity without expecting any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reward for it for himself. But they have at the same time conferred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him the privilege of asking for and receiving alms and have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other sections of the community the duty of giving alms,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uniting religion and economics in a common bond of harmony.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be able to find further instances of this kind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The religious principle requires that the debit and credit sides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one’s balance-sheet should be perfectly square. That is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truest economics and therefore true religion. Whenever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discrepancy between these two it spells bad economics and makes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unrighteousness. That is why the illustrious author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>defined yoga as “balance” or “evenness”. But the majority of man-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do not understand this use of economics to subserve religion; </w:t>
      </w:r>
      <w:r>
        <w:rPr>
          <w:rFonts w:ascii="Times" w:hAnsi="Times" w:eastAsia="Times"/>
          <w:b w:val="0"/>
          <w:i w:val="0"/>
          <w:color w:val="000000"/>
          <w:sz w:val="22"/>
        </w:rPr>
        <w:t>they want it only for amassing “profits” for themselves. Humanita-</w:t>
      </w:r>
      <w:r>
        <w:rPr>
          <w:rFonts w:ascii="Times" w:hAnsi="Times" w:eastAsia="Times"/>
          <w:b w:val="0"/>
          <w:i w:val="0"/>
          <w:color w:val="000000"/>
          <w:sz w:val="22"/>
        </w:rPr>
        <w:t>rian economics, on the other hand, for which I stand, rules out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“profits” altogether. But it rules out “deficit” no less for the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that it is utterly impossible to safeguard a religious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>by following a policy of dead loss. That is the reason why in spite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1,500 goshalas we have not only failed to protect the cow, but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 is day by day on the increase. If in spite of this we delude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into the belief that we have done our duty by the cow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establishing these homes for cattle, and remain smugly self-satisfied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whatever comfort it may give us, it won’t bring us one whit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nearer the goal of cow-protection, whereas it can be demonstrably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that by adopting the policy that I have suggested we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this goal. It does not require much effort to see that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the cow yields us milk, the duty of cow-protection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into being at all. There are a host of other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 besides the cow in the world but nobody has ever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setting up their protection as a religious obligation, and if somebody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attempted it, it would have simply remained a dead-letter.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for the cow. That is why it has become religiously incumbent on </w:t>
      </w:r>
      <w:r>
        <w:rPr>
          <w:rFonts w:ascii="Times" w:hAnsi="Times" w:eastAsia="Times"/>
          <w:b w:val="0"/>
          <w:i w:val="0"/>
          <w:color w:val="000000"/>
          <w:sz w:val="22"/>
        </w:rPr>
        <w:t>us to protect it.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turn now to the questionnaire drawn up by my critic,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embody the questions in my answers without reproducing them </w:t>
      </w:r>
      <w:r>
        <w:rPr>
          <w:rFonts w:ascii="Times" w:hAnsi="Times" w:eastAsia="Times"/>
          <w:b w:val="0"/>
          <w:i w:val="0"/>
          <w:color w:val="000000"/>
          <w:sz w:val="22"/>
        </w:rPr>
        <w:t>separately: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goshala or Pinjrapole should have a tannery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adequate to its needs attached to it. In other words, the manager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every such institution should have a thorough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immediate steps necessary for utilizing the remains of dead cattle.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done, the question, viz., how many heads of cattle should a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 goshala contain, won’t arise at all.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the rate of mortality of cattle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goshalas is, nor is it relevant to my proposition. So long as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head of cattle in a goshala, its manager ought to know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dispose of its remains after it is dead, just as he is expected to know </w:t>
      </w:r>
      <w:r>
        <w:rPr>
          <w:rFonts w:ascii="Times" w:hAnsi="Times" w:eastAsia="Times"/>
          <w:b w:val="0"/>
          <w:i w:val="0"/>
          <w:color w:val="000000"/>
          <w:sz w:val="22"/>
        </w:rPr>
        <w:t>how to look after it while it is alive.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humanitarian institutions for the protection of cattle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described should normally take charge of the remains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that might die in the village. Therein lies the interest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cattle, the depressed classes and the general public alike. In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are no goshalas or the concomitant tanneries, some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believes in cow-protection should take it upon himself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 carcasses removed to the nearest tannery or get the preliminary </w:t>
      </w:r>
      <w:r>
        <w:rPr>
          <w:rFonts w:ascii="Times" w:hAnsi="Times" w:eastAsia="Times"/>
          <w:b w:val="0"/>
          <w:i w:val="0"/>
          <w:color w:val="000000"/>
          <w:sz w:val="22"/>
        </w:rPr>
        <w:t>processes performed upon it and send the useful parts there.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establishment of such tanneries as I have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require much capital outlay. Only some initial expenditure</w:t>
      </w:r>
    </w:p>
    <w:p>
      <w:pPr>
        <w:autoSpaceDN w:val="0"/>
        <w:autoSpaceDE w:val="0"/>
        <w:widowControl/>
        <w:spacing w:line="29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would be needed to train up workers for this work.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at present the leather prepared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slaughtered hides is superior in quality to that prepared from dead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hides. But during the late War the Government of India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enormous sums of money to improve the quality of leather from dead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hides; and tannery experts have told me that dead hides can be tanned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as good leather as leather from slaughtered hides. I myself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conducting experiments in this direction. In Cuttack, Sjt. Madhusudan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 has been doing the same for a number of years and with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tells me. The Calcutta Government Research Tannery is also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 engaged in similar experiments.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tragedy of it today is that we annually export crores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of hides to foreign countries, and by ignorantly using leather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made from the hides of slaughtered cattle, become indirectly </w:t>
      </w:r>
      <w:r>
        <w:rPr>
          <w:rFonts w:ascii="Times" w:hAnsi="Times" w:eastAsia="Times"/>
          <w:b w:val="0"/>
          <w:i w:val="0"/>
          <w:color w:val="000000"/>
          <w:sz w:val="22"/>
        </w:rPr>
        <w:t>participators in the sin of their slaughter.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rests in our hands entirely to prevent the export of hides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dead cattle to foreign countries. And this we can easily do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the export trade in hides under our control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establishment of tanneries on altruistic lines. We cannot only save nine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rupees annually to our country but by employing that sum </w:t>
      </w:r>
      <w:r>
        <w:rPr>
          <w:rFonts w:ascii="Times" w:hAnsi="Times" w:eastAsia="Times"/>
          <w:b w:val="0"/>
          <w:i w:val="0"/>
          <w:color w:val="000000"/>
          <w:sz w:val="22"/>
        </w:rPr>
        <w:t>properly save a countless number of cattle.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hardly say that the humanitarian tanneries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would also be utilizing the bones and other useful parts of </w:t>
      </w:r>
      <w:r>
        <w:rPr>
          <w:rFonts w:ascii="Times" w:hAnsi="Times" w:eastAsia="Times"/>
          <w:b w:val="0"/>
          <w:i w:val="0"/>
          <w:color w:val="000000"/>
          <w:sz w:val="22"/>
        </w:rPr>
        <w:t>the dead cattle. In fact it is more necessary than ever.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29-5-1927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458. LETTER TO MIRABEHN</w:t>
      </w:r>
    </w:p>
    <w:p>
      <w:pPr>
        <w:autoSpaceDN w:val="0"/>
        <w:autoSpaceDE w:val="0"/>
        <w:widowControl/>
        <w:spacing w:line="224" w:lineRule="exact" w:before="168" w:after="0"/>
        <w:ind w:left="519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29,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you a fairly long reply to your two letters and wire.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heard in continuation of your wire. This dictation enables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overtake much work without tiring me, as I can do the dictation 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down. It is likely that in the course of a few days, we shall remove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Bangalore, as it is getting very windy here and the climate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>too bracing for me. I must not yet take brisk walks. You may there-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fore safely write your letters now addressed to Bangalore. Coomara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Park will very probably be the address. You will say Bangalore 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there are two watertight divisions, Cantonment and City,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‘City’ is mentioned, the letters first go to the Cantonment as </w:t>
      </w:r>
      <w:r>
        <w:rPr>
          <w:rFonts w:ascii="Times" w:hAnsi="Times" w:eastAsia="Times"/>
          <w:b w:val="0"/>
          <w:i w:val="0"/>
          <w:color w:val="000000"/>
          <w:sz w:val="22"/>
        </w:rPr>
        <w:t>they do all over India where there is also a Cantonment.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new to report so far as health is concerned.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did tell you that I had reverted to </w:t>
      </w:r>
      <w:r>
        <w:rPr>
          <w:rFonts w:ascii="Times" w:hAnsi="Times" w:eastAsia="Times"/>
          <w:b w:val="0"/>
          <w:i/>
          <w:color w:val="000000"/>
          <w:sz w:val="22"/>
        </w:rPr>
        <w:t>bhakhari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 vegetable.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5232. Courtesy: Mirabehn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459. LETTER TO NARGIS CAPTAIN</w:t>
      </w:r>
    </w:p>
    <w:p>
      <w:pPr>
        <w:autoSpaceDN w:val="0"/>
        <w:autoSpaceDE w:val="0"/>
        <w:widowControl/>
        <w:spacing w:line="204" w:lineRule="exact" w:before="168" w:after="0"/>
        <w:ind w:left="519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29, 1927</w:t>
      </w:r>
    </w:p>
    <w:p>
      <w:pPr>
        <w:autoSpaceDN w:val="0"/>
        <w:autoSpaceDE w:val="0"/>
        <w:widowControl/>
        <w:spacing w:line="26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compliment me on my promptness in acknowledging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Only it facilitates my work and therefore recovery if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little I can from day to day and have no arrears weighing upon </w:t>
      </w:r>
      <w:r>
        <w:rPr>
          <w:rFonts w:ascii="Times" w:hAnsi="Times" w:eastAsia="Times"/>
          <w:b w:val="0"/>
          <w:i w:val="0"/>
          <w:color w:val="000000"/>
          <w:sz w:val="22"/>
        </w:rPr>
        <w:t>my mind.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like the one you have sent me I rarely publish. The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publish such letters when there is something in them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a public discussion. The letter you have sent me is really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for publication and there is no warrant for printing it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gratify my own pride. There is therefore no question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advertising you just yet or putting Dr. Scarpa in a false position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in his name in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an Italian letter.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your letter is three letters rolled into one. Please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Perin and Khurshed that you are not there to encourage their laziness.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time for them to cease to work and let you work for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cease to eat and let you eat for them. There is a verse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whose paraphrase is: Those who eat without working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thieves, except of course patients like myself. For myself I have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progress to report. It is getting colder here day by day.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the rainy season here though the rains have not yet properly set in.</w:t>
      </w:r>
    </w:p>
    <w:p>
      <w:pPr>
        <w:autoSpaceDN w:val="0"/>
        <w:autoSpaceDE w:val="0"/>
        <w:widowControl/>
        <w:spacing w:line="22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14129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III. 12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460. LETTER TO R. B. GREGG</w:t>
      </w:r>
    </w:p>
    <w:p>
      <w:pPr>
        <w:autoSpaceDN w:val="0"/>
        <w:autoSpaceDE w:val="0"/>
        <w:widowControl/>
        <w:spacing w:line="224" w:lineRule="exact" w:before="168" w:after="0"/>
        <w:ind w:left="519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29,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GOVIND,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very important letter. It crossed mine.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appropriate the credit you give me for gentle criticism of your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writing. What I wanted to say was that although I liked handwritten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there was no occasion for you to revert to writing your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sake and that you should continue type-writing as you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it, and as I know it does result in economy of time. Nor do I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your handwriting to be bad. It might be clearer. But fortuna-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tely for my friends I have my own writing as the criterion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so, I know very few whose writing is worse than mine,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my dislike of typewriters, if I could possibly write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hand, I will inflict that illegible hand in preference to having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typed or typing them myself. The reason underlying is this.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concern for my friends, I should endeavour to write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legible hand. Typewriter is a cover for indifference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laziness. Moreover I believe in the dictum —handwriting reveals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writer. Typewriting certainly results in economy of time. But whilst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time is money, I do not admit that money is everything,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can conceive innumerable occasions when economy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would be misplaced. And the inroads that the typewriter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have all but destroyed the magnificent art of calligraphy.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if you have seen old handwritten manuscripts when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pour forth their very soul into their work. But I must not stray </w:t>
      </w:r>
      <w:r>
        <w:rPr>
          <w:rFonts w:ascii="Times" w:hAnsi="Times" w:eastAsia="Times"/>
          <w:b w:val="0"/>
          <w:i w:val="0"/>
          <w:color w:val="000000"/>
          <w:sz w:val="22"/>
        </w:rPr>
        <w:t>away from the subject on which I want to write.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suggestions about selecting a few untouchable boys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them ideal farmers does great credit to your heart.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betrays your ignorance of the situation. Even if half-a-dozen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could be trained as you suggest, that will in no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us nearer the solution of the problem of untouchability.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petrify on this matter—Hindu mind will immediately say,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every untouchable who qualified as these six men have.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know that there have been many and many pariah saints,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sainthood has not saved this suppressed class. The orthodox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again argues the pariah saint becomes so because of his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karma and he naturally commands our respect. When the others do </w:t>
      </w:r>
      <w:r>
        <w:rPr>
          <w:rFonts w:ascii="Times" w:hAnsi="Times" w:eastAsia="Times"/>
          <w:b w:val="0"/>
          <w:i w:val="0"/>
          <w:color w:val="000000"/>
          <w:sz w:val="22"/>
        </w:rPr>
        <w:t>likewise, they will also command the same respect. It is this immoral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deduction from the theory of karma which has got to be combated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step and the Hindu mind has got to be educated by fierce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penance and understanding that the theory of karma is not intended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kill all reform and all efforts, but that it is intended for mankind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out all evil karma and he who does not do so is not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the human species. The Hindu mind has therefore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to regard intrinsically as equals the lowest, the fallen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downtrodden and to give them a helping hand so as to make them </w:t>
      </w:r>
      <w:r>
        <w:rPr>
          <w:rFonts w:ascii="Times" w:hAnsi="Times" w:eastAsia="Times"/>
          <w:b w:val="0"/>
          <w:i w:val="0"/>
          <w:color w:val="000000"/>
          <w:sz w:val="22"/>
        </w:rPr>
        <w:t>level with the rest. And why, apart from the question of untouc-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hability, should not the most promising young men be sent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accomplished farmers and try the experiment suggested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you? Surely you do not wish to imply that the touchables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 will not care to learn farming with a view to utilizing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excreta as manure. If that is your argument, it would be wrong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untouchables to handle work which others would consider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degrading. As you know at the Ashram, we have untouchable boys.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even ask them to do the sanitary work. The initiative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by the so-called high-caste men; for, on such points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untouchables would be very touchy. I am having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everywhere. Underlying your suggestion, therefore,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not of untouchability but of improved farming methods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simple lines. But I have simply not handled this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energetically because I believe in the doctrine of one thing at a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scattered work here, so much laziness, so much blind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imitation, so  little concentration that it is necessary to hammer away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very simple but fairly universal thing, and if that succeeds,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follow. And agriculture is an industry which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 when it receives state assistance. In an ill-governed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with Thoreau that the citizen who resists the evil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ignore property rights. And without assurance of settled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ownership, it is impossible to do much in the way of agriculture.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elaborate this thing. I have said sufficient to enable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 in the rest. Whilst your suggestion does not seem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feasible so far as the untouchables are concerned and difficult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accomplishment, even as a general scheme the extract sent by you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and I propose as soon as I find space to reproduce it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are at all inclined in the direction </w:t>
      </w:r>
      <w:r>
        <w:rPr>
          <w:rFonts w:ascii="Times" w:hAnsi="Times" w:eastAsia="Times"/>
          <w:b w:val="0"/>
          <w:i w:val="0"/>
          <w:color w:val="000000"/>
          <w:sz w:val="22"/>
        </w:rPr>
        <w:t>might take the matter up.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get the larger volume about vitamins. What I got was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Food and Health. </w:t>
      </w:r>
      <w:r>
        <w:rPr>
          <w:rFonts w:ascii="Times" w:hAnsi="Times" w:eastAsia="Times"/>
          <w:b w:val="0"/>
          <w:i w:val="0"/>
          <w:color w:val="000000"/>
          <w:sz w:val="22"/>
        </w:rPr>
        <w:t>But that book also gives enough information about</w:t>
      </w:r>
    </w:p>
    <w:p>
      <w:pPr>
        <w:autoSpaceDN w:val="0"/>
        <w:autoSpaceDE w:val="0"/>
        <w:widowControl/>
        <w:spacing w:line="294" w:lineRule="exact" w:before="1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68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vitamins. Dr. Kellogg’s writings I know. I have read his book, and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been lost as many of my books have been, it must be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library. However, you seem to know him personally,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look forward to what he has to say. Have you put the whole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him and asked whether he can suggest an effective vegetarian </w:t>
      </w:r>
      <w:r>
        <w:rPr>
          <w:rFonts w:ascii="Times" w:hAnsi="Times" w:eastAsia="Times"/>
          <w:b w:val="0"/>
          <w:i w:val="0"/>
          <w:color w:val="000000"/>
          <w:sz w:val="22"/>
        </w:rPr>
        <w:t>substitute for milk in the case of patients?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R. B. G</w:t>
      </w:r>
      <w:r>
        <w:rPr>
          <w:rFonts w:ascii="Times" w:hAnsi="Times" w:eastAsia="Times"/>
          <w:b w:val="0"/>
          <w:i w:val="0"/>
          <w:color w:val="000000"/>
          <w:sz w:val="16"/>
        </w:rPr>
        <w:t>REGG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6" w:after="0"/>
        <w:ind w:left="1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OTGARH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416" w:space="0"/>
            <w:col w:w="31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8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416" w:space="0"/>
            <w:col w:w="31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14132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461. LETTER TO T. N. SARMA</w:t>
      </w:r>
    </w:p>
    <w:p>
      <w:pPr>
        <w:autoSpaceDN w:val="0"/>
        <w:autoSpaceDE w:val="0"/>
        <w:widowControl/>
        <w:spacing w:line="224" w:lineRule="exact" w:before="168" w:after="0"/>
        <w:ind w:left="519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29,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SARMA,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your visit at Calcutta and the conversation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over your Ashram. I am sorry about your wife’s illness.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descend this hill in the course of a few days and go down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Bangalore for completing the cure. When I am in Bangalore do come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you wish and we shall have a chat.</w:t>
      </w:r>
    </w:p>
    <w:p>
      <w:pPr>
        <w:autoSpaceDN w:val="0"/>
        <w:autoSpaceDE w:val="0"/>
        <w:widowControl/>
        <w:spacing w:line="240" w:lineRule="exact" w:before="54" w:after="268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 say about Hanumantarao is quite true. He was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men. Let us make him live in us and through us by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closely, in his self-sacrifice, self-effacement, love of truth, ahimsa </w:t>
      </w:r>
      <w:r>
        <w:rPr>
          <w:rFonts w:ascii="Times" w:hAnsi="Times" w:eastAsia="Times"/>
          <w:b w:val="0"/>
          <w:i w:val="0"/>
          <w:color w:val="000000"/>
          <w:sz w:val="22"/>
        </w:rPr>
        <w:t>and devotion to duty.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0" w:lineRule="exact" w:before="1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T. N.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ARMA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199,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ARK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ANGALORE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564" w:space="0"/>
            <w:col w:w="295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84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564" w:space="0"/>
            <w:col w:w="295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14133</w:t>
      </w:r>
    </w:p>
    <w:p>
      <w:pPr>
        <w:autoSpaceDN w:val="0"/>
        <w:tabs>
          <w:tab w:pos="5190" w:val="left"/>
        </w:tabs>
        <w:autoSpaceDE w:val="0"/>
        <w:widowControl/>
        <w:spacing w:line="392" w:lineRule="exact" w:before="262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462. LETTER TO SAM HIGGINBOTTOM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19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29, 1927 </w:t>
      </w: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3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in Mysore has sent me the following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distributed fairly liberally. Before I say anything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writing, will you kindly tell me whether you are correctly reported and </w:t>
      </w:r>
      <w:r>
        <w:rPr>
          <w:rFonts w:ascii="Times" w:hAnsi="Times" w:eastAsia="Times"/>
          <w:b w:val="0"/>
          <w:i w:val="0"/>
          <w:color w:val="000000"/>
          <w:sz w:val="22"/>
        </w:rPr>
        <w:t>whether the extracts reproduced do you full justice.</w:t>
      </w:r>
    </w:p>
    <w:p>
      <w:pPr>
        <w:autoSpaceDN w:val="0"/>
        <w:autoSpaceDE w:val="0"/>
        <w:widowControl/>
        <w:spacing w:line="260" w:lineRule="exact" w:before="40" w:after="268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of kind enquiry for which I thank you.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steady progress. I am likely to be in these parts yet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while. It will therefore be better to send your answer directly to the </w:t>
      </w:r>
      <w:r>
        <w:rPr>
          <w:rFonts w:ascii="Times" w:hAnsi="Times" w:eastAsia="Times"/>
          <w:b w:val="0"/>
          <w:i w:val="0"/>
          <w:color w:val="000000"/>
          <w:sz w:val="22"/>
        </w:rPr>
        <w:t>address noted at the top.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IGGINBOTTOM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GRICULTURAL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NSTITUTE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sectPr>
          <w:type w:val="continuous"/>
          <w:pgSz w:w="9360" w:h="12960"/>
          <w:pgMar w:top="524" w:right="1350" w:bottom="478" w:left="1440" w:header="720" w:footer="720" w:gutter="0"/>
          <w:cols w:num="2" w:equalWidth="0">
            <w:col w:w="3702" w:space="0"/>
            <w:col w:w="286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82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524" w:right="1350" w:bottom="478" w:left="1440" w:header="720" w:footer="720" w:gutter="0"/>
          <w:cols w:num="2" w:equalWidth="0">
            <w:col w:w="3702" w:space="0"/>
            <w:col w:w="286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14134</w:t>
      </w:r>
    </w:p>
    <w:p>
      <w:pPr>
        <w:autoSpaceDN w:val="0"/>
        <w:autoSpaceDE w:val="0"/>
        <w:widowControl/>
        <w:spacing w:line="292" w:lineRule="exact" w:before="362" w:after="0"/>
        <w:ind w:left="0" w:right="19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463. LETTER TO K. T. PAUL</w:t>
      </w:r>
    </w:p>
    <w:p>
      <w:pPr>
        <w:autoSpaceDN w:val="0"/>
        <w:autoSpaceDE w:val="0"/>
        <w:widowControl/>
        <w:spacing w:line="224" w:lineRule="exact" w:before="168" w:after="0"/>
        <w:ind w:left="519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29,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likely in the course of a few days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to Bangalore and take the rest of the cure there. Do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can and I shall be delighted to see you whether I am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Hill or in Bangalore. You will know at once from the papers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to Bangalore. In any case you can’t come to the Hill </w:t>
      </w:r>
      <w:r>
        <w:rPr>
          <w:rFonts w:ascii="Times" w:hAnsi="Times" w:eastAsia="Times"/>
          <w:b w:val="0"/>
          <w:i w:val="0"/>
          <w:color w:val="000000"/>
          <w:sz w:val="22"/>
        </w:rPr>
        <w:t>without taking Bangalore on your way.</w:t>
      </w:r>
    </w:p>
    <w:p>
      <w:pPr>
        <w:autoSpaceDN w:val="0"/>
        <w:autoSpaceDE w:val="0"/>
        <w:widowControl/>
        <w:spacing w:line="26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 that so many friends have prayed for my recovery.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unknown friends has been that God may, if He spares me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counter-prayer in answer to all the prayers of known and, make me </w:t>
      </w:r>
      <w:r>
        <w:rPr>
          <w:rFonts w:ascii="Times" w:hAnsi="Times" w:eastAsia="Times"/>
          <w:b w:val="0"/>
          <w:i w:val="0"/>
          <w:color w:val="000000"/>
          <w:sz w:val="22"/>
        </w:rPr>
        <w:t>worthy of those loving prayers.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making fair progress.</w:t>
      </w:r>
    </w:p>
    <w:p>
      <w:pPr>
        <w:autoSpaceDN w:val="0"/>
        <w:autoSpaceDE w:val="0"/>
        <w:widowControl/>
        <w:spacing w:line="220" w:lineRule="exact" w:before="12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K. T. P</w:t>
      </w:r>
      <w:r>
        <w:rPr>
          <w:rFonts w:ascii="Times" w:hAnsi="Times" w:eastAsia="Times"/>
          <w:b w:val="0"/>
          <w:i w:val="0"/>
          <w:color w:val="000000"/>
          <w:sz w:val="16"/>
        </w:rPr>
        <w:t>AUL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HOTTAM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ALEM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14135</w:t>
      </w:r>
    </w:p>
    <w:p>
      <w:pPr>
        <w:autoSpaceDN w:val="0"/>
        <w:autoSpaceDE w:val="0"/>
        <w:widowControl/>
        <w:spacing w:line="294" w:lineRule="exact" w:before="1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type w:val="continuous"/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464. LETTER TO ASHRAM WOMEN</w:t>
      </w:r>
    </w:p>
    <w:p>
      <w:pPr>
        <w:autoSpaceDN w:val="0"/>
        <w:autoSpaceDE w:val="0"/>
        <w:widowControl/>
        <w:spacing w:line="226" w:lineRule="exact" w:before="166" w:after="0"/>
        <w:ind w:left="3130" w:right="0" w:firstLine="2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Vaishakha Vad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14, May 29,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has been no letter from you this week.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received any letters from Mirabehn? I find from her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has been working hard among both men and women.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her letters something about which I would like you to know.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that the women with whom she comes into contact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good, but at the same time terribly ignorant.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even the simplest things. If Mirabehn talks to them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spinning-wheel, they are surprised. They cannot of course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spinning is necessary in the interests of the poor. Their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is visiting the temple. They hardly know what ‘service’ is.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that some of this is a result of Mirabehn’s lack of experience.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are all aware of the general ignorance of our women. It is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mainly responsible for this. The only remedy lies, doesn’t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awakening. But the responsibility for bringing about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rests upon you. All of you should prepare yourselves for </w:t>
      </w:r>
      <w:r>
        <w:rPr>
          <w:rFonts w:ascii="Times" w:hAnsi="Times" w:eastAsia="Times"/>
          <w:b w:val="0"/>
          <w:i w:val="0"/>
          <w:color w:val="000000"/>
          <w:sz w:val="22"/>
        </w:rPr>
        <w:t>the work according to your abilities.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3651</w:t>
      </w:r>
    </w:p>
    <w:p>
      <w:pPr>
        <w:autoSpaceDN w:val="0"/>
        <w:autoSpaceDE w:val="0"/>
        <w:widowControl/>
        <w:spacing w:line="240" w:lineRule="exact" w:before="29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</w:t>
      </w:r>
      <w:r>
        <w:rPr>
          <w:rFonts w:ascii="Times" w:hAnsi="Times" w:eastAsia="Times"/>
          <w:b w:val="0"/>
          <w:i/>
          <w:color w:val="000000"/>
          <w:sz w:val="18"/>
        </w:rPr>
        <w:t>Vaishakha Vad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13, which however was a </w:t>
      </w:r>
      <w:r>
        <w:rPr>
          <w:rFonts w:ascii="Times" w:hAnsi="Times" w:eastAsia="Times"/>
          <w:b w:val="0"/>
          <w:i/>
          <w:color w:val="000000"/>
          <w:sz w:val="18"/>
        </w:rPr>
        <w:t>Kshaya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465.LETTER TO JUGALKISHORE</w:t>
      </w:r>
    </w:p>
    <w:p>
      <w:pPr>
        <w:autoSpaceDN w:val="0"/>
        <w:autoSpaceDE w:val="0"/>
        <w:widowControl/>
        <w:spacing w:line="270" w:lineRule="exact" w:before="1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1927</w:t>
      </w:r>
    </w:p>
    <w:p>
      <w:pPr>
        <w:autoSpaceDN w:val="0"/>
        <w:autoSpaceDE w:val="0"/>
        <w:widowControl/>
        <w:spacing w:line="280" w:lineRule="exact" w:before="16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get from this work all the intellectual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nourishment you need. I have no doubt that once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mastered the elements of this science you will get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it. Learning the elements of anything is always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irksome. It is so with the delightful art of music too. We all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mathematics. The same is the case of this grand and 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of the charkha. I call it grand because the more closely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it the more we discover in it. And we need as much skill to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proficiency in it as in any other major craft. I call this noble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touches millions of people. I know of no other science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 which has such universal applica-tion. Therefore I wish </w:t>
      </w:r>
      <w:r>
        <w:rPr>
          <w:rFonts w:ascii="Times" w:hAnsi="Times" w:eastAsia="Times"/>
          <w:b w:val="0"/>
          <w:i w:val="0"/>
          <w:color w:val="000000"/>
          <w:sz w:val="22"/>
        </w:rPr>
        <w:t>your devotion to this task is strengthened.</w:t>
      </w:r>
    </w:p>
    <w:p>
      <w:pPr>
        <w:autoSpaceDN w:val="0"/>
        <w:autoSpaceDE w:val="0"/>
        <w:widowControl/>
        <w:spacing w:line="300" w:lineRule="exact" w:before="8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understood your nature. You keep away from a thing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your head and heart do not accept it fully and this is quite </w:t>
      </w:r>
      <w:r>
        <w:rPr>
          <w:rFonts w:ascii="Times" w:hAnsi="Times" w:eastAsia="Times"/>
          <w:b w:val="0"/>
          <w:i w:val="0"/>
          <w:color w:val="000000"/>
          <w:sz w:val="22"/>
        </w:rPr>
        <w:t>right. Write to me about your experiences.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3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4" w:lineRule="exact" w:before="39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75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466. LETTER TO RANI VIDYAVATI</w:t>
      </w:r>
    </w:p>
    <w:p>
      <w:pPr>
        <w:autoSpaceDN w:val="0"/>
        <w:autoSpaceDE w:val="0"/>
        <w:widowControl/>
        <w:spacing w:line="226" w:lineRule="exact" w:before="166" w:after="0"/>
        <w:ind w:left="2970" w:right="0" w:firstLine="2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Vaishakh Krishna 14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29,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was very happy. The receipt for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sent from the Ashram. The solution to your difficulties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the spinning-wheel has also been suggested. If even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cannot be worked write again to the Ashram and also </w:t>
      </w:r>
      <w:r>
        <w:rPr>
          <w:rFonts w:ascii="Times" w:hAnsi="Times" w:eastAsia="Times"/>
          <w:b w:val="0"/>
          <w:i w:val="0"/>
          <w:color w:val="000000"/>
          <w:sz w:val="22"/>
        </w:rPr>
        <w:t>to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meritorious act on your part to have collected funds for </w:t>
      </w:r>
      <w:r>
        <w:rPr>
          <w:rFonts w:ascii="Times" w:hAnsi="Times" w:eastAsia="Times"/>
          <w:b w:val="0"/>
          <w:i w:val="0"/>
          <w:color w:val="000000"/>
          <w:sz w:val="22"/>
        </w:rPr>
        <w:t>cow-protection. I hope that all women will give attention to this work.</w:t>
      </w:r>
    </w:p>
    <w:p>
      <w:pPr>
        <w:autoSpaceDN w:val="0"/>
        <w:autoSpaceDE w:val="0"/>
        <w:widowControl/>
        <w:spacing w:line="220" w:lineRule="exact" w:before="6" w:after="0"/>
        <w:ind w:left="0" w:right="3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Rani Vidyavati Papers. Courtesy: Gandhi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467. LETTER TO GANGA DEVI</w:t>
      </w:r>
    </w:p>
    <w:p>
      <w:pPr>
        <w:autoSpaceDN w:val="0"/>
        <w:autoSpaceDE w:val="0"/>
        <w:widowControl/>
        <w:spacing w:line="266" w:lineRule="exact" w:before="2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1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Vaishakh Vad 14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29,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 GANGA DEVI,</w:t>
      </w:r>
    </w:p>
    <w:p>
      <w:pPr>
        <w:autoSpaceDN w:val="0"/>
        <w:autoSpaceDE w:val="0"/>
        <w:widowControl/>
        <w:spacing w:line="260" w:lineRule="exact" w:before="1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It makes me anxious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so weak. If you feel hungry, you should increase the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milk. We get good milk there. Hence it will be all right to take it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unboiled. Along with milk, I also take the juice of ten neem leaves. It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spoil the taste of milk. Try it for a couple of days.</w:t>
      </w:r>
    </w:p>
    <w:p>
      <w:pPr>
        <w:autoSpaceDN w:val="0"/>
        <w:autoSpaceDE w:val="0"/>
        <w:widowControl/>
        <w:spacing w:line="22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Benarsidas Chaturvedi Papers. Courtesy: National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40" w:lineRule="exact" w:before="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has been inferred from Gandhiji’s stay at Nandi Durg.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468. LETTER TO IMPERIAL INDIAN CITIZENSHIP </w:t>
      </w:r>
      <w:r>
        <w:rPr>
          <w:rFonts w:ascii="Times" w:hAnsi="Times" w:eastAsia="Times"/>
          <w:b w:val="0"/>
          <w:i/>
          <w:color w:val="000000"/>
          <w:sz w:val="24"/>
        </w:rPr>
        <w:t>ASSOCIATION</w:t>
      </w:r>
    </w:p>
    <w:p>
      <w:pPr>
        <w:autoSpaceDN w:val="0"/>
        <w:autoSpaceDE w:val="0"/>
        <w:widowControl/>
        <w:spacing w:line="224" w:lineRule="exact" w:before="168" w:after="0"/>
        <w:ind w:left="519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31,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your meeting every success. The Rt. Hon’ble Srinivasa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Sastri embarks upon his arduous mission under the best of auspices.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takes with him the goodwill of all India, and both the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our countrymen in South Africa are looking forward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advent. I know that if any man can possibly produce harmony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Europeans and the Indian settlers, it is certainly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Srinivasa Sastri. May God give him all the wisdom and all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>he will need in South Africa.</w:t>
      </w:r>
    </w:p>
    <w:p>
      <w:pPr>
        <w:autoSpaceDN w:val="0"/>
        <w:autoSpaceDE w:val="0"/>
        <w:widowControl/>
        <w:spacing w:line="220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MPERIAL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ITIZENSHIP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359,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ORNBY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12355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469. LETTER TO SATIS CHANDRA DAS GUPTA</w:t>
      </w:r>
    </w:p>
    <w:p>
      <w:pPr>
        <w:autoSpaceDN w:val="0"/>
        <w:autoSpaceDE w:val="0"/>
        <w:widowControl/>
        <w:spacing w:line="224" w:lineRule="exact" w:before="168" w:after="0"/>
        <w:ind w:left="5184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NANDI HILLS,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31,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said my say. I understand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 and value your determination. However, I send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Food and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chemist you will understand it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 can. Personally, I challenge many of the authors’ conclusions.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challenge is based upon prejudice. I attack their data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insufficiency of evidence; but I have no data myself to support my </w:t>
      </w:r>
      <w:r>
        <w:rPr>
          <w:rFonts w:ascii="Times" w:hAnsi="Times" w:eastAsia="Times"/>
          <w:b w:val="0"/>
          <w:i w:val="0"/>
          <w:color w:val="000000"/>
          <w:sz w:val="22"/>
        </w:rPr>
        <w:t>challenge. I know the healthier condition of widows.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Nikhil is concerned, he need never go to Calcutta.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Hemaprabha Devi can be happy at the Ashram, she can live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Nikhil there and husband his strength. Or, she can stay in Patna, and </w:t>
      </w:r>
      <w:r>
        <w:rPr>
          <w:rFonts w:ascii="Times" w:hAnsi="Times" w:eastAsia="Times"/>
          <w:b w:val="0"/>
          <w:i w:val="0"/>
          <w:color w:val="000000"/>
          <w:sz w:val="22"/>
        </w:rPr>
        <w:t>she can be in Wardha also with quarters all to herself.</w:t>
      </w:r>
    </w:p>
    <w:p>
      <w:pPr>
        <w:autoSpaceDN w:val="0"/>
        <w:autoSpaceDE w:val="0"/>
        <w:widowControl/>
        <w:spacing w:line="29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finish Madras and would really like to go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provinces also if I can do them gently and in a leisurely fashion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ample margin for rest and having no more than one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day or even per two days. Not to do Madras, if I can at all manage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would be criminal as there is already nearly three lakhs of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and locked up and people will not part with it unless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myself to receive it. I can therefore combine rest and work.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fairly cool in the Madras Presidency in the month of July.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June will be spent in resting. The Mysore tour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easy, because Mysore is on a higher level. It is a plateau of 3,000 feet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the sea level and the climate at this time of the year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exceptionally mild. Then there are other parts of the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Presidency too which are quite cool. And Karnatak is perfect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June. You need have therefore no worry whatsoever, and, of course,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taking soundings as the tour progresses. What is more,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kind and the ever vigilant Nature will give warning betimes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danger that may be lurking. And then, in spite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precautions, she will one day send her messenger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thief in the night will steal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some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unperceived by </w:t>
      </w:r>
      <w:r>
        <w:rPr>
          <w:rFonts w:ascii="Times" w:hAnsi="Times" w:eastAsia="Times"/>
          <w:b w:val="0"/>
          <w:i w:val="0"/>
          <w:color w:val="000000"/>
          <w:sz w:val="22"/>
        </w:rPr>
        <w:t>anybody administer the dose which will send me to long sleep.</w:t>
      </w:r>
    </w:p>
    <w:p>
      <w:pPr>
        <w:autoSpaceDN w:val="0"/>
        <w:autoSpaceDE w:val="0"/>
        <w:widowControl/>
        <w:spacing w:line="220" w:lineRule="exact" w:before="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UPTA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IRIDIH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1572</w:t>
      </w:r>
    </w:p>
    <w:p>
      <w:pPr>
        <w:autoSpaceDN w:val="0"/>
        <w:autoSpaceDE w:val="0"/>
        <w:widowControl/>
        <w:spacing w:line="292" w:lineRule="exact" w:before="422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470. LETTER TO C. VIJAYARAGHAVACHARIAR</w:t>
      </w:r>
    </w:p>
    <w:p>
      <w:pPr>
        <w:autoSpaceDN w:val="0"/>
        <w:autoSpaceDE w:val="0"/>
        <w:widowControl/>
        <w:spacing w:line="224" w:lineRule="exact" w:before="168" w:after="0"/>
        <w:ind w:left="5184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NANDI HILLS,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31,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Either Jamnalalji committed a blunder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interviewer. There is absolutely no chance even if I become obdurate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being able to resume my tour in the middle of June. Let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doctors, I have myself no such confidence. Nandi has done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But there is much leeway yet to be made up. I get easily tired </w:t>
      </w:r>
      <w:r>
        <w:rPr>
          <w:rFonts w:ascii="Times" w:hAnsi="Times" w:eastAsia="Times"/>
          <w:b w:val="0"/>
          <w:i w:val="0"/>
          <w:color w:val="000000"/>
          <w:sz w:val="22"/>
        </w:rPr>
        <w:t>and I cannot move about with ease. A month more is the very least I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require. What I feel is that I shall not be able to venture out much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third week of July.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 is not just now here. He has gone to Bangalore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and prepare quarters for me there as the weather here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too bracing for me. He is the jailor in charge and it is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to dispose of me finally, so far as this Presidency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But in so far as I have any control over my rnovements,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love to be your guest if Salem is on the list at all.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not on the list, you can easily have it on the list by collecting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 purse for the dumb millions from among your innumerable </w:t>
      </w:r>
      <w:r>
        <w:rPr>
          <w:rFonts w:ascii="Times" w:hAnsi="Times" w:eastAsia="Times"/>
          <w:b w:val="0"/>
          <w:i w:val="0"/>
          <w:color w:val="000000"/>
          <w:sz w:val="22"/>
        </w:rPr>
        <w:t>friends in Salem.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know that the European Association at Calcutta had </w:t>
      </w:r>
      <w:r>
        <w:rPr>
          <w:rFonts w:ascii="Times" w:hAnsi="Times" w:eastAsia="Times"/>
          <w:b w:val="0"/>
          <w:i w:val="0"/>
          <w:color w:val="000000"/>
          <w:sz w:val="22"/>
        </w:rPr>
        <w:t>passed such an original resolution as you have described.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do feel, without being able to assign any justification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feeling, that behind all the seeming anarchy, order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evolved and that we shall not for ever remain a damned country.</w:t>
      </w:r>
    </w:p>
    <w:p>
      <w:pPr>
        <w:autoSpaceDN w:val="0"/>
        <w:autoSpaceDE w:val="0"/>
        <w:widowControl/>
        <w:spacing w:line="220" w:lineRule="exact" w:before="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V</w:t>
      </w:r>
      <w:r>
        <w:rPr>
          <w:rFonts w:ascii="Times" w:hAnsi="Times" w:eastAsia="Times"/>
          <w:b w:val="0"/>
          <w:i w:val="0"/>
          <w:color w:val="000000"/>
          <w:sz w:val="16"/>
        </w:rPr>
        <w:t>IJAYARAGHAVACHARIAR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AIRYFALLS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IEW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ODAIKANAL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BSERVATORY </w:t>
      </w:r>
      <w:r>
        <w:rPr>
          <w:rFonts w:ascii="Times" w:hAnsi="Times" w:eastAsia="Times"/>
          <w:b w:val="0"/>
          <w:i w:val="0"/>
          <w:color w:val="000000"/>
          <w:sz w:val="20"/>
        </w:rPr>
        <w:t>P. O.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ODAIKANAL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12586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471. LETTER TO KHANCHAND AIDAS R. KOBE</w:t>
      </w:r>
    </w:p>
    <w:p>
      <w:pPr>
        <w:autoSpaceDN w:val="0"/>
        <w:autoSpaceDE w:val="0"/>
        <w:widowControl/>
        <w:spacing w:line="224" w:lineRule="exact" w:before="168" w:after="0"/>
        <w:ind w:left="519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31,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15th April last redirected to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thank you and the donors. You have not mentioned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cause to which the collection should he devoted. Unless,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hear from you to the contrary, it will be used for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or cow-protection work whichever may be most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according to the judgement of the Managing Board of the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Ashram. Please let me have a line in reply.</w:t>
      </w:r>
    </w:p>
    <w:p>
      <w:pPr>
        <w:autoSpaceDN w:val="0"/>
        <w:autoSpaceDE w:val="0"/>
        <w:widowControl/>
        <w:spacing w:line="220" w:lineRule="exact" w:before="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SJT.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HANCHAND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IDAS </w:t>
      </w:r>
      <w:r>
        <w:rPr>
          <w:rFonts w:ascii="Times" w:hAnsi="Times" w:eastAsia="Times"/>
          <w:b w:val="0"/>
          <w:i w:val="0"/>
          <w:color w:val="000000"/>
          <w:sz w:val="20"/>
        </w:rPr>
        <w:t>R. K</w:t>
      </w:r>
      <w:r>
        <w:rPr>
          <w:rFonts w:ascii="Times" w:hAnsi="Times" w:eastAsia="Times"/>
          <w:b w:val="0"/>
          <w:i w:val="0"/>
          <w:color w:val="000000"/>
          <w:sz w:val="16"/>
        </w:rPr>
        <w:t>OBE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microfilm; S.N. 14139</w:t>
      </w:r>
    </w:p>
    <w:p>
      <w:pPr>
        <w:autoSpaceDN w:val="0"/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472. LETTER TO TARUN CHANDRA SINHA</w:t>
      </w:r>
    </w:p>
    <w:p>
      <w:pPr>
        <w:autoSpaceDN w:val="0"/>
        <w:autoSpaceDE w:val="0"/>
        <w:widowControl/>
        <w:spacing w:line="224" w:lineRule="exact" w:before="168" w:after="0"/>
        <w:ind w:left="5190" w:right="0" w:hanging="1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ILLS </w:t>
      </w:r>
      <w:r>
        <w:rPr>
          <w:rFonts w:ascii="Times" w:hAnsi="Times" w:eastAsia="Times"/>
          <w:b w:val="0"/>
          <w:i w:val="0"/>
          <w:color w:val="000000"/>
          <w:sz w:val="20"/>
        </w:rPr>
        <w:t>(M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YSORE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31,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  have your letter. At the present moment I can only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reprint of the articles I wrote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reprint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Self-restraint v. Self-indulgence.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be had 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office, Ahmedabad. And if you propose to get the book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it, you may correspond with me after you have read it and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have found any help. Meanwhile I can only pray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may give you the right guidance and strength of mind to do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thing.</w:t>
      </w:r>
    </w:p>
    <w:p>
      <w:pPr>
        <w:autoSpaceDN w:val="0"/>
        <w:autoSpaceDE w:val="0"/>
        <w:widowControl/>
        <w:spacing w:line="22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ARUN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HANDRA SINHA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HUSUNG </w:t>
      </w:r>
      <w:r>
        <w:rPr>
          <w:rFonts w:ascii="Times" w:hAnsi="Times" w:eastAsia="Times"/>
          <w:b w:val="0"/>
          <w:i w:val="0"/>
          <w:color w:val="000000"/>
          <w:sz w:val="20"/>
        </w:rPr>
        <w:t>P.O.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YMENSING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ISTRICT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14136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473. LETTER TO BASANTA KUMAR RAHA</w:t>
      </w:r>
    </w:p>
    <w:p>
      <w:pPr>
        <w:autoSpaceDN w:val="0"/>
        <w:autoSpaceDE w:val="0"/>
        <w:widowControl/>
        <w:spacing w:line="224" w:lineRule="exact" w:before="168" w:after="0"/>
        <w:ind w:left="519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31,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As I do not know whether the English letter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by you or for you, I shall have a translation of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>enclosed with this.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because I do not want to comply with your proposal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have no fitness for becoming anybody’s guru, being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search of one. After all a person who sets out to become anybody’s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guru, if he is a sincere man, must have confidence in himself.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 of a teacher and disciple is not a mechanical one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organic. The only suggestion, therefore, that I can make to you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cannot be satisfied with personal effort and struggle,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guru of your imagination; but then it won’t be my conscious </w:t>
      </w:r>
      <w:r>
        <w:rPr>
          <w:rFonts w:ascii="Times" w:hAnsi="Times" w:eastAsia="Times"/>
          <w:b w:val="0"/>
          <w:i w:val="0"/>
          <w:color w:val="000000"/>
          <w:sz w:val="22"/>
        </w:rPr>
        <w:t>self; for I should be utterly incapable of giving you unerring guid-</w:t>
      </w:r>
      <w:r>
        <w:rPr>
          <w:rFonts w:ascii="Times" w:hAnsi="Times" w:eastAsia="Times"/>
          <w:b w:val="0"/>
          <w:i w:val="0"/>
          <w:color w:val="000000"/>
          <w:sz w:val="22"/>
        </w:rPr>
        <w:t>ance which a true guru is supposed to give and you may draw what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 it is possible for you to do from the imaginary picture.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that I can give you no other or further comfort. The best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do however is to kneel down to God above and ask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required guidance. He is the only source of light and of </w:t>
      </w:r>
      <w:r>
        <w:rPr>
          <w:rFonts w:ascii="Times" w:hAnsi="Times" w:eastAsia="Times"/>
          <w:b w:val="0"/>
          <w:i w:val="0"/>
          <w:color w:val="000000"/>
          <w:sz w:val="22"/>
        </w:rPr>
        <w:t>peace.</w:t>
      </w:r>
    </w:p>
    <w:p>
      <w:pPr>
        <w:autoSpaceDN w:val="0"/>
        <w:autoSpaceDE w:val="0"/>
        <w:widowControl/>
        <w:spacing w:line="22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ASANTA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AHA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ARNES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UNCTION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ISTRICT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ALPAIGURI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14137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474  A LETTER</w:t>
      </w:r>
    </w:p>
    <w:p>
      <w:pPr>
        <w:autoSpaceDN w:val="0"/>
        <w:autoSpaceDE w:val="0"/>
        <w:widowControl/>
        <w:spacing w:line="224" w:lineRule="exact" w:before="168" w:after="0"/>
        <w:ind w:left="519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31,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21st instant. I am afraid, your notions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business and mine seem to be so diametrically opposite,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possible at the present moment to find a meeting ground, and </w:t>
      </w:r>
      <w:r>
        <w:rPr>
          <w:rFonts w:ascii="Times" w:hAnsi="Times" w:eastAsia="Times"/>
          <w:b w:val="0"/>
          <w:i w:val="0"/>
          <w:color w:val="000000"/>
          <w:sz w:val="22"/>
        </w:rPr>
        <w:t>after all, our depots, it seems to me, cannot be of any service to you.</w:t>
      </w:r>
    </w:p>
    <w:p>
      <w:pPr>
        <w:autoSpaceDN w:val="0"/>
        <w:autoSpaceDE w:val="0"/>
        <w:widowControl/>
        <w:spacing w:line="22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6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14138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475. LETTER TO JAIRAMDAS DAULATRAM</w:t>
      </w:r>
    </w:p>
    <w:p>
      <w:pPr>
        <w:autoSpaceDN w:val="0"/>
        <w:autoSpaceDE w:val="0"/>
        <w:widowControl/>
        <w:spacing w:line="224" w:lineRule="exact" w:before="168" w:after="0"/>
        <w:ind w:left="519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31,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JAIRAMDAS,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understand your difficulties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struggles as I have always done and have therefore sympathized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even whilst I have been powerless to give you any help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guidance. Personally, as I have implied in my letter to the President,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much faith in patched-up compromises brought about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fear. And then, the contracts made by us, polished patriots,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effect upon the masses, who either act under the impulse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 or under the guidance of mischief-makers. We,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representatives of the people, build airy houses of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imagination. But I suppose the imaginary is real to the one who sees it </w:t>
      </w:r>
      <w:r>
        <w:rPr>
          <w:rFonts w:ascii="Times" w:hAnsi="Times" w:eastAsia="Times"/>
          <w:b w:val="0"/>
          <w:i w:val="0"/>
          <w:color w:val="000000"/>
          <w:sz w:val="22"/>
        </w:rPr>
        <w:t>as such, and what is real is imaginary to him. A shadow is the real dog</w:t>
      </w:r>
    </w:p>
    <w:p>
      <w:pPr>
        <w:autoSpaceDN w:val="0"/>
        <w:autoSpaceDE w:val="0"/>
        <w:widowControl/>
        <w:spacing w:line="294" w:lineRule="exact" w:before="1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one who only sees his own self through the clear water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bleeds himself to death by straining every nerve in barking at his own </w:t>
      </w:r>
      <w:r>
        <w:rPr>
          <w:rFonts w:ascii="Times" w:hAnsi="Times" w:eastAsia="Times"/>
          <w:b w:val="0"/>
          <w:i w:val="0"/>
          <w:color w:val="000000"/>
          <w:sz w:val="22"/>
        </w:rPr>
        <w:t>shadow.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are sufficiently sick of the business and tired,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and pass a few days with me. I descend from this hill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course of the week and shall be in Bangalore at least for one month.</w:t>
      </w:r>
    </w:p>
    <w:p>
      <w:pPr>
        <w:autoSpaceDN w:val="0"/>
        <w:autoSpaceDE w:val="0"/>
        <w:widowControl/>
        <w:spacing w:line="220" w:lineRule="exact" w:before="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AIRAMDAS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AULATRAM</w:t>
      </w:r>
      <w:r>
        <w:rPr>
          <w:rFonts w:ascii="Times" w:hAnsi="Times" w:eastAsia="Times"/>
          <w:b w:val="0"/>
          <w:i w:val="0"/>
          <w:color w:val="000000"/>
          <w:sz w:val="20"/>
        </w:rPr>
        <w:t>, M.L.C.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14140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476. LETTER TO TULSI MAHER</w:t>
      </w:r>
    </w:p>
    <w:p>
      <w:pPr>
        <w:autoSpaceDN w:val="0"/>
        <w:autoSpaceDE w:val="0"/>
        <w:widowControl/>
        <w:spacing w:line="294" w:lineRule="exact" w:before="1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End of May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TUSI MAHER,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sorry to read of your illness. You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been over-enthusiastic. All that we do must be done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detached mind. And nothing done in this way will be beyond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and therefore affect our health. You should spare no pains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you are not attached to results. To exert oneself beyond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ruin one’s health and undo the work done. That was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breakdown. I did not observe even a nominal limit to my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and after my tour of Maharashtra. Now I am paying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penalty ten times over. Had I added even of a quarter of the last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(spent in rest] to the Maharashtra tour, the programme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completed smoothly and possibly I would have been spared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illness. For me the shore is in sight but you have just set out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voyage. Taking a lesson from my case you should calm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quietly whatever you can. Milk and ghee may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qualms if considered necessary for recouping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Haven’t I said that a friend who gives up milk and ghee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responsible for the risk incurred and that if he cannot sustain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body with this abstinence he must forthwith return to the milk and </w:t>
      </w:r>
      <w:r>
        <w:rPr>
          <w:rFonts w:ascii="Times" w:hAnsi="Times" w:eastAsia="Times"/>
          <w:b w:val="0"/>
          <w:i w:val="0"/>
          <w:color w:val="000000"/>
          <w:sz w:val="22"/>
        </w:rPr>
        <w:t>ghee diet.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Gandhiji’s tour of Maharashtra and to the passage of</w:t>
      </w:r>
      <w:r>
        <w:rPr>
          <w:rFonts w:ascii="Times" w:hAnsi="Times" w:eastAsia="Times"/>
          <w:b w:val="0"/>
          <w:i w:val="0"/>
          <w:color w:val="000000"/>
          <w:sz w:val="18"/>
        </w:rPr>
        <w:t>“two months” since his “breakdown”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5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this.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expect to have another letter from you before you reply to</w:t>
            </w:r>
          </w:p>
        </w:tc>
      </w:tr>
    </w:tbl>
    <w:p>
      <w:pPr>
        <w:autoSpaceDN w:val="0"/>
        <w:autoSpaceDE w:val="0"/>
        <w:widowControl/>
        <w:spacing w:line="220" w:lineRule="exact" w:before="4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6531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477. LETTER T0 V. S. SRINIVASA SASTRI</w:t>
      </w:r>
    </w:p>
    <w:p>
      <w:pPr>
        <w:autoSpaceDN w:val="0"/>
        <w:autoSpaceDE w:val="0"/>
        <w:widowControl/>
        <w:spacing w:line="224" w:lineRule="exact" w:before="168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BROTHER,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few days’ time you will be on the waters and at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month you will be in South Africa. My thoughts and my prayers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with you throughout your stay in that subcontinent.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 is to me a unique event. I must not let myself say one </w:t>
      </w:r>
      <w:r>
        <w:rPr>
          <w:rFonts w:ascii="Times" w:hAnsi="Times" w:eastAsia="Times"/>
          <w:b w:val="0"/>
          <w:i w:val="0"/>
          <w:color w:val="000000"/>
          <w:sz w:val="22"/>
        </w:rPr>
        <w:t>word more. May God keep you and bless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let me have a line whenever you can. I hope you got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addressed you at Madras just after we last met.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V. S.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RINIVASA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ASTRI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ERVANTS OF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ANDHURST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6"/>
        </w:rPr>
        <w:t>IRGAUM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12356</w:t>
      </w:r>
    </w:p>
    <w:p>
      <w:pPr>
        <w:autoSpaceDN w:val="0"/>
        <w:autoSpaceDE w:val="0"/>
        <w:widowControl/>
        <w:spacing w:line="292" w:lineRule="exact" w:before="282" w:after="58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478. LETTER TO H. HARCOURT</w:t>
      </w:r>
    </w:p>
    <w:p>
      <w:pPr>
        <w:sectPr>
          <w:pgSz w:w="9360" w:h="12960"/>
          <w:pgMar w:top="54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sectPr>
          <w:type w:val="continuous"/>
          <w:pgSz w:w="9360" w:h="12960"/>
          <w:pgMar w:top="544" w:right="1350" w:bottom="478" w:left="1440" w:header="720" w:footer="720" w:gutter="0"/>
          <w:cols w:num="2" w:equalWidth="0">
            <w:col w:w="3186" w:space="0"/>
            <w:col w:w="3384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188"/>
        <w:ind w:left="2016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1, 1927</w:t>
      </w:r>
    </w:p>
    <w:p>
      <w:pPr>
        <w:sectPr>
          <w:type w:val="nextColumn"/>
          <w:pgSz w:w="9360" w:h="12960"/>
          <w:pgMar w:top="544" w:right="1350" w:bottom="478" w:left="1440" w:header="720" w:footer="720" w:gutter="0"/>
          <w:cols w:num="2" w:equalWidth="0">
            <w:col w:w="3186" w:space="0"/>
            <w:col w:w="338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1st May last for which I thank you.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recollection of the terms of the challenge I issued or your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challenge.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 would be very difficult for me now,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am convalescing far away from the Ashram, to refresh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as to the terms of the challenge by referring to the papers of </w:t>
      </w:r>
      <w:r>
        <w:rPr>
          <w:rFonts w:ascii="Times" w:hAnsi="Times" w:eastAsia="Times"/>
          <w:b w:val="0"/>
          <w:i w:val="0"/>
          <w:color w:val="000000"/>
          <w:sz w:val="22"/>
        </w:rPr>
        <w:t>1921-22.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V. S. Srinivasa Sastri”, 15-5-1927.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letter, Harcourt had said that he had replied in a note to a challenge </w:t>
      </w:r>
      <w:r>
        <w:rPr>
          <w:rFonts w:ascii="Times" w:hAnsi="Times" w:eastAsia="Times"/>
          <w:b w:val="0"/>
          <w:i w:val="0"/>
          <w:color w:val="000000"/>
          <w:sz w:val="18"/>
        </w:rPr>
        <w:t>addressed to Government by Gandhiji.</w:t>
      </w:r>
    </w:p>
    <w:p>
      <w:pPr>
        <w:autoSpaceDN w:val="0"/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type w:val="continuous"/>
          <w:pgSz w:w="9360" w:h="12960"/>
          <w:pgMar w:top="54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enquired about your pamphlet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now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pamphlet was seen by one of my companions; but, as it was seen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time after its receipt by him and as I was in the midst of my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hardly left me time to see any pamphlet, he did not bring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notice. I am sorry that it remained without acknowledgement.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sent for it. I have leisure enough during my convalescence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look at your pamphlet; and if I trace it, I shall certainly read it and </w:t>
      </w:r>
      <w:r>
        <w:rPr>
          <w:rFonts w:ascii="Times" w:hAnsi="Times" w:eastAsia="Times"/>
          <w:b w:val="0"/>
          <w:i w:val="0"/>
          <w:color w:val="000000"/>
          <w:sz w:val="22"/>
        </w:rPr>
        <w:t>let you have my views upon it.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you had to remain in suspense for such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with reference to the two matters about which you had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from me at least an acknowledgement and it is contrary to my </w:t>
      </w:r>
      <w:r>
        <w:rPr>
          <w:rFonts w:ascii="Times" w:hAnsi="Times" w:eastAsia="Times"/>
          <w:b w:val="0"/>
          <w:i w:val="0"/>
          <w:color w:val="000000"/>
          <w:sz w:val="22"/>
        </w:rPr>
        <w:t>habit to leave such things unacknowledged.</w:t>
      </w:r>
    </w:p>
    <w:p>
      <w:pPr>
        <w:autoSpaceDN w:val="0"/>
        <w:autoSpaceDE w:val="0"/>
        <w:widowControl/>
        <w:spacing w:line="22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H</w:t>
      </w:r>
      <w:r>
        <w:rPr>
          <w:rFonts w:ascii="Times" w:hAnsi="Times" w:eastAsia="Times"/>
          <w:b w:val="0"/>
          <w:i w:val="0"/>
          <w:color w:val="000000"/>
          <w:sz w:val="16"/>
        </w:rPr>
        <w:t>ARCOURT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119,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IPSY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S.E. 19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12494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479. LETTER TO J. P. BHANSALI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1927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put obstacles in your way or in the way of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who, prompted by a religious motive, undertakes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effort. But I wish to place a suggestion before you. Fasting concerns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body. Hence, though it has an important place in one’s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develop-ment, relatively it is a small thing. It is a means and serves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purpose only when the mind is behind it. I know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cannot but be behind your fast, otherwise you could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fasted for so many days. Nevertheless please think more deeply over </w:t>
      </w:r>
      <w:r>
        <w:rPr>
          <w:rFonts w:ascii="Times" w:hAnsi="Times" w:eastAsia="Times"/>
          <w:b w:val="0"/>
          <w:i w:val="0"/>
          <w:color w:val="000000"/>
          <w:sz w:val="22"/>
        </w:rPr>
        <w:t>the matter and reconsider it. Do you fast for some sort of self-puri-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fication? Do you weigh afterwards the benefits of your fasts? Or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indifferent towards them? If you are, how do you justify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fasts as spontaneous acts? The desire for fruit is implicit in describing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fast as meant for self-purification. This is not an unworthy desire;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worthy one. In interpreting what is meant by the desire for fruit,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must use discrimination. One’s duty is to be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mumukshu.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mumukshu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aspires after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moksha. </w:t>
      </w:r>
      <w:r>
        <w:rPr>
          <w:rFonts w:ascii="Times" w:hAnsi="Times" w:eastAsia="Times"/>
          <w:b w:val="0"/>
          <w:i w:val="0"/>
          <w:color w:val="000000"/>
          <w:sz w:val="22"/>
        </w:rPr>
        <w:t>The true meaning of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Sidelights on the Crisis in India </w:t>
      </w:r>
      <w:r>
        <w:rPr>
          <w:rFonts w:ascii="Times" w:hAnsi="Times" w:eastAsia="Times"/>
          <w:b w:val="0"/>
          <w:i w:val="0"/>
          <w:color w:val="000000"/>
          <w:sz w:val="18"/>
        </w:rPr>
        <w:t>by H. Harcourt and Chhotu Ram; Harcourt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member of the Indian Civil Service and Deputy Commissioner of Gurdaspur and </w:t>
      </w:r>
      <w:r>
        <w:rPr>
          <w:rFonts w:ascii="Times" w:hAnsi="Times" w:eastAsia="Times"/>
          <w:b w:val="0"/>
          <w:i w:val="0"/>
          <w:color w:val="000000"/>
          <w:sz w:val="18"/>
        </w:rPr>
        <w:t>Chhotu Ram was Minister for Agriculture in the Punjab Government.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 of the desire for fruit is that one who renounces it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fruit does follow. He does not mind if he himself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that fruit. Absence of the desire for fruit makes a man </w:t>
      </w:r>
      <w:r>
        <w:rPr>
          <w:rFonts w:ascii="Times" w:hAnsi="Times" w:eastAsia="Times"/>
          <w:b w:val="0"/>
          <w:i w:val="0"/>
          <w:color w:val="000000"/>
          <w:sz w:val="22"/>
        </w:rPr>
        <w:t>courageous and helps to maintain the purity of the means.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written more than I should. My aim was merely to </w:t>
      </w:r>
      <w:r>
        <w:rPr>
          <w:rFonts w:ascii="Times" w:hAnsi="Times" w:eastAsia="Times"/>
          <w:b w:val="0"/>
          <w:i w:val="0"/>
          <w:color w:val="000000"/>
          <w:sz w:val="22"/>
        </w:rPr>
        <w:t>caution you. That was my duty. But do as your inner voice tells you.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422" w:after="648"/>
        <w:ind w:left="0" w:right="18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480. LETTER TO G. D. BIRLA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sectPr>
          <w:type w:val="continuous"/>
          <w:pgSz w:w="9360" w:h="12960"/>
          <w:pgMar w:top="524" w:right="1350" w:bottom="478" w:left="1440" w:header="720" w:footer="720" w:gutter="0"/>
          <w:cols w:num="2" w:equalWidth="0">
            <w:col w:w="2608" w:space="0"/>
            <w:col w:w="3962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186"/>
        <w:ind w:left="622" w:right="0" w:firstLine="2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Jyaishtha Shukla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sectPr>
          <w:type w:val="nextColumn"/>
          <w:pgSz w:w="9360" w:h="12960"/>
          <w:pgMar w:top="524" w:right="1350" w:bottom="478" w:left="1440" w:header="720" w:footer="720" w:gutter="0"/>
          <w:cols w:num="2" w:equalWidth="0">
            <w:col w:w="2608" w:space="0"/>
            <w:col w:w="3962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While I am dictating this letter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reminds me that you had sent word through Jamnalalji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 in English. But I propose to write nothing that needs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conveyed to anyone. I am, therefore, having this letter written in </w:t>
      </w:r>
      <w:r>
        <w:rPr>
          <w:rFonts w:ascii="Times" w:hAnsi="Times" w:eastAsia="Times"/>
          <w:b w:val="0"/>
          <w:i w:val="0"/>
          <w:color w:val="000000"/>
          <w:sz w:val="22"/>
        </w:rPr>
        <w:t>Hindi.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letter you wrote from the steamer.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two letters to your Geneva address. They must have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am steadily improving. I write regularly to </w:t>
      </w:r>
      <w:r>
        <w:rPr>
          <w:rFonts w:ascii="Times" w:hAnsi="Times" w:eastAsia="Times"/>
          <w:b w:val="0"/>
          <w:i/>
          <w:color w:val="000000"/>
          <w:sz w:val="22"/>
        </w:rPr>
        <w:t>pujya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Malaviyaji.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sooner had I written to him this week than a lengthy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from him, telling me that his health was now better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persisted. He is at present in Bombay. It won’t be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 do not take care of my health. I do take all the precautions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are necessary to preserve my health.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 as I have complained on many occasions and he took no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after solemnly promising to do so. He has great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of </w:t>
      </w:r>
      <w:r>
        <w:rPr>
          <w:rFonts w:ascii="Times" w:hAnsi="Times" w:eastAsia="Times"/>
          <w:b w:val="0"/>
          <w:i/>
          <w:color w:val="000000"/>
          <w:sz w:val="22"/>
        </w:rPr>
        <w:t>vaidyas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believes that he keeps and can keep well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their pills and powders. And so strong is his self-confidence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spite of his weakness and ill health he is determined to live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up to seventy-five. May God carry him through his resolve.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try to persuade him? I have written to him in a lighter vein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as much severity as can be combined with courtesy. The truth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man’s wisdom is determined by his past karma. In such matters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very little scope for human effort. It is our duty to try and we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Year inferred from the contents</w:t>
      </w:r>
    </w:p>
    <w:p>
      <w:pPr>
        <w:autoSpaceDN w:val="0"/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type w:val="continuous"/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do it but there comes in the life of every man a time when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appears futile and luckily God gives us no fore-knowledge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so as to avoid the frustration. Why then worry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inevitable? The affairs of the nation depend neither upon Malaviyaji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upon Lalaji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nor upon me. All are but instruments; moreover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 good man’s efforts bear fruit only after his death.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as Shakespeare says, “the evil that men do lives after them,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is oft interred with their bones”. Evil does not endure. Rama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in our midst and we cherish his memory. Ravana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wickedness are no more. Not even the wicked utter his name.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what Rama was in his own age? The poet certainly says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lifetime even Rama did not escape recriminations. But now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imperfections have, with his body, turned to ashes and we worship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as an incarnation of God. And the Kingdom of Rama 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wider now than it ever was while he lived in the body. When I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 don’t mean to philosophize or persuade you to suppress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feelings. But I emphasize that we should never grieve over the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 whom we regard as a saint. And we must have the firm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saint’s deeds begin to work or, say, truly bear fruit only after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The achievements which were regarded as great in his own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only infinitesimal compared to the influence they will 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to come. Yet it is certainly our duty to emulate to the best of our </w:t>
      </w:r>
      <w:r>
        <w:rPr>
          <w:rFonts w:ascii="Times" w:hAnsi="Times" w:eastAsia="Times"/>
          <w:b w:val="0"/>
          <w:i w:val="0"/>
          <w:color w:val="000000"/>
          <w:sz w:val="22"/>
        </w:rPr>
        <w:t>ability the good deeds of those whom we regard as saints of our age.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your health I would suggest if you have no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allopathy, and you need not have it, that you should visit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of Louis Kuhne and Just when you go to Germany.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with open air and water has benefited hundreds of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the Vegetarian Society both at London and Manchester.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always some nice, serious-minded people to be found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be courteous and considerate. Of course, you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some faddists and fanatics too. You said milk was not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steamer. Next time you should carry Horlick’s Malted Milk.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pure milk-powder. The chemists say that this dehydrated powder </w:t>
      </w:r>
      <w:r>
        <w:rPr>
          <w:rFonts w:ascii="Times" w:hAnsi="Times" w:eastAsia="Times"/>
          <w:b w:val="0"/>
          <w:i w:val="0"/>
          <w:color w:val="000000"/>
          <w:sz w:val="22"/>
        </w:rPr>
        <w:t>contains all that milk does. You can try it.</w:t>
      </w:r>
    </w:p>
    <w:p>
      <w:pPr>
        <w:autoSpaceDN w:val="0"/>
        <w:autoSpaceDE w:val="0"/>
        <w:widowControl/>
        <w:spacing w:line="220" w:lineRule="exact" w:before="6" w:after="0"/>
        <w:ind w:left="0" w:right="30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6148. Courtesy. G. D. Birla</w:t>
      </w:r>
    </w:p>
    <w:p>
      <w:pPr>
        <w:autoSpaceDN w:val="0"/>
        <w:autoSpaceDE w:val="0"/>
        <w:widowControl/>
        <w:spacing w:line="240" w:lineRule="exact" w:before="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Lala Lajpat Rai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481. A LETTER</w:t>
      </w:r>
    </w:p>
    <w:p>
      <w:pPr>
        <w:autoSpaceDN w:val="0"/>
        <w:autoSpaceDE w:val="0"/>
        <w:widowControl/>
        <w:spacing w:line="294" w:lineRule="exact" w:before="24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After June 1,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simple example of how to see action in non-action.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spinning-wheel 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one’s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never say that one has no work to do. Till we are so content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minds that we feel thus, we are bound to be restless for one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another. You ought to get over such restlessness; I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that of you. You should finish with lightning speed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task falls to you in the natural course of events.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482. LETTER TO MANILAL NATHUBHAI DOSHI</w:t>
      </w:r>
    </w:p>
    <w:p>
      <w:pPr>
        <w:autoSpaceDN w:val="0"/>
        <w:autoSpaceDE w:val="0"/>
        <w:widowControl/>
        <w:spacing w:line="294" w:lineRule="exact" w:before="24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After Jane 1,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be observed in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ways— in mind, in speech and in body. As long as the mind feels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evil desire, there is always a danger of the desire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 being aroused. The evil desires of the mind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controlled in a moment; their control, being the aim of man’s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effort, takes ages to attain. It is logical to believe that a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conquers the evil desires in him in this life has succeeded in doing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reason of the efforts in many lives rather than merely through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in this life. If in our conscious moments the body is about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our duty at that time to commit suicide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destroy the body. Hence one cannot be too vigilant towards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body; anyone who cannot be so vigilant has yet to learn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speech is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in bodily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though it is the mind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inspires speech, in itself speech is a bodily function. There remains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As one acquires greater control over the mind, one finds it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the body under control without having to struggle to do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until the mind is completely subjugated, there is a chance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involuntary emission. We should not be frightened at such emission. It </w:t>
      </w:r>
      <w:r>
        <w:rPr>
          <w:rFonts w:ascii="Times" w:hAnsi="Times" w:eastAsia="Times"/>
          <w:b w:val="0"/>
          <w:i w:val="0"/>
          <w:color w:val="000000"/>
          <w:sz w:val="22"/>
        </w:rPr>
        <w:t>is the mind we should fear. Involuntary emission is Nature’s warning</w:t>
      </w:r>
    </w:p>
    <w:p>
      <w:pPr>
        <w:autoSpaceDN w:val="0"/>
        <w:autoSpaceDE w:val="0"/>
        <w:widowControl/>
        <w:spacing w:line="218" w:lineRule="exact" w:before="29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these two letters follow the entries for June 1, 1927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7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us that the mind has not been subjugated. We see that even lustful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remain complacent because they do not have involuntary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emissions. They feel pleased with themselves because of their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such emissions. But, truly speaking, their being self-satisfied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manner is their fall. In America they employ means which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involuntary emissions while the mind remains filled with lustful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thoughts. But to regard such a man 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murdering the language. Hence, though safeguarding of the vital fluid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external form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cannot definitely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preservation is necessarily a manifestation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there is no doubt that it is an essential aspect of complete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>My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in writing this is that, if there is involuntary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emission despite our continuous and sincere struggling to avoid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our vigilance and after we have neglected to adopt no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possibly help us to avoid it, we need not get frightened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heart and feel that we have committed a great sin; rather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look upon it as kind Nature’s warning and look deeper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We should find out where evil desires are lurking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and strive harder still to banish them. The effort is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reward. If we have been cheating ourselves and mentally indulging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secret desires, we should make sure that we run away from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or associations which cause our downfall or make us weak.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matter if, in doing so, one ruins one’s business or loses </w:t>
      </w:r>
      <w:r>
        <w:rPr>
          <w:rFonts w:ascii="Times" w:hAnsi="Times" w:eastAsia="Times"/>
          <w:b w:val="0"/>
          <w:i w:val="0"/>
          <w:color w:val="000000"/>
          <w:sz w:val="22"/>
        </w:rPr>
        <w:t>one’s wealth and passes for a fool among the people.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be almost completely free from sensuous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desires in order to be blessed by the vision of God; the desires that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will be destroyed only by that vision. There is no sure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help us to have this vision. No one else can bring us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speaking, the Shastras and those learned in them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recount their experiences, and, if we lack faith, their experience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 faith in us; but no one else can make the necessary effort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behalf. I can, therefore, tell you only this: do not give up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for a single moment. To get a vision of God is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 of human effort. Add up, therefore, all the struggles that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 are ready to undertake to get certain things in this world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up all those efforts; it is necessary, in order to get a vision of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an effort a myriad times more difficult than the sum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struggles of human beings in this world. If one does not gain </w:t>
      </w:r>
      <w:r>
        <w:rPr>
          <w:rFonts w:ascii="Times" w:hAnsi="Times" w:eastAsia="Times"/>
          <w:b w:val="0"/>
          <w:i w:val="0"/>
          <w:color w:val="000000"/>
          <w:sz w:val="22"/>
        </w:rPr>
        <w:t>that vision, even after such an effort, one will be free to raise ques-</w:t>
      </w:r>
      <w:r>
        <w:rPr>
          <w:rFonts w:ascii="Times" w:hAnsi="Times" w:eastAsia="Times"/>
          <w:b w:val="0"/>
          <w:i w:val="0"/>
          <w:color w:val="000000"/>
          <w:sz w:val="22"/>
        </w:rPr>
        <w:t>tions; there will be some justification for lack of faith then. But, till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then, we must not give up our faith and our struggle.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example of Mansukhlal which you have cited is inappro-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priate. He possessed much knowledge of the Shastras,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struggled [for self-control] but he had not become free from desire,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did he make such a claim. Hence the fact that he felt a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thing like a water-melon during his last hours is not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 fill us with despair or to justify our disparaging him.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deceive ourselves and believe, living in these evil times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world full of difficulties, that we can easily become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desires, nor should we entertain such expectations even of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we believe to be good lest we get a shock or doubt his goodness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have a contrary experience of him. We should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soul’s power is unlimited. He whose desires have totally perished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practically fit to be God. Let us not believe that good men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we come in contact have gained such fitness and thereby </w:t>
      </w:r>
      <w:r>
        <w:rPr>
          <w:rFonts w:ascii="Times" w:hAnsi="Times" w:eastAsia="Times"/>
          <w:b w:val="0"/>
          <w:i w:val="0"/>
          <w:color w:val="000000"/>
          <w:sz w:val="22"/>
        </w:rPr>
        <w:t>reduce God’s measuring rod to the littleness of our finger.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see any person standing even on the first notch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yardstick, we should feel happy and hope that, if one person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fit enough to stand on the first notch, all of us can, if we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try, acquire the strength to stand on the second notch, and strive on in </w:t>
      </w:r>
      <w:r>
        <w:rPr>
          <w:rFonts w:ascii="Times" w:hAnsi="Times" w:eastAsia="Times"/>
          <w:b w:val="0"/>
          <w:i w:val="0"/>
          <w:color w:val="000000"/>
          <w:sz w:val="22"/>
        </w:rPr>
        <w:t>that hope.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483. HOW TO PROTECT THE COW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publish these notes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Sjt. C. V. Vaidya. Those,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methods advocated in these columns for cow-protection,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glad to find, that a scholar of Sjt. C. V. Vaidya’s repute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 agreement with those methods. The distinction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writer draws between pinjrapole and goshala need not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anxiety or difficulty. My own opinion is, that either may be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other, so long as separate accounts are kept and separate methods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feeding and housing the disabled and the working animals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adopted. Legislation and the State aid advocated by Sjt. Vaidya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present distract our attention. For there is immense scope for </w:t>
      </w:r>
      <w:r>
        <w:rPr>
          <w:rFonts w:ascii="Times" w:hAnsi="Times" w:eastAsia="Times"/>
          <w:b w:val="0"/>
          <w:i w:val="0"/>
          <w:color w:val="000000"/>
          <w:sz w:val="22"/>
        </w:rPr>
        <w:t>private effort, building public opinion in favour of the proposed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and showing their workability in practice. We are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behind, indeed, that we have not even enough trained workers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dairies and tanneries along the lines suggested by Sjt. Vaidya.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at least 1,500 pinjrapoles and goshalas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in my possession, which can, without much further donation,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by efficient management, test the usefulness of the methods.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adoption will simply revolutionize the management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and put life into these, today for the most part, lifeless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bodies. These pinjrapoles and goshalas, as they are at present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conducted, are more a salve to our conscience than a protection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cow. The learned writer’s categorical statement, that during the Vedic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cow-slaughter was countenanced and beef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eaten, will be hotly contested by Pandit Satavalekar, who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close student of Vedic lore for the past 35 years, and by 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Ramadeva who claims to be a historian and to have critically studied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ancient history of Bharatavarsha. But with the historical portion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men and women will not concern themselves.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be content like me to hope that our ancestors in the Vedic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knew better than to seek to gain merit by sacrificing innocent </w:t>
      </w:r>
      <w:r>
        <w:rPr>
          <w:rFonts w:ascii="Times" w:hAnsi="Times" w:eastAsia="Times"/>
          <w:b w:val="0"/>
          <w:i w:val="0"/>
          <w:color w:val="000000"/>
          <w:sz w:val="22"/>
        </w:rPr>
        <w:t>animals or to satisfy their palate by eating beef.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2-6-1927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484. CHOICE BEFORE US</w:t>
      </w:r>
    </w:p>
    <w:p>
      <w:pPr>
        <w:autoSpaceDN w:val="0"/>
        <w:autoSpaceDE w:val="0"/>
        <w:widowControl/>
        <w:spacing w:line="28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sends me a cutting from the Press giving most </w:t>
      </w:r>
      <w:r>
        <w:rPr>
          <w:rFonts w:ascii="Times" w:hAnsi="Times" w:eastAsia="Times"/>
          <w:b w:val="0"/>
          <w:i w:val="0"/>
          <w:color w:val="000000"/>
          <w:sz w:val="22"/>
        </w:rPr>
        <w:t>gruesome facts about the growing infantile crimes and illicit gratifica-</w:t>
      </w:r>
      <w:r>
        <w:rPr>
          <w:rFonts w:ascii="Times" w:hAnsi="Times" w:eastAsia="Times"/>
          <w:b w:val="0"/>
          <w:i w:val="0"/>
          <w:color w:val="000000"/>
          <w:sz w:val="22"/>
        </w:rPr>
        <w:t>tion among girls in the New World.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boy of four years is reported to have shot his mother,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forbade him to play with matches. When the police confronted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he was in no way taken aback. He threatened “to shoot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too”, and when questioned by the Coroner, he grew so impatient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he picked up a knife from among the exhibits lying in front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him and rushed to strike him. It is said, that hardly a day passes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without some crime being committed by a boy or a girl,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most American colleges there are said to be suicide clubs or crime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societies, and the more horrible part of the account shows that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girls, even of exclusive colleges, have become so lawless as to run </w:t>
      </w:r>
      <w:r>
        <w:rPr>
          <w:rFonts w:ascii="Times" w:hAnsi="Times" w:eastAsia="Times"/>
          <w:b w:val="0"/>
          <w:i w:val="0"/>
          <w:color w:val="000000"/>
          <w:sz w:val="22"/>
        </w:rPr>
        <w:t>away in pursuit of illicit adventures.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difficult, in an age in which newspapers, in order to provide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sensational food for their readers, invent stories when they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to weave narratives from, to believe without reservation reports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I have condensed. But whilst one may make ample allowance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exaggeration, there is no doubt that infantile crime and lawlessness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boys and girls are sufficiently extensive in the New World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 beware of a civilization which must be held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crimes and lawlessness. That life in the West goes on—and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said progressively after a fashion—in spite of these infantile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crimes, may be granted. And it may also be granted that the 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the West are not only not unaware of the evil, but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manfully struggling to overtake it. Nevertheless we have to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we shall indiscriminately copy this civilization. We may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pause in the face of the awful revelations that come to us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 from time to time, and ask ourselves, whether after all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to hold by our own civilization and seek, in the light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 knowledge that is available to us, to reform 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removing its known excrescences. For, there is no doubt,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 has its terrific problem arising out of its own civilization, we have </w:t>
      </w:r>
      <w:r>
        <w:rPr>
          <w:rFonts w:ascii="Times" w:hAnsi="Times" w:eastAsia="Times"/>
          <w:b w:val="0"/>
          <w:i w:val="0"/>
          <w:color w:val="000000"/>
          <w:sz w:val="22"/>
        </w:rPr>
        <w:t>no less grave problems of our own to deal with.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perhaps unnecessary, if not useless, in this connection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 the merits of the two civilizations. It is likely that the West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evolved a civilization suited to its climate and surroundings,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we have a civilization suited to our conditions, and both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in their own respective spheres. This may be safely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crimes and the lawlessness described by me are almost impossible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and I hold that this is due to our pacific training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restraining influence in the midst of which we are brought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Cowardliness which often springs from pacific training,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obsequiousness which comes from the restraint that is handed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generation to generation, have somehow to be avoided,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civilization is not to perish before the mad modern rush.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distinguishing characteristic of modern civilization is an indefinite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multiplicity of human wants. The characteristic of ancient civilization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imperative restriction upon and a strict regulating of those wants.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modern or Western insatiableness arises really from want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faith in a future state and therefore also in Divinity.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of ancient or Eastern civilization arises from a belief, often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ourselves, in a future state and the existence of a 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The record condensed above is a warning if we will take it, </w:t>
      </w:r>
      <w:r>
        <w:rPr>
          <w:rFonts w:ascii="Times" w:hAnsi="Times" w:eastAsia="Times"/>
          <w:b w:val="0"/>
          <w:i w:val="0"/>
          <w:color w:val="000000"/>
          <w:sz w:val="22"/>
        </w:rPr>
        <w:t>against a blind imitation of the West, which one sees so often in the</w:t>
      </w:r>
    </w:p>
    <w:p>
      <w:pPr>
        <w:autoSpaceDN w:val="0"/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483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city life of India and especially among the educated classes.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immediate and brilliant results of modern inventions are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maddening to resist. But I have no manner of doubt that the victory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lies in that resistance. We are in danger of bartering away the </w:t>
      </w:r>
      <w:r>
        <w:rPr>
          <w:rFonts w:ascii="Times" w:hAnsi="Times" w:eastAsia="Times"/>
          <w:b w:val="0"/>
          <w:i w:val="0"/>
          <w:color w:val="000000"/>
          <w:sz w:val="22"/>
        </w:rPr>
        <w:t>permanent good for a momentary pleasure.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2-6-1927</w:t>
      </w:r>
    </w:p>
    <w:p>
      <w:pPr>
        <w:autoSpaceDN w:val="0"/>
        <w:autoSpaceDE w:val="0"/>
        <w:widowControl/>
        <w:spacing w:line="292" w:lineRule="exact" w:before="230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485. THE WHEEL OF LIFE AND THE VEDAS</w:t>
      </w:r>
    </w:p>
    <w:p>
      <w:pPr>
        <w:autoSpaceDN w:val="0"/>
        <w:autoSpaceDE w:val="0"/>
        <w:widowControl/>
        <w:spacing w:line="240" w:lineRule="auto" w:before="7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Satavalekar of Aundh wrote in 1922 a booklet in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</w:t>
      </w:r>
      <w:r>
        <w:drawing>
          <wp:inline xmlns:a="http://schemas.openxmlformats.org/drawingml/2006/main" xmlns:pic="http://schemas.openxmlformats.org/drawingml/2006/picture">
            <wp:extent cx="533400" cy="12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Charkha in the Vedas,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favoured me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whilst I was resting in the Yeravda jail. I glanced then through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 and with interest, but asked myself what good would it be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age of so-called advancement to know that the charkha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found in the Vedas. Everybody knows that our remote ancestors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and wove in their cottages even as they did so many other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no longer do them. So I said to myself. The booklet, I hastily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concluded, was not of much practical value and I laid it aside.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sick-bed I have again an opportunity of turning, so far as my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permits, to quiet studies. Another book of Pandit Satavalekar (of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more hereafter) has attracted me to his writings, and he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favoured me with another copy of the booklet in question. I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has undergone a second edition. I have read it this time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carefully, and I find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cited by the author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Vedas demonstrate not merely the fact that our ancestors in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were spinning and weaving, but they present, perhaps, a, for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novel way of looking at the wheel. Here is what may be called the key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spinners and weavers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Rig-Veda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(X. 53-6) quoted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author:</w:t>
      </w:r>
    </w:p>
    <w:p>
      <w:pPr>
        <w:autoSpaceDN w:val="0"/>
        <w:autoSpaceDE w:val="0"/>
        <w:widowControl/>
        <w:spacing w:line="240" w:lineRule="auto" w:before="98" w:after="0"/>
        <w:ind w:left="5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752600" cy="152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" w:after="0"/>
        <w:ind w:left="5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51000" cy="152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5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336800" cy="165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110" w:val="left"/>
        </w:tabs>
        <w:autoSpaceDE w:val="0"/>
        <w:widowControl/>
        <w:spacing w:line="228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a free rendering as follows: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spun the thread and given it a shining colour,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 it without knots, and so guard the pathways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enlightened have chalked out, and thinking well, lead posterity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 the divine light, or (according to the author’s rendering) </w:t>
      </w:r>
      <w:r>
        <w:rPr>
          <w:rFonts w:ascii="Times" w:hAnsi="Times" w:eastAsia="Times"/>
          <w:b w:val="0"/>
          <w:i w:val="0"/>
          <w:color w:val="000000"/>
          <w:sz w:val="22"/>
        </w:rPr>
        <w:t>bring forth divine progeny. This truly is the work of poets.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translation is at all correct—and the author has not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his own rendering but has reproduced Griffith’s translation also </w:t>
      </w:r>
    </w:p>
    <w:p>
      <w:pPr>
        <w:autoSpaceDN w:val="0"/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485</w:t>
      </w:r>
    </w:p>
    <w:p>
      <w:pPr>
        <w:sectPr>
          <w:pgSz w:w="9360" w:h="12960"/>
          <w:pgMar w:top="52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booklet—the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proves not merely the existence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weaving in the Vedic times, but that it was the calling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noblest men and women as well of the humblest. It was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pathways which wisdom hath prepared and to guard which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poets. Little did I know, when I humbly presented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to our Poet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sacrificial rite, that I had behind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of what is understood to be the oldest Veda. I commend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those who are engaged in reviving this ancient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industry and art. Let them thoughtfully recite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doing their sacrificial spinning. Let them treasure it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hearts and keep their faith unshaken even in the face of disap-</w:t>
      </w:r>
      <w:r>
        <w:rPr>
          <w:rFonts w:ascii="Times" w:hAnsi="Times" w:eastAsia="Times"/>
          <w:b w:val="0"/>
          <w:i w:val="0"/>
          <w:color w:val="000000"/>
          <w:sz w:val="22"/>
        </w:rPr>
        <w:t>pointments and reverses in their forward march.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resist quoting another beautiful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</w:t>
      </w:r>
      <w:r>
        <w:rPr>
          <w:rFonts w:ascii="Times" w:hAnsi="Times" w:eastAsia="Times"/>
          <w:b w:val="0"/>
          <w:i w:val="0"/>
          <w:color w:val="000000"/>
          <w:sz w:val="22"/>
        </w:rPr>
        <w:t>booklet:</w:t>
      </w:r>
    </w:p>
    <w:p>
      <w:pPr>
        <w:autoSpaceDN w:val="0"/>
        <w:autoSpaceDE w:val="0"/>
        <w:widowControl/>
        <w:spacing w:line="240" w:lineRule="auto" w:before="98" w:after="0"/>
        <w:ind w:left="5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311400" cy="152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" w:after="0"/>
        <w:ind w:left="5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009900" cy="152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again from the </w:t>
      </w:r>
      <w:r>
        <w:rPr>
          <w:rFonts w:ascii="Times" w:hAnsi="Times" w:eastAsia="Times"/>
          <w:b w:val="0"/>
          <w:i/>
          <w:color w:val="000000"/>
          <w:sz w:val="22"/>
        </w:rPr>
        <w:t>Rig-Veda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(X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130-1). It means:</w:t>
      </w:r>
    </w:p>
    <w:p>
      <w:pPr>
        <w:autoSpaceDN w:val="0"/>
        <w:autoSpaceDE w:val="0"/>
        <w:widowControl/>
        <w:spacing w:line="28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and one artists are working at the sacrifice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myriad threads overspreads the earth. Here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elderly guardians. They watch the processes saying,“Weave on </w:t>
      </w:r>
      <w:r>
        <w:rPr>
          <w:rFonts w:ascii="Times" w:hAnsi="Times" w:eastAsia="Times"/>
          <w:b w:val="0"/>
          <w:i w:val="0"/>
          <w:color w:val="000000"/>
          <w:sz w:val="22"/>
        </w:rPr>
        <w:t>here, do this right there.”</w:t>
      </w:r>
    </w:p>
    <w:p>
      <w:pPr>
        <w:autoSpaceDN w:val="0"/>
        <w:tabs>
          <w:tab w:pos="550" w:val="left"/>
          <w:tab w:pos="143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we see that spinning and weaving was regarded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even in those ancient days and commanded the protecting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of the elders. The author shows abundant evidence that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weaving were done by men as well as women. In fact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was as universal as farming. He shows too that the sartorial art </w:t>
      </w:r>
      <w:r>
        <w:rPr>
          <w:rFonts w:ascii="Times" w:hAnsi="Times" w:eastAsia="Times"/>
          <w:b w:val="0"/>
          <w:i w:val="0"/>
          <w:color w:val="000000"/>
          <w:sz w:val="22"/>
        </w:rPr>
        <w:t>was well advanced in those times. There were different dresses pres-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cribed for different occasions as also for different states. If the farmer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langoti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royalty had its robe. There is mention of colours,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fringes and gold borders. The author has also shown that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beautiful metaphors have been taken from the language of </w:t>
      </w:r>
      <w:r>
        <w:rPr>
          <w:rFonts w:ascii="Times" w:hAnsi="Times" w:eastAsia="Times"/>
          <w:b w:val="0"/>
          <w:i w:val="0"/>
          <w:color w:val="000000"/>
          <w:sz w:val="22"/>
        </w:rPr>
        <w:t>spinners and weavers.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resist the temptation to quote more extracts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thoughtfully written booklet. There is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>which proves that the</w:t>
      </w:r>
    </w:p>
    <w:p>
      <w:pPr>
        <w:autoSpaceDN w:val="0"/>
        <w:autoSpaceDE w:val="0"/>
        <w:widowControl/>
        <w:spacing w:line="220" w:lineRule="exact" w:before="408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Rabindranath Tagore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Loin-cloth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of those days were not above doing these processes;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bridegroom’s garment was always made by the bride as is still the </w:t>
      </w:r>
      <w:r>
        <w:rPr>
          <w:rFonts w:ascii="Times" w:hAnsi="Times" w:eastAsia="Times"/>
          <w:b w:val="0"/>
          <w:i w:val="0"/>
          <w:color w:val="000000"/>
          <w:sz w:val="22"/>
        </w:rPr>
        <w:t>custom in Assam.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thing, however, the author leaves to other research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 in the Vedic lore to discover. So far as he has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the Vedas, he has not found a single equivalent for cotton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for wool and silk. He is, therefore, unable to say whether in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our ancestors had only woollen and silken garments or whether </w:t>
      </w:r>
      <w:r>
        <w:rPr>
          <w:rFonts w:ascii="Times" w:hAnsi="Times" w:eastAsia="Times"/>
          <w:b w:val="0"/>
          <w:i w:val="0"/>
          <w:color w:val="000000"/>
          <w:sz w:val="22"/>
        </w:rPr>
        <w:t>they had already discovered the cotton fibres.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2-6-1927</w:t>
      </w:r>
    </w:p>
    <w:p>
      <w:pPr>
        <w:autoSpaceDN w:val="0"/>
        <w:autoSpaceDE w:val="0"/>
        <w:widowControl/>
        <w:spacing w:line="292" w:lineRule="exact" w:before="270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486. LETTER TO HELENE HAUSSDING</w:t>
      </w:r>
    </w:p>
    <w:p>
      <w:pPr>
        <w:autoSpaceDN w:val="0"/>
        <w:autoSpaceDE w:val="0"/>
        <w:widowControl/>
        <w:spacing w:line="224" w:lineRule="exact" w:before="168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2, 1927</w:t>
      </w:r>
    </w:p>
    <w:p>
      <w:pPr>
        <w:autoSpaceDN w:val="0"/>
        <w:autoSpaceDE w:val="0"/>
        <w:widowControl/>
        <w:spacing w:line="280" w:lineRule="exact" w:before="4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sweet little note. But it is disturbing to think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yet well. If your recovery is dependent upon mine, well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already have recovered, because you had two letters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telling you that I was on the road to recovery. I hope you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two letters. But though I am on the road to recovery,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of myself and take plenty of rest. I, therefore, do most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lying down and through dictation. Hence this </w:t>
      </w:r>
      <w:r>
        <w:rPr>
          <w:rFonts w:ascii="Times" w:hAnsi="Times" w:eastAsia="Times"/>
          <w:b w:val="0"/>
          <w:i w:val="0"/>
          <w:color w:val="000000"/>
          <w:sz w:val="22"/>
        </w:rPr>
        <w:t>typewritten letter.</w:t>
      </w:r>
    </w:p>
    <w:p>
      <w:pPr>
        <w:autoSpaceDN w:val="0"/>
        <w:autoSpaceDE w:val="0"/>
        <w:widowControl/>
        <w:spacing w:line="26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my theory of the disease, don’t you? I regard it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some conscious or unconscious sin as I call or breaches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Nature’s laws. When you lose mental equanimity, be it ever so little,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sets up terrible agitations in the body, and these latter produce visible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effects upon it. I know that I am not free from these affections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perturbations as I would call them and I had the collapse.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flatter myself with such unctuous pleas as overwork, terrific strain,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drown my conscience. On the contrary,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overwork and terrific strain are just as apprehensible, even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be in a good cause, as a drinking-bout or visiting cinemas.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results of both are the same. And, if I have attained equanimity,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unerringly know when to work, when not to work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have the same control over the mind as I should have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body. But I confess I have not. The mind continuously gives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[the] slip and outruns me. What wonder then that I am still </w:t>
      </w:r>
      <w:r>
        <w:rPr>
          <w:rFonts w:ascii="Times" w:hAnsi="Times" w:eastAsia="Times"/>
          <w:b w:val="0"/>
          <w:i w:val="0"/>
          <w:color w:val="000000"/>
          <w:sz w:val="22"/>
        </w:rPr>
        <w:t>convalescing? But all this confession is merely a preface to tell you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must not hug your disease to yourself and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philosophic height blame the doctor, the weather, the food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and everybody else but yourself. Let us call a spade a </w:t>
      </w:r>
      <w:r>
        <w:rPr>
          <w:rFonts w:ascii="Times" w:hAnsi="Times" w:eastAsia="Times"/>
          <w:b w:val="0"/>
          <w:i w:val="0"/>
          <w:color w:val="000000"/>
          <w:sz w:val="22"/>
        </w:rPr>
        <w:t>spade.</w:t>
      </w:r>
    </w:p>
    <w:p>
      <w:pPr>
        <w:autoSpaceDN w:val="0"/>
        <w:autoSpaceDE w:val="0"/>
        <w:widowControl/>
        <w:spacing w:line="220" w:lineRule="exact" w:before="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ELENE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AUSSDING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ERMANY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12510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487. LETTER TO M. M. GIDWANI</w:t>
      </w:r>
    </w:p>
    <w:p>
      <w:pPr>
        <w:autoSpaceDN w:val="0"/>
        <w:autoSpaceDE w:val="0"/>
        <w:widowControl/>
        <w:spacing w:line="224" w:lineRule="exact" w:before="168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of you to have sent your article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“The Present Situation”. But I am afraid that it will not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use for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will lead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is an admitted fact. But the only question is how to do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shall do it.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either to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lines of thought or to show practical methods of working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plans and policies already accepted. I return your article lest you may </w:t>
      </w:r>
      <w:r>
        <w:rPr>
          <w:rFonts w:ascii="Times" w:hAnsi="Times" w:eastAsia="Times"/>
          <w:b w:val="0"/>
          <w:i w:val="0"/>
          <w:color w:val="000000"/>
          <w:sz w:val="22"/>
        </w:rPr>
        <w:t>want it.</w:t>
      </w:r>
    </w:p>
    <w:p>
      <w:pPr>
        <w:autoSpaceDN w:val="0"/>
        <w:autoSpaceDE w:val="0"/>
        <w:widowControl/>
        <w:spacing w:line="22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M. M. G</w:t>
      </w:r>
      <w:r>
        <w:rPr>
          <w:rFonts w:ascii="Times" w:hAnsi="Times" w:eastAsia="Times"/>
          <w:b w:val="0"/>
          <w:i w:val="0"/>
          <w:color w:val="000000"/>
          <w:sz w:val="16"/>
        </w:rPr>
        <w:t>IDWANI</w:t>
      </w:r>
      <w:r>
        <w:rPr>
          <w:rFonts w:ascii="Times" w:hAnsi="Times" w:eastAsia="Times"/>
          <w:b w:val="0"/>
          <w:i w:val="0"/>
          <w:color w:val="000000"/>
          <w:sz w:val="20"/>
        </w:rPr>
        <w:t>, M. A.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“S</w:t>
      </w:r>
      <w:r>
        <w:rPr>
          <w:rFonts w:ascii="Times" w:hAnsi="Times" w:eastAsia="Times"/>
          <w:b w:val="0"/>
          <w:i w:val="0"/>
          <w:color w:val="000000"/>
          <w:sz w:val="16"/>
        </w:rPr>
        <w:t>INDHUDESH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ARACHI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14142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488. LETTER TO GOSIBEHN</w:t>
      </w:r>
    </w:p>
    <w:p>
      <w:pPr>
        <w:autoSpaceDN w:val="0"/>
        <w:autoSpaceDE w:val="0"/>
        <w:widowControl/>
        <w:spacing w:line="224" w:lineRule="exact" w:before="128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2, 1927</w:t>
      </w:r>
    </w:p>
    <w:p>
      <w:pPr>
        <w:autoSpaceDN w:val="0"/>
        <w:autoSpaceDE w:val="0"/>
        <w:widowControl/>
        <w:spacing w:line="28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I have at least succeeded in drawing you. I have 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letter especially after Perin had prepared me for It. I am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of the confession. But a good confession results in a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ways. But I see you have not yet become a Gujarati scholar,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did those excellent copy-books sent by grandfather produce </w:t>
      </w:r>
      <w:r>
        <w:rPr>
          <w:rFonts w:ascii="Times" w:hAnsi="Times" w:eastAsia="Times"/>
          <w:b w:val="0"/>
          <w:i w:val="0"/>
          <w:color w:val="000000"/>
          <w:sz w:val="22"/>
        </w:rPr>
        <w:t>any impression upon you. But here I cannot judge. If I did, it would</w:t>
      </w:r>
    </w:p>
    <w:p>
      <w:pPr>
        <w:autoSpaceDN w:val="0"/>
        <w:autoSpaceDE w:val="0"/>
        <w:widowControl/>
        <w:spacing w:line="29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487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like pot calling the kettle black. In spite of schoolmasters having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put copy-books before me, I write a hand much worse than yours.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thought that Nargis had sent A.E.’s book The Interpreters.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came before your letter. I think that very book was sent to me through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Jaijee when I was in Yeravda. But alas! I was discharged before I could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read the book through. There is not much danger of a sudden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discharge now. I shall therefore read it and tell you what I think of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remove to Bangalore on Sunday. You must all come there.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going to be a Khadi Exhibition in July. I am writting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Mithubehn about it, and if you could come for that exhibition, you 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could all become stall holders and take the Bangalore public by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storm.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gaining strength slowly.</w:t>
      </w:r>
    </w:p>
    <w:p>
      <w:pPr>
        <w:autoSpaceDN w:val="0"/>
        <w:autoSpaceDE w:val="0"/>
        <w:widowControl/>
        <w:spacing w:line="220" w:lineRule="exact" w:before="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OSIBEHN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ALL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a photostat: S.N. 14143</w:t>
      </w:r>
    </w:p>
    <w:p>
      <w:pPr>
        <w:autoSpaceDN w:val="0"/>
        <w:autoSpaceDE w:val="0"/>
        <w:widowControl/>
        <w:spacing w:line="292" w:lineRule="exact" w:before="370" w:after="0"/>
        <w:ind w:left="0" w:right="185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489. LETTER TO MIRABEHN</w:t>
      </w:r>
    </w:p>
    <w:p>
      <w:pPr>
        <w:autoSpaceDN w:val="0"/>
        <w:autoSpaceDE w:val="0"/>
        <w:widowControl/>
        <w:spacing w:line="226" w:lineRule="exact" w:before="166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June </w:t>
      </w:r>
      <w:r>
        <w:rPr>
          <w:rFonts w:ascii="Times" w:hAnsi="Times" w:eastAsia="Times"/>
          <w:b w:val="0"/>
          <w:i/>
          <w:color w:val="000000"/>
          <w:sz w:val="22"/>
        </w:rPr>
        <w:t>3, 1927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fills me with both sorrow and joy; sorrow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for the time being at any rate that Ashram has fallen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estimation, and joy because you are so gentle and yet so brave.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shield both for yourself and Gangu. That you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initial mistake of accepting the invitation to witness the bhang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 dwindles into insignificance in the face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subsequent firmness combined with gentleness. Your acceptance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invitation was as good or as bad as acceptance of an invitation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 the manufacture of brandy in a brewery. But that acceptance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was due to your great anxiety to please Maharajji and not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unpardonable or improper curiosity. On reading your letter,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thought was to wire to you for you, Valunjker and Gangu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at once. I then said to myself that that would be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when you had proved your presence of mind and bravery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face of a wretched situation. I therefore decided to write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 you my reflections and then let you act as you thought </w:t>
      </w:r>
      <w:r>
        <w:rPr>
          <w:rFonts w:ascii="Times" w:hAnsi="Times" w:eastAsia="Times"/>
          <w:b w:val="0"/>
          <w:i w:val="0"/>
          <w:color w:val="000000"/>
          <w:sz w:val="22"/>
        </w:rPr>
        <w:t>proper in the circumstances.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the scene you have described as highly improper,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immoral, on the part of those who sought to tempt you and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the vile stuff down your throat and poor Gangu’s, and then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turned your backs upon them, to sprinkle the dirty water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like a scene in a tavern than in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God and man is supposed to be the goal and where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strictly enjoined. Your fast was good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purification. It has washed you clean of the initial mistake, and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it, it is a gentle warning to the managers of the Ashram.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me, however, that you should follow up the action by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firm conversation with the Rao Saheb and other inmates, and,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it, with the Maharajji himself. Whereas in a previous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it was no business of yours to rid the Ashram of the bhang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habit, now in view of the developments described by you,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 either to end the bhang or to end your presence there.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it to be next to impossible, both for men and women,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sensual agitations whilst they are under the influence of bhang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they may be able to exercise outward bodily control,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from my own experience of it, it seems to me that when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influence of bhang any man or woman could have played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or loose with me. And now that your eyes have been opened,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improper to lend any countenance to that Ashram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sincerely ready to reform their ways. You may not co-operate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Ashram even to gain a kingdom or even if it was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where you could finish your Hindi course. You may tell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not there to impose your views, but as a friend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draw their attention to the evil which had forced itself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attention, and that unless the evil was eradicated—and that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your sake but out of conviction—you could not remain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receive personal courtesies and personal favours in the shape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teaching. If therefore they could not see eye to eye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evil of bhang, you would still be friends with them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couldn’t possibly remain in the Ashram, nor Valunjker and Gangu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also under the same discipline as you. You may read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whomsoever you like. Discuss first with Valunjker—for,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wise man—the propriety of the step I have suggested, see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say, see also what Gangu has to say. She is like a simple </w:t>
      </w:r>
      <w:r>
        <w:rPr>
          <w:rFonts w:ascii="Times" w:hAnsi="Times" w:eastAsia="Times"/>
          <w:b w:val="0"/>
          <w:i w:val="0"/>
          <w:color w:val="000000"/>
          <w:sz w:val="22"/>
        </w:rPr>
        <w:t>glorious child. But wisdom often comes out of the mouths of babes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Mirabehn”, 28-5-1927.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489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her intuition may be better than our reasoned judgement.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if you feel like referring to me, do so by all means. If you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consult Jamnalalji, you may write to him also. I am sending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and a copy of this so that you don’t have to say much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Do nothing in a hurry, nothing in a huff, certainly nothing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anger; but take whatever step you wish after humble prayer and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greatest deliberation.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perfectly at ease having dictated this letter. Such experiences,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come to us unsought, are precious trials that God sends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would listen to the “still small voice” within. If I have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into your letter than you meant and have been guilty of any </w:t>
      </w:r>
      <w:r>
        <w:rPr>
          <w:rFonts w:ascii="Times" w:hAnsi="Times" w:eastAsia="Times"/>
          <w:b w:val="0"/>
          <w:i w:val="0"/>
          <w:color w:val="000000"/>
          <w:sz w:val="22"/>
        </w:rPr>
        <w:t>injustice to the people at the Ashram, you will not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5233. Courtesy: Mirabehn</w:t>
      </w:r>
    </w:p>
    <w:p>
      <w:pPr>
        <w:autoSpaceDN w:val="0"/>
        <w:autoSpaceDE w:val="0"/>
        <w:widowControl/>
        <w:spacing w:line="292" w:lineRule="exact" w:before="262" w:after="56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490. LETTER TO K. VYASA RAO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sectPr>
          <w:type w:val="continuous"/>
          <w:pgSz w:w="9360" w:h="12960"/>
          <w:pgMar w:top="524" w:right="1350" w:bottom="478" w:left="1440" w:header="720" w:footer="720" w:gutter="0"/>
          <w:cols w:num="2" w:equalWidth="0">
            <w:col w:w="3186" w:space="0"/>
            <w:col w:w="3384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228"/>
        <w:ind w:left="2016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3, 1927</w:t>
      </w:r>
    </w:p>
    <w:p>
      <w:pPr>
        <w:sectPr>
          <w:type w:val="nextColumn"/>
          <w:pgSz w:w="9360" w:h="12960"/>
          <w:pgMar w:top="524" w:right="1350" w:bottom="478" w:left="1440" w:header="720" w:footer="720" w:gutter="0"/>
          <w:cols w:num="2" w:equalWidth="0">
            <w:col w:w="3186" w:space="0"/>
            <w:col w:w="3384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carefully gone through your pamphlet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Foundations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Swaraj,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also your manifesto. About the manifesto, I cannot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because I do not know the facts. About the pamphlet,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to say it was a deep disappointment to me. You have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in the exuberance of your own language. You have not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trouble of studying a movement, not by any means insignificant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at least as its extent is concerned, and have set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demolishing a picture of your own imagination. You have not cared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the implications of soul-power or the implications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spinning-wheel. The other chapters betray a most superficial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questions handled by you. I understood from you that you had 25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years’ experience of public service at your back. It is a matter of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 to me that so many years of study should have brought forth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little fruit. Please do not be flattered by the testimonials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about your other book from distinguished newspapers. </w:t>
      </w:r>
      <w:r>
        <w:rPr>
          <w:rFonts w:ascii="Times" w:hAnsi="Times" w:eastAsia="Times"/>
          <w:b w:val="0"/>
          <w:i w:val="0"/>
          <w:color w:val="000000"/>
          <w:sz w:val="22"/>
        </w:rPr>
        <w:t>I know nothing about the other book. But if it is based upon the same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 that is betrayed by the pamphlet you left with me, it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up to much. A good command over a language is often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hindrance rather than a help when that facility for expression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>backed by deep thinking and industrious research.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V</w:t>
      </w:r>
      <w:r>
        <w:rPr>
          <w:rFonts w:ascii="Times" w:hAnsi="Times" w:eastAsia="Times"/>
          <w:b w:val="0"/>
          <w:i w:val="0"/>
          <w:color w:val="000000"/>
          <w:sz w:val="16"/>
        </w:rPr>
        <w:t>YASA RAO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HENGALVARAYA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UDALI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RIPLICANE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84; also S.N. 14144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491. LETTER T0 RAIHANA TYABJI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UNE </w:t>
      </w:r>
      <w:r>
        <w:rPr>
          <w:rFonts w:ascii="Times" w:hAnsi="Times" w:eastAsia="Times"/>
          <w:b w:val="0"/>
          <w:i/>
          <w:color w:val="000000"/>
          <w:sz w:val="20"/>
        </w:rPr>
        <w:t>3, 1927</w:t>
      </w:r>
    </w:p>
    <w:p>
      <w:pPr>
        <w:autoSpaceDN w:val="0"/>
        <w:autoSpaceDE w:val="0"/>
        <w:widowControl/>
        <w:spacing w:line="212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RAIHANA,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wonderful and poetic love letter you have sent me!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wonder if my letter to Father crossed yours or whether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of yours is prompted by the reminder sent in my letter to Father.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must I not write much myself, but I must not even dictate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length of time. I don’t want therefore to chat with you long.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hasten to tell you that if you can be happy and comfortable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Ashram, I would love to have you in spite of your not doing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with your hands. Spinning by the hand is after all a test,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emblem, an earnest of what is within, and I know that you have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within you. What does it matter that through no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of your own, you are simply physically incapable of spinning.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done by the spirit within is infinitely precious,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precious than the formal spinning done by many without the heart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Come therefore when you like to the Ashram as your very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shall certainly take all that your voice can give me. But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prize your presence even if you had not that rich melodious voice.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prize is your goodness, which can act without speaking.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fragrance of a sweet flower. It does not need any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the fragrance is all pervading and unmistakable,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survives for a while even after the flower is withdrawn. How much </w:t>
      </w:r>
      <w:r>
        <w:rPr>
          <w:rFonts w:ascii="Times" w:hAnsi="Times" w:eastAsia="Times"/>
          <w:b w:val="0"/>
          <w:i w:val="0"/>
          <w:color w:val="000000"/>
          <w:sz w:val="22"/>
        </w:rPr>
        <w:t>longer must the fragrance of goodness last even after the body is</w:t>
      </w:r>
    </w:p>
    <w:p>
      <w:pPr>
        <w:autoSpaceDN w:val="0"/>
        <w:autoSpaceDE w:val="0"/>
        <w:widowControl/>
        <w:spacing w:line="294" w:lineRule="exact" w:before="3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491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withdrawn? But be absolutely sure that you will like the Ashram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your body can sustain the Ashram life.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 write to Mira? If not, do please now. Her address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Bhagavadbhakti Ashram, Rampura, Rewari (Dt. Gurgaon).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all.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AIHANA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YABJI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OOD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9602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492. LETTER TO SECRETARY, A.I.S.A.</w:t>
      </w:r>
    </w:p>
    <w:p>
      <w:pPr>
        <w:autoSpaceDN w:val="0"/>
        <w:autoSpaceDE w:val="0"/>
        <w:widowControl/>
        <w:spacing w:line="224" w:lineRule="exact" w:before="128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3, 1927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PINNERS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IRZAPUR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AHMEDABAD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there remains any uncertainty about the legality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about Jamnalalji being officiating Chairman of the Council,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process I suggest in my capacity as President is that anything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required to be done should first receive the approval of Jamnalalji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if he was legally the officiating Chairman and then his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submitted to me for formal and final approval.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me from my having to critically examine the merits of each </w:t>
      </w:r>
      <w:r>
        <w:rPr>
          <w:rFonts w:ascii="Times" w:hAnsi="Times" w:eastAsia="Times"/>
          <w:b w:val="0"/>
          <w:i w:val="0"/>
          <w:color w:val="000000"/>
          <w:sz w:val="22"/>
        </w:rPr>
        <w:t>matter.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ten thousand rupees supplied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Maharashtra Agency in anticipation of sanction, I entirely approve.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do I approve the proposal to pay the Karnatak Agency the </w:t>
      </w:r>
      <w:r>
        <w:rPr>
          <w:rFonts w:ascii="Times" w:hAnsi="Times" w:eastAsia="Times"/>
          <w:b w:val="0"/>
          <w:i w:val="0"/>
          <w:color w:val="000000"/>
          <w:sz w:val="22"/>
        </w:rPr>
        <w:t>collections already made by me at Nipani, Belgaum and elsewhere.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is quite the proper thing to hold a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in Bangalore at the time of the forthcoming Exhibition or </w:t>
      </w:r>
      <w:r>
        <w:rPr>
          <w:rFonts w:ascii="Times" w:hAnsi="Times" w:eastAsia="Times"/>
          <w:b w:val="0"/>
          <w:i w:val="0"/>
          <w:color w:val="000000"/>
          <w:sz w:val="22"/>
        </w:rPr>
        <w:t>earlier, whichever date may suit you, Jamnalalji and others.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descend to Bangalore on Sunday. I understand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very ample accommodation in the State House placed at my disposal.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19778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493. LETTER TO DR. M. S. KELKAR</w:t>
      </w:r>
    </w:p>
    <w:p>
      <w:pPr>
        <w:autoSpaceDN w:val="0"/>
        <w:autoSpaceDE w:val="0"/>
        <w:widowControl/>
        <w:spacing w:line="224" w:lineRule="exact" w:before="128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3, 1927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DOCTOR,</w:t>
      </w:r>
    </w:p>
    <w:p>
      <w:pPr>
        <w:autoSpaceDN w:val="0"/>
        <w:autoSpaceDE w:val="0"/>
        <w:widowControl/>
        <w:spacing w:line="28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are always interesting and instructive. Do I gather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would prefer my giving up wheat-meal or oatmeal, salt, soda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vegetables altogether and confine myself to milk, water and fruit?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 right in thinking that you consider raw milk better than boiled </w:t>
      </w:r>
      <w:r>
        <w:rPr>
          <w:rFonts w:ascii="Times" w:hAnsi="Times" w:eastAsia="Times"/>
          <w:b w:val="0"/>
          <w:i w:val="0"/>
          <w:color w:val="000000"/>
          <w:sz w:val="22"/>
        </w:rPr>
        <w:t>milk?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well remember your talk about sterile eggs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culture. I shall enquire here myself; but if you have any literature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subject, I would like to study it. Without further consideration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say that I would put sterile eggs, as you have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be, under the same category as milk. I am therefore open to </w:t>
      </w:r>
      <w:r>
        <w:rPr>
          <w:rFonts w:ascii="Times" w:hAnsi="Times" w:eastAsia="Times"/>
          <w:b w:val="0"/>
          <w:i w:val="0"/>
          <w:color w:val="000000"/>
          <w:sz w:val="22"/>
        </w:rPr>
        <w:t>receive further instruction about them and their culture.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some day try to convince me about the value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astrology; for, I do not deny the possibility of its being a true science.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regard the investigation and use of every science as </w:t>
      </w:r>
      <w:r>
        <w:rPr>
          <w:rFonts w:ascii="Times" w:hAnsi="Times" w:eastAsia="Times"/>
          <w:b w:val="0"/>
          <w:i w:val="0"/>
          <w:color w:val="000000"/>
          <w:sz w:val="22"/>
        </w:rPr>
        <w:t>beneficial to mankind.</w:t>
      </w:r>
    </w:p>
    <w:p>
      <w:pPr>
        <w:autoSpaceDN w:val="0"/>
        <w:autoSpaceDE w:val="0"/>
        <w:widowControl/>
        <w:spacing w:line="220" w:lineRule="exact" w:before="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14145</w:t>
      </w:r>
    </w:p>
    <w:p>
      <w:pPr>
        <w:autoSpaceDN w:val="0"/>
        <w:autoSpaceDE w:val="0"/>
        <w:widowControl/>
        <w:spacing w:line="292" w:lineRule="exact" w:before="362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494. LETTER TO GANGUBEHN</w:t>
      </w:r>
    </w:p>
    <w:p>
      <w:pPr>
        <w:autoSpaceDN w:val="0"/>
        <w:autoSpaceDE w:val="0"/>
        <w:widowControl/>
        <w:spacing w:line="270" w:lineRule="exact" w:before="4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1927</w:t>
      </w:r>
    </w:p>
    <w:p>
      <w:pPr>
        <w:autoSpaceDN w:val="0"/>
        <w:autoSpaceDE w:val="0"/>
        <w:widowControl/>
        <w:spacing w:line="260" w:lineRule="exact" w:before="42" w:after="0"/>
        <w:ind w:left="10" w:right="8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Brahmacharya,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can be practised only by an inner urge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cultivating spiritual energy. This energy again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cultivated by constant application. There are two means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application. One, discriminating and meditative study of good books,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two, efforts to practise the noble principles one has learnt.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without practice goes waste and serves only to turn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head. Whatever therefore one has learnt one should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to action. Therefore, a woman wanting to practise </w:t>
      </w:r>
      <w:r>
        <w:rPr>
          <w:rFonts w:ascii="Times" w:hAnsi="Times" w:eastAsia="Times"/>
          <w:b w:val="0"/>
          <w:i/>
          <w:color w:val="000000"/>
          <w:sz w:val="22"/>
        </w:rPr>
        <w:t>brahma-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to non-violence, truth, non-possession, etc.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thus zealously guard herself against the slightest untruth,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violence in thought, word or deed and should strive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possessions. The scriptures tell us that courage and contentment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 be cultivated. Courage should mean both inward and outward </w:t>
      </w:r>
      <w:r>
        <w:rPr>
          <w:rFonts w:ascii="Times" w:hAnsi="Times" w:eastAsia="Times"/>
          <w:b w:val="0"/>
          <w:i w:val="0"/>
          <w:color w:val="000000"/>
          <w:sz w:val="22"/>
        </w:rPr>
        <w:t>courage and it should be practised as soon as its implications are</w:t>
      </w:r>
    </w:p>
    <w:p>
      <w:pPr>
        <w:autoSpaceDN w:val="0"/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493</w:t>
      </w:r>
    </w:p>
    <w:p>
      <w:pPr>
        <w:sectPr>
          <w:pgSz w:w="9360" w:h="12960"/>
          <w:pgMar w:top="51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understood. So is the case with contentment. We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upset if someone abuses us, maligns us or calls us fools. This is a 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contentment. We should remain contented even if we do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when hungry or we do not get clothes when we shiver.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we do not practise what we have learnt we should not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lesson. We must apply ourselves to a greater understanding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have learnt, and think of nothing else. This also is a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dharma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latter is the high watermark </w:t>
      </w:r>
      <w:r>
        <w:rPr>
          <w:rFonts w:ascii="Times" w:hAnsi="Times" w:eastAsia="Times"/>
          <w:b w:val="0"/>
          <w:i w:val="0"/>
          <w:color w:val="000000"/>
          <w:sz w:val="22"/>
        </w:rPr>
        <w:t>of discipline.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495. LETTER TO S. D. SATAVALEKAR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1927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almost finished reading the current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Vaidika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Dharma.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make some comments about the article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issue. You have interpreted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preservation of the vital fluid and mentioned manly pursuits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hunting and so on in that context. Visiting foreign lands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founding colonies have also been mentioned. In my humble view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involves unsound logic. The first fallacy consists of narrow definition.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have explained by first quoting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Atharva-Veda, </w:t>
      </w:r>
      <w:r>
        <w:rPr>
          <w:rFonts w:ascii="Times" w:hAnsi="Times" w:eastAsia="Times"/>
          <w:b w:val="0"/>
          <w:i w:val="0"/>
          <w:color w:val="000000"/>
          <w:sz w:val="22"/>
        </w:rPr>
        <w:t>viz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gods overcame death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by practising it man also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death, cannot be restricted to mere preservation of the vital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fluid. The other is the fallacy of too wide definition.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be associated with acts of valour, etc. We see this in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If the mere preservation of semen is the object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be attained, as I have said in one of my letters,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few minutes by a surgical operation. This operation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man impotent; but allows him to indulge in sexual pleasures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losing his vital fluid. Such a man does not lose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>manly adventures either. I am sure, however, that you will not call this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brahmacharya.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seek is attainable only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subjugation of sexual and other desires. The preservation of the vital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fluid, although important, is only a bye-product. Its direct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objective is nothing less than communion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Brahman.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the only desirable and legitimate adventure on the path of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a man take to the uphill task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conquering desires for the sake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manly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adventures like vanquishing the enemy or undertaking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expeditions can be achieved by thousands of people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nobody does it, as I can vouchsafe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fairly wide experience. Where can we find braver warriors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German and the English soldiers? They are regularly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with prostitutes. Hundreds, if not thousands, of innocent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sacrificed to the sexual hunger of these soldiers. No one despises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brave Kshatriyas who defend the country; on the other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and civilized men and women dote on these soldiers.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employing epithets like Kshatriyas, etc., on my own or to explain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meaning. In my view they are no warriors at all. I do not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defenders of the country. Dharma declines when we sing praises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men. But under modern civilization there is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>praise for these people.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let us come to the Indian scene. Pathans, Sikhs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Gorkhas are the three acknowledged martial races. There is a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of prostitutes for them as in the case of the German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soldiers. They have an honoured place, you know,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Empire. If you look at the ancient lores, adultery has been tolerated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of Kshatriyas. I write all this because I wish that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derive full benefit from your profound studies of the Vedas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ancient scriptures. This will be possible by putting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 in the crucible of modern conditions, by objective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observation and intense churning. I can write a lot on this subject,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should do to indicate to you the burden of my theme.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my brevity is that I have little energy. I have great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learning and truthfulness, which has impelled me r`to write so </w:t>
      </w:r>
      <w:r>
        <w:rPr>
          <w:rFonts w:ascii="Times" w:hAnsi="Times" w:eastAsia="Times"/>
          <w:b w:val="0"/>
          <w:i w:val="0"/>
          <w:color w:val="000000"/>
          <w:sz w:val="22"/>
        </w:rPr>
        <w:t>much.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4" w:lineRule="exact" w:before="2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495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44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EXTRACTS FROM SHAPURJI SAKLATVALA’S OPEN LETTER</w:t>
      </w:r>
    </w:p>
    <w:p>
      <w:pPr>
        <w:autoSpaceDN w:val="0"/>
        <w:autoSpaceDE w:val="0"/>
        <w:widowControl/>
        <w:spacing w:line="188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COMRADE GANDHI,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both erratic enough to permit each other to be rude in order to freely </w:t>
      </w:r>
      <w:r>
        <w:rPr>
          <w:rFonts w:ascii="Times" w:hAnsi="Times" w:eastAsia="Times"/>
          <w:b w:val="0"/>
          <w:i w:val="0"/>
          <w:color w:val="000000"/>
          <w:sz w:val="18"/>
        </w:rPr>
        <w:t>express oneself correctly instead of getting lost in artificiality of phraseology....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my conversation with you at certain periods you did not seem to take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definite attitude with regard to the value of organization of labour and peasants.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emphatically argued that the charkha movement was making organization.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emphatically deny it.... For centuries together, millions of men and women in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boiling rice, utilizing similar quantities of rice and water and conducting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cooking operations.... All these operations surely have not produced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 and the work of spinning can never do so any more than the work of </w:t>
      </w:r>
      <w:r>
        <w:rPr>
          <w:rFonts w:ascii="Times" w:hAnsi="Times" w:eastAsia="Times"/>
          <w:b w:val="0"/>
          <w:i w:val="0"/>
          <w:color w:val="000000"/>
          <w:sz w:val="18"/>
        </w:rPr>
        <w:t>cooking....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1900, leaders who . . . worked to build up hopes of salvation . . .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popular leaders as Gladstone was to the British, Bismarck to the Germans, or Parnell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Irish or Dadabhai or Pherozeshah and Surendranath to the Indians. By the year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1900 the masses of men got tired and sick and their hearts began to burn with fire.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change came on very rapidly and universally and only such individuals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expressed the burning fire of the heart and the revolt of the suffering human beings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taken as leaders. The first task of these was to express boldly and fearlessly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unexpressed voice of the people. The second task of these leaders was . . . to make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absolutely impossible for the old order to continue to function. The third task was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reconstruct and arduously and slowly to build up a new life. Ireland produced a 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Valera. He did No. I and 2 and his people are now bravely carrying on his task No. 3.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Russia has produced Lenin. He did No. 1 and 2 and though his life was short, he led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on the right path regarding No. 3. Turkey produced Kemal. He did No. I and 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is fortunate enough to be kicking and vigorous to carry on his task No. 3. China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produced Sun-Yat-Sen. He completed No. I and 2 and after his death his well-organized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well-disciplined followers are carrying on task No. 3. In Italy, though in contrary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direction, Mussolini plays the same individual part, India at that moment announced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world her leader to be Gandhi. You performed No. 1 but you abandoned task No.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 and so task No. 3 is out of the question and we are so overwhelmed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disastrous defect at the second stage of your struggle that  our lot today is harder than </w:t>
      </w:r>
      <w:r>
        <w:rPr>
          <w:rFonts w:ascii="Times" w:hAnsi="Times" w:eastAsia="Times"/>
          <w:b w:val="0"/>
          <w:i w:val="0"/>
          <w:color w:val="000000"/>
          <w:sz w:val="18"/>
        </w:rPr>
        <w:t>before. . . 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created an influence over our countrymen in the lowest strata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society wider and deeper than anybody else. However, what is your real object? If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 is to give your share in the national and political work, your approach to the </w:t>
      </w:r>
      <w:r>
        <w:rPr>
          <w:rFonts w:ascii="Times" w:hAnsi="Times" w:eastAsia="Times"/>
          <w:b w:val="0"/>
          <w:i w:val="0"/>
          <w:color w:val="000000"/>
          <w:sz w:val="18"/>
        </w:rPr>
        <w:t>people should be on terms of absolute equality and your task must be to inspire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confidence into them. From this point of view you must stop allowing people to </w:t>
      </w:r>
      <w:r>
        <w:rPr>
          <w:rFonts w:ascii="Times" w:hAnsi="Times" w:eastAsia="Times"/>
          <w:b w:val="0"/>
          <w:i w:val="0"/>
          <w:color w:val="000000"/>
          <w:sz w:val="18"/>
        </w:rPr>
        <w:t>address you as a Mahatma.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there is one thing that I witnessed at Yeotmeal which has hurt me greatly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 had some slight evidence of it before. Your work regarding the removal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is grand in its aspiration and is not bad in its success as it is generally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carried on. However I strongly object to your permitting my countrymen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countrywomen to touch your feet and put their fingers to their eyes. Such touchability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appears to be more damnable than untouchability. You are ruining the mentality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psychology of these villagers for another generation or two. You are preparing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 not for mass civil disobedience but for servile obedience and for a belief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are superior persons on earth and Mahatmas in this life at a time when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country the white man’s prestige is already a dangerous obstacle in our way.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Politically this career of yours is ruinous and from a humanitarian point of view its </w:t>
      </w:r>
      <w:r>
        <w:rPr>
          <w:rFonts w:ascii="Times" w:hAnsi="Times" w:eastAsia="Times"/>
          <w:b w:val="0"/>
          <w:i w:val="0"/>
          <w:color w:val="000000"/>
          <w:sz w:val="18"/>
        </w:rPr>
        <w:t>degenerating influence appears to me to be a moral plague....</w:t>
      </w:r>
    </w:p>
    <w:p>
      <w:pPr>
        <w:autoSpaceDN w:val="0"/>
        <w:autoSpaceDE w:val="0"/>
        <w:widowControl/>
        <w:spacing w:line="24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 want of you is that you be a good old Gandhi, put an ordinary pair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 trousers and coat and come out and work with us in the ordinary way.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organize with us (as you alone by yourself have failed) our workers, our peasants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our youths, not with a metaphysical sentimentality but with a set purpose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clear-cut and well-defined object and by methods such as by experiment are making </w:t>
      </w:r>
      <w:r>
        <w:rPr>
          <w:rFonts w:ascii="Times" w:hAnsi="Times" w:eastAsia="Times"/>
          <w:b w:val="0"/>
          <w:i w:val="0"/>
          <w:color w:val="000000"/>
          <w:sz w:val="18"/>
        </w:rPr>
        <w:t>success for all human beings.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before I go, I should like you to get up one morning as from a dream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say “Yes” and many of us can soon be put together in a good team and set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putting an end to so many deplorable conditions of life in India about which none of </w:t>
      </w:r>
      <w:r>
        <w:rPr>
          <w:rFonts w:ascii="Times" w:hAnsi="Times" w:eastAsia="Times"/>
          <w:b w:val="0"/>
          <w:i w:val="0"/>
          <w:color w:val="000000"/>
          <w:sz w:val="18"/>
        </w:rPr>
        <w:t>us has any doubt.</w:t>
      </w:r>
    </w:p>
    <w:p>
      <w:pPr>
        <w:autoSpaceDN w:val="0"/>
        <w:autoSpaceDE w:val="0"/>
        <w:widowControl/>
        <w:spacing w:line="230" w:lineRule="exact" w:before="0" w:after="0"/>
        <w:ind w:left="4752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fraternally, </w:t>
      </w:r>
    </w:p>
    <w:p>
      <w:pPr>
        <w:autoSpaceDN w:val="0"/>
        <w:autoSpaceDE w:val="0"/>
        <w:widowControl/>
        <w:spacing w:line="240" w:lineRule="exact" w:before="6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HAPURJI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AKLATVALA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, 17-3-1927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SHRADDHANAND MEMORIAL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appeal signed by Pandit Malaviyaji and Lala Lajpat Rai says: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decided that, except the appeal for 2_ lakhs for the Gurukul Kangri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already been issued by the Punjab Arya Pratinidhi Sabha, only one appeal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issued on behalf of the Hindu community as a whole for Rs. 10 lakhs, 5 1akhs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should be kept as a permanent endowment and 5 lakhs should be 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immediately as follows: 1_ lakhs for the uplift of the depressed classes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(achhutoddhar);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_ for carrying on the work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shuddhi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1 _ for promoting Hindu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sangathan.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Trustees shall select such agencies of the Hindu Mahasabha, Sanatan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Dharma Sabha and the Arya Samaj, including the Bharatiya Shuddhi Sabha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Dalitoddhar Sabha of Delhi to carry out the objects of the Trust as they may consider </w:t>
      </w:r>
      <w:r>
        <w:rPr>
          <w:rFonts w:ascii="Times" w:hAnsi="Times" w:eastAsia="Times"/>
          <w:b w:val="0"/>
          <w:i w:val="0"/>
          <w:color w:val="000000"/>
          <w:sz w:val="18"/>
        </w:rPr>
        <w:t>fit from time to time, subject to such general conditions for the submission and audit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497</w:t>
      </w:r>
    </w:p>
    <w:p>
      <w:pPr>
        <w:sectPr>
          <w:pgSz w:w="9360" w:h="12960"/>
          <w:pgMar w:top="54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4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accounts as they may lay down; but the work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sangathan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carried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the Hindu Mahasabha alone. The interest of the five lakhs of the permanent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 will also be spent on the three objects named above in the proportion stated.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also been decided that at least half the total amount raised in a province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spent within that province, and this applies to the interest of the permanent </w:t>
      </w:r>
      <w:r>
        <w:rPr>
          <w:rFonts w:ascii="Times" w:hAnsi="Times" w:eastAsia="Times"/>
          <w:b w:val="0"/>
          <w:i w:val="0"/>
          <w:color w:val="000000"/>
          <w:sz w:val="18"/>
        </w:rPr>
        <w:t>endowment fund also.</w:t>
      </w:r>
    </w:p>
    <w:p>
      <w:pPr>
        <w:autoSpaceDN w:val="0"/>
        <w:autoSpaceDE w:val="0"/>
        <w:widowControl/>
        <w:spacing w:line="240" w:lineRule="exact" w:before="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has been also resolved that steps be taken to acquire the house in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Swami Shraddhanandji was murdered with the object of converting it into Swami </w:t>
      </w:r>
      <w:r>
        <w:rPr>
          <w:rFonts w:ascii="Times" w:hAnsi="Times" w:eastAsia="Times"/>
          <w:b w:val="0"/>
          <w:i w:val="0"/>
          <w:color w:val="000000"/>
          <w:sz w:val="18"/>
        </w:rPr>
        <w:t>Shraddhanand Memorial Bhavan.</w:t>
      </w:r>
    </w:p>
    <w:p>
      <w:pPr>
        <w:autoSpaceDN w:val="0"/>
        <w:autoSpaceDE w:val="0"/>
        <w:widowControl/>
        <w:spacing w:line="24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donor is free to earmark his donation for any of the purposes named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above. The donations will be strictly used for that purpose or purposes only for which </w:t>
      </w:r>
      <w:r>
        <w:rPr>
          <w:rFonts w:ascii="Times" w:hAnsi="Times" w:eastAsia="Times"/>
          <w:b w:val="0"/>
          <w:i w:val="0"/>
          <w:color w:val="000000"/>
          <w:sz w:val="18"/>
        </w:rPr>
        <w:t>a donor has given it.</w:t>
      </w:r>
    </w:p>
    <w:p>
      <w:pPr>
        <w:autoSpaceDN w:val="0"/>
        <w:autoSpaceDE w:val="0"/>
        <w:widowControl/>
        <w:spacing w:line="24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donations should be remitted to the Manager, The Punjab National Bank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Ltd., Delhi, to be credited to the Shraddhanand Memorial Fund. When remitting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money, remitters are requested to send to the Bank a complete statement of the names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addresses of donors, and the amounts subscribed by each donor and also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instructions, if any. They are also requested to send a copy of such statements to the </w:t>
      </w:r>
      <w:r>
        <w:rPr>
          <w:rFonts w:ascii="Times" w:hAnsi="Times" w:eastAsia="Times"/>
          <w:b w:val="0"/>
          <w:i w:val="0"/>
          <w:color w:val="000000"/>
          <w:sz w:val="18"/>
        </w:rPr>
        <w:t>Secretary, Shraddhanand Memorial Fund, Delhi.</w:t>
      </w:r>
    </w:p>
    <w:p>
      <w:pPr>
        <w:autoSpaceDN w:val="0"/>
        <w:autoSpaceDE w:val="0"/>
        <w:widowControl/>
        <w:spacing w:line="24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ensure that all subscriptions are duly credited to the Fund, a formal receipt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amount subscribed will be sent to the donors by the Secretary, Shraddhanand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Memorial Fund. If such a receipt is not received by a donor within fifteen days of </w:t>
      </w:r>
      <w:r>
        <w:rPr>
          <w:rFonts w:ascii="Times" w:hAnsi="Times" w:eastAsia="Times"/>
          <w:b w:val="0"/>
          <w:i w:val="0"/>
          <w:color w:val="000000"/>
          <w:sz w:val="18"/>
        </w:rPr>
        <w:t>payment, it is requested that the donor should inform the Secretary of the fact.</w:t>
      </w:r>
    </w:p>
    <w:p>
      <w:pPr>
        <w:autoSpaceDN w:val="0"/>
        <w:autoSpaceDE w:val="0"/>
        <w:widowControl/>
        <w:spacing w:line="24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owe it to the memory of the revered Swamiji that the sum of ten lakhs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appeal has been issued by the Hindu Mahasabha, should be fully subscribed </w:t>
      </w:r>
      <w:r>
        <w:rPr>
          <w:rFonts w:ascii="Times" w:hAnsi="Times" w:eastAsia="Times"/>
          <w:b w:val="0"/>
          <w:i w:val="0"/>
          <w:color w:val="000000"/>
          <w:sz w:val="18"/>
        </w:rPr>
        <w:t>at the latest by the 30th of April next,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of opinion that all efforts should be concentrated on raising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All-India Memorial and that all movements for local or sectional memorials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deferred until the All-India Memorial Fund is fully subscribed.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division of the Fund into three parts enables everyone to make his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choice and contribute freely to the object he may have most at heart. It is to be hoped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subscribers will bear in mind the date before which the memorial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>expects to finish the collections.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3-3-1927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60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MEDICAL OPINIONS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40" w:lineRule="exact" w:before="13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has had a mild stroke of apoplexy. He must not be allowed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usual correspondence for a week. His speaking and travelling programmes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>indefinitely postponed. Absolute rest and freedom from his regular activities should</w:t>
      </w:r>
    </w:p>
    <w:p>
      <w:pPr>
        <w:autoSpaceDN w:val="0"/>
        <w:autoSpaceDE w:val="0"/>
        <w:widowControl/>
        <w:spacing w:line="220" w:lineRule="exact" w:before="32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appeal ends here. The concluding paragraph is editorial comment.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were published under the title “What Doctors Say”.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 enjoined for an indefinite period. Mr. Gandhi is advised to cancel his travelling </w:t>
      </w:r>
      <w:r>
        <w:rPr>
          <w:rFonts w:ascii="Times" w:hAnsi="Times" w:eastAsia="Times"/>
          <w:b w:val="0"/>
          <w:i w:val="0"/>
          <w:color w:val="000000"/>
          <w:sz w:val="18"/>
        </w:rPr>
        <w:t>and speaking programmes during the hot weather.</w:t>
      </w:r>
    </w:p>
    <w:p>
      <w:pPr>
        <w:autoSpaceDN w:val="0"/>
        <w:autoSpaceDE w:val="0"/>
        <w:widowControl/>
        <w:spacing w:line="240" w:lineRule="exact" w:before="4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W. J. W</w:t>
      </w:r>
      <w:r>
        <w:rPr>
          <w:rFonts w:ascii="Times" w:hAnsi="Times" w:eastAsia="Times"/>
          <w:b w:val="0"/>
          <w:i w:val="0"/>
          <w:color w:val="000000"/>
          <w:sz w:val="14"/>
        </w:rPr>
        <w:t>ANLESS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is now threatened with an impending danger of apoplexy due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high blood-pressure condition as a result of continuous overwork. He must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absolute rest in a cool climate for some time to come. He is also advised to cancel all </w:t>
      </w:r>
      <w:r>
        <w:rPr>
          <w:rFonts w:ascii="Times" w:hAnsi="Times" w:eastAsia="Times"/>
          <w:b w:val="0"/>
          <w:i w:val="0"/>
          <w:color w:val="000000"/>
          <w:sz w:val="18"/>
        </w:rPr>
        <w:t>his present programmes till his condition decidedly improves.</w:t>
      </w:r>
    </w:p>
    <w:p>
      <w:pPr>
        <w:autoSpaceDN w:val="0"/>
        <w:autoSpaceDE w:val="0"/>
        <w:widowControl/>
        <w:spacing w:line="240" w:lineRule="exact" w:before="4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G. V. A</w:t>
      </w:r>
      <w:r>
        <w:rPr>
          <w:rFonts w:ascii="Times" w:hAnsi="Times" w:eastAsia="Times"/>
          <w:b w:val="0"/>
          <w:i w:val="0"/>
          <w:color w:val="000000"/>
          <w:sz w:val="14"/>
        </w:rPr>
        <w:t>NKLIKER</w:t>
      </w:r>
      <w:r>
        <w:rPr>
          <w:rFonts w:ascii="Times" w:hAnsi="Times" w:eastAsia="Times"/>
          <w:b w:val="0"/>
          <w:i w:val="0"/>
          <w:color w:val="000000"/>
          <w:sz w:val="18"/>
        </w:rPr>
        <w:t>, M.D.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18"/>
        </w:rPr>
        <w:t>C. R. K</w:t>
      </w:r>
      <w:r>
        <w:rPr>
          <w:rFonts w:ascii="Times" w:hAnsi="Times" w:eastAsia="Times"/>
          <w:b w:val="0"/>
          <w:i w:val="0"/>
          <w:color w:val="000000"/>
          <w:sz w:val="14"/>
        </w:rPr>
        <w:t>OKATNUR</w:t>
      </w:r>
      <w:r>
        <w:rPr>
          <w:rFonts w:ascii="Times" w:hAnsi="Times" w:eastAsia="Times"/>
          <w:b w:val="0"/>
          <w:i w:val="0"/>
          <w:color w:val="000000"/>
          <w:sz w:val="18"/>
        </w:rPr>
        <w:t>, M.D.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29-3-1927</w:t>
      </w:r>
    </w:p>
    <w:p>
      <w:pPr>
        <w:autoSpaceDN w:val="0"/>
        <w:autoSpaceDE w:val="0"/>
        <w:widowControl/>
        <w:spacing w:line="266" w:lineRule="exact" w:before="2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p>
      <w:pPr>
        <w:autoSpaceDN w:val="0"/>
        <w:autoSpaceDE w:val="0"/>
        <w:widowControl/>
        <w:spacing w:line="244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WHOM KHADI STANDS FOR</w:t>
      </w:r>
    </w:p>
    <w:p>
      <w:pPr>
        <w:autoSpaceDN w:val="0"/>
        <w:autoSpaceDE w:val="0"/>
        <w:widowControl/>
        <w:spacing w:line="240" w:lineRule="exact" w:before="1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‘T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ITH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OE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</w:p>
    <w:p>
      <w:pPr>
        <w:autoSpaceDN w:val="0"/>
        <w:autoSpaceDE w:val="0"/>
        <w:widowControl/>
        <w:spacing w:line="240" w:lineRule="exact" w:before="80" w:after="0"/>
        <w:ind w:left="163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Bowed by the weight of centuries he leans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his hoe and gazes on the ground,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emptiness of ages in his face,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And on his back the burden of the world.</w:t>
      </w:r>
    </w:p>
    <w:p>
      <w:pPr>
        <w:autoSpaceDN w:val="0"/>
        <w:autoSpaceDE w:val="0"/>
        <w:widowControl/>
        <w:spacing w:line="240" w:lineRule="exact" w:before="0" w:after="0"/>
        <w:ind w:left="163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Who made him dead to rapture and despair,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thing that grieves not and that never hopes, </w:t>
      </w:r>
      <w:r>
        <w:rPr>
          <w:rFonts w:ascii="Times" w:hAnsi="Times" w:eastAsia="Times"/>
          <w:b w:val="0"/>
          <w:i w:val="0"/>
          <w:color w:val="000000"/>
          <w:sz w:val="18"/>
        </w:rPr>
        <w:t>Staid and stunned, a brother to the Ox?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 loosened and let down this brutal jaw?</w:t>
      </w:r>
    </w:p>
    <w:p>
      <w:pPr>
        <w:autoSpaceDN w:val="0"/>
        <w:autoSpaceDE w:val="0"/>
        <w:widowControl/>
        <w:spacing w:line="240" w:lineRule="exact" w:before="0" w:after="0"/>
        <w:ind w:left="163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Whose was the hand that slanted back his brow, </w:t>
      </w:r>
      <w:r>
        <w:rPr>
          <w:rFonts w:ascii="Times" w:hAnsi="Times" w:eastAsia="Times"/>
          <w:b w:val="0"/>
          <w:i w:val="0"/>
          <w:color w:val="000000"/>
          <w:sz w:val="18"/>
        </w:rPr>
        <w:t>Whose breath blew out the light within his brain?</w:t>
      </w:r>
    </w:p>
    <w:p>
      <w:pPr>
        <w:autoSpaceDN w:val="0"/>
        <w:tabs>
          <w:tab w:pos="3610" w:val="left"/>
          <w:tab w:pos="5050" w:val="left"/>
        </w:tabs>
        <w:autoSpaceDE w:val="0"/>
        <w:widowControl/>
        <w:spacing w:line="266" w:lineRule="exact" w:before="0" w:after="0"/>
        <w:ind w:left="21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*</w:t>
      </w:r>
    </w:p>
    <w:p>
      <w:pPr>
        <w:autoSpaceDN w:val="0"/>
        <w:autoSpaceDE w:val="0"/>
        <w:widowControl/>
        <w:spacing w:line="240" w:lineRule="exact" w:before="74" w:after="0"/>
        <w:ind w:left="163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Oh, masters, lords and rulers in all lands,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this the handiwork you give to God,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This monstrous thing distorted and soul-quenched?</w:t>
      </w:r>
    </w:p>
    <w:p>
      <w:pPr>
        <w:autoSpaceDN w:val="0"/>
        <w:autoSpaceDE w:val="0"/>
        <w:widowControl/>
        <w:spacing w:line="240" w:lineRule="exact" w:before="0" w:after="0"/>
        <w:ind w:left="163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How will you ever straighten up this shape,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Touch it again with immortality,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it the upward looking and the light: </w:t>
      </w:r>
      <w:r>
        <w:rPr>
          <w:rFonts w:ascii="Times" w:hAnsi="Times" w:eastAsia="Times"/>
          <w:b w:val="0"/>
          <w:i w:val="0"/>
          <w:color w:val="000000"/>
          <w:sz w:val="18"/>
        </w:rPr>
        <w:t>Rebuild in it the music and the dream?</w:t>
      </w:r>
    </w:p>
    <w:p>
      <w:pPr>
        <w:autoSpaceDN w:val="0"/>
        <w:autoSpaceDE w:val="0"/>
        <w:widowControl/>
        <w:spacing w:line="22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—Edward Markham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31-3-1927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FROM THE PREFACE TO “BAPU’S LETTERS TO MIRA”</w:t>
      </w:r>
    </w:p>
    <w:p>
      <w:pPr>
        <w:autoSpaceDN w:val="0"/>
        <w:autoSpaceDE w:val="0"/>
        <w:widowControl/>
        <w:spacing w:line="240" w:lineRule="exact" w:before="9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order that the reader may have a clearer background, I will explain briefly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outline of events in my life which led me to Bapu. Having been brought up in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country home, I was familiar with rural life, besides which there was, </w:t>
      </w:r>
      <w:r>
        <w:rPr>
          <w:rFonts w:ascii="Times" w:hAnsi="Times" w:eastAsia="Times"/>
          <w:b w:val="0"/>
          <w:i w:val="0"/>
          <w:color w:val="000000"/>
          <w:sz w:val="18"/>
        </w:rPr>
        <w:t>inherent in me from the beginning, a profound love of Nature. At the age of 15, I first</w:t>
      </w:r>
    </w:p>
    <w:p>
      <w:pPr>
        <w:autoSpaceDN w:val="0"/>
        <w:autoSpaceDE w:val="0"/>
        <w:widowControl/>
        <w:spacing w:line="294" w:lineRule="exact" w:before="2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38 : 2 JANUARY, 1927 - 3 JUNE, 1927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499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heard the music of Beethoven. Forthwith my spirit within was awakened to a living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sense of the Divine Power, and prayer to God became a reality. Through Beethoven’s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music I was led to Romain Rolland, and through Romain Rolland to Bapu. These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just easy stages. On the contrary, turmoil, darkness, hope, despair—all had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through before the pure Light of Truth broke in upon my troubled soul and led </w:t>
      </w:r>
      <w:r>
        <w:rPr>
          <w:rFonts w:ascii="Times" w:hAnsi="Times" w:eastAsia="Times"/>
          <w:b w:val="0"/>
          <w:i w:val="0"/>
          <w:color w:val="000000"/>
          <w:sz w:val="18"/>
        </w:rPr>
        <w:t>me to my destination.</w:t>
      </w:r>
    </w:p>
    <w:p>
      <w:pPr>
        <w:autoSpaceDN w:val="0"/>
        <w:autoSpaceDE w:val="0"/>
        <w:widowControl/>
        <w:spacing w:line="222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along a power was impelling me. I did not understand it for a long while,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but, by the time I came to know of Romain Rolland, this force was becoming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apparent to me, and from the time of our first meetings at Villeneuve,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extraordinary sense of mellow happiness possessed me. I felt something was coming.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had not the slightest idea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what.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only knew that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all would be well.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Romain Rolland talked to me about Bapu, and said a little book he had written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was in the Press, I did not realize more than that I must read the book. Then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 came when the book was published. I went to the publisher’s shop in the Latin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Quarter of Paris, where I was then staying. The whole shop window was full of a little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book with an orange coloured cover on which was printed in black ‘Mahatma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Gandhi’. I bought a copy, took my lodging and began to read. I could not put it down.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read and read, and as I read the dawn in my heart glowed brighter and brighter, and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time I had finished, the Sun of Truth was pouring his rays into my soul. From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 I knew that my life was dedicated to Bapu. That for which I had been waiting </w:t>
      </w:r>
      <w:r>
        <w:rPr>
          <w:rFonts w:ascii="Times" w:hAnsi="Times" w:eastAsia="Times"/>
          <w:b w:val="0"/>
          <w:i w:val="0"/>
          <w:color w:val="000000"/>
          <w:sz w:val="18"/>
        </w:rPr>
        <w:t>had come, and it was this.</w:t>
      </w:r>
    </w:p>
    <w:p>
      <w:pPr>
        <w:autoSpaceDN w:val="0"/>
        <w:autoSpaceDE w:val="0"/>
        <w:widowControl/>
        <w:spacing w:line="224" w:lineRule="exact" w:before="3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straightaway went to London and booked a passage to India at the P. &amp; 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office. I also sought out and devoured all the literature I could; writings of Bapu,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writings of Tagore, English and French translations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Upanishads and Vedas I peeped into. But very soon I began to realize that I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fool to think that I could rush to Bapu like this. I was wholly unfit spiritually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physically, and I must first put myself through a severe training. I accordingly went </w:t>
      </w:r>
      <w:r>
        <w:rPr>
          <w:rFonts w:ascii="Times" w:hAnsi="Times" w:eastAsia="Times"/>
          <w:b w:val="0"/>
          <w:i w:val="0"/>
          <w:color w:val="000000"/>
          <w:sz w:val="18"/>
        </w:rPr>
        <w:t>back to the P. &amp; O. office and changed my reserved berth for one a year later.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now set about things in a thorough and systematic way. First I studied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rules and regulations of the Sabarmati Ashram in every detail. Then I began changing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diet item by item, until I reached pure vegetarian food. I started sitting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cross-legged on the floor. Ten minutes at a stretch was all I could do in the beginning,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with steady practice I became perfectly at ease. I commenced lessons in Urdu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course learnt carding, spinning and weaving. This had to be in wool, but gave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practice. At the same time study of the literature continued. In the midst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training news came in the papers that Bapu had gone on a 21 days’ fast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Hindu-Muslim unity. As the days went by, the papers began saying that Bapu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probably not survive. I prayed to God in anguish. The days dragged on. But I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slackened in my training because, even if Bapu were to pass away in his physical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form, I knew I must go to India to serve his cause. It seemed an eternity, but at last the </w:t>
      </w:r>
      <w:r>
        <w:rPr>
          <w:rFonts w:ascii="Times" w:hAnsi="Times" w:eastAsia="Times"/>
          <w:b w:val="0"/>
          <w:i w:val="0"/>
          <w:color w:val="000000"/>
          <w:sz w:val="18"/>
        </w:rPr>
        <w:t>21 days were over and the news came that the fast had been safely broken.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to now I had not written a word to Bapu. But on the successful completion </w:t>
      </w:r>
      <w:r>
        <w:rPr>
          <w:rFonts w:ascii="Times" w:hAnsi="Times" w:eastAsia="Times"/>
          <w:b w:val="0"/>
          <w:i w:val="0"/>
          <w:color w:val="000000"/>
          <w:sz w:val="18"/>
        </w:rPr>
        <w:t>of the fast, my heart was so full of thankful joy that I just had to write.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Bapu’s Letters to Mira</w:t>
      </w:r>
      <w:r>
        <w:rPr>
          <w:rFonts w:ascii="Times" w:hAnsi="Times" w:eastAsia="Times"/>
          <w:b w:val="0"/>
          <w:i w:val="0"/>
          <w:color w:val="000000"/>
          <w:sz w:val="18"/>
        </w:rPr>
        <w:t>, pp. 3-5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544" w:right="1410" w:bottom="47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