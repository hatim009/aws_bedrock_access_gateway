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BAIJNATH MAHODAYA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BAIJNATH,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long letter. Do whatever you think right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It is beyond my understanding.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AIJNATH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AHODAYA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179 R</w:t>
      </w:r>
      <w:r>
        <w:rPr>
          <w:rFonts w:ascii="Times" w:hAnsi="Times" w:eastAsia="Times"/>
          <w:b w:val="0"/>
          <w:i w:val="0"/>
          <w:color w:val="000000"/>
          <w:sz w:val="16"/>
        </w:rPr>
        <w:t>AMBAGH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NDORE  </w:t>
      </w:r>
      <w:r>
        <w:rPr>
          <w:rFonts w:ascii="Times" w:hAnsi="Times" w:eastAsia="Times"/>
          <w:b w:val="0"/>
          <w:i w:val="0"/>
          <w:color w:val="000000"/>
          <w:sz w:val="20"/>
        </w:rPr>
        <w:t>(C. I.)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INTERVIEW TO “ THE HINDU”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approached him this morning and asked him whether he had any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message to give to the country on this auspicious day, Gandhiji said: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not accustomed to giving messages on such occasions.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amidst laughter added: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life for 125 years. But Malaviyaji cut it down by 25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wired to me in Poona at Parnakuti that I must live for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 years.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Bernard Shaw’s message arrived here today . . . that he would not send birthday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messages to Gandhiji. Gandhiji laughed aloud and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you are. I did not know until a few years ago that I have a </w:t>
      </w:r>
      <w:r>
        <w:rPr>
          <w:rFonts w:ascii="Times" w:hAnsi="Times" w:eastAsia="Times"/>
          <w:b w:val="0"/>
          <w:i w:val="0"/>
          <w:color w:val="000000"/>
          <w:sz w:val="22"/>
        </w:rPr>
        <w:t>birthday.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4-10-1944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SPEECH AT KASTURBA MEMORIAL TRUST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68" w:after="0"/>
        <w:ind w:left="49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2, 1944</w:t>
      </w:r>
    </w:p>
    <w:p>
      <w:pPr>
        <w:autoSpaceDN w:val="0"/>
        <w:autoSpaceDE w:val="0"/>
        <w:widowControl/>
        <w:spacing w:line="220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reminded them that the day’s gathering was not a public meeting.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an order prohibiting general meetings without previous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throughout the Wardha district. They all knew that he was a confirmed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resister. But this was not the occasion for civil disobedience. Disobedience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civil implies a certain procedure. This was a meeting of the trustees and collectors </w:t>
      </w:r>
      <w:r>
        <w:rPr>
          <w:rFonts w:ascii="Times" w:hAnsi="Times" w:eastAsia="Times"/>
          <w:b w:val="0"/>
          <w:i w:val="0"/>
          <w:color w:val="000000"/>
          <w:sz w:val="18"/>
        </w:rPr>
        <w:t>of the Kasturba Gandhi National Memorial Fund for presentation of the collection.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large number of people from Wardha and outside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there, he remarked that the reason for their presence on that occasion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for years, people all over India had got into the habit of celebrating his birthday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both the Indian and the Christian calendar. The intervening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two dates was also included in the observance. This time, it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long before that he intended coming to Sevagram for receiving the purse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2.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Secretary, in his report, had told them how the idea of the Fund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originated. They might like to know how he had come to be the President of the Trust.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collections were started when he was in jail. The trustees had asked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to nominate him as their President. After his accidental release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illness, they were able to consult him and he had become President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guiding the trustees as to how the money collected should be spent in a manner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befitting the memory of the late Smt. Kasturba. The responsibility primarily rested </w:t>
      </w:r>
      <w:r>
        <w:rPr>
          <w:rFonts w:ascii="Times" w:hAnsi="Times" w:eastAsia="Times"/>
          <w:b w:val="0"/>
          <w:i w:val="0"/>
          <w:color w:val="000000"/>
          <w:sz w:val="18"/>
        </w:rPr>
        <w:t>on the trustees, but it rested on him most of all.</w:t>
      </w:r>
    </w:p>
    <w:p>
      <w:pPr>
        <w:autoSpaceDN w:val="0"/>
        <w:autoSpaceDE w:val="0"/>
        <w:widowControl/>
        <w:spacing w:line="24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money had to be spent in villages, which were not part of the cities.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poorer and farther away from the cities, the better. The Fund had to be spent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and welfare of women and children only. At first, the age limit for male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had been fixed at twelve years. He himself had thought of raising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sixteen. But it was pointed out to him that in that case boys would get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disproportionate share, leaving the girls at a disadvantage and so their age limit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to seven years. As he had already remarked, the money was to be spent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of women and children. So long as he had any voice in the matter,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would be of the basic education type. The scope of basic education included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education of the entire society, beginning with the children and going up to adults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old men and women. It had to be imparted through the practice of handicrafts,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sanitation and medical relief, preventive and curative, especially with regard </w:t>
      </w:r>
      <w:r>
        <w:rPr>
          <w:rFonts w:ascii="Times" w:hAnsi="Times" w:eastAsia="Times"/>
          <w:b w:val="0"/>
          <w:i w:val="0"/>
          <w:color w:val="000000"/>
          <w:sz w:val="18"/>
        </w:rPr>
        <w:t>to deficiency diseases.</w:t>
      </w:r>
    </w:p>
    <w:p>
      <w:pPr>
        <w:autoSpaceDN w:val="0"/>
        <w:autoSpaceDE w:val="0"/>
        <w:widowControl/>
        <w:spacing w:line="220" w:lineRule="exact" w:before="4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the trustees and collectors of the Kasturba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Fund in Hindustani. On behalf of the trustees Sarojini Naidu presented him a </w:t>
      </w:r>
      <w:r>
        <w:rPr>
          <w:rFonts w:ascii="Times" w:hAnsi="Times" w:eastAsia="Times"/>
          <w:b w:val="0"/>
          <w:i w:val="0"/>
          <w:color w:val="000000"/>
          <w:sz w:val="18"/>
        </w:rPr>
        <w:t>purse of Rs. 80 lakhs, This report of the speech was issued to the Press by Pyarelal.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On May 6, 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tremendous work to carry out these reforms in the seven lakhs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villages. A sum of rupees seventy-five lakhs or even of rupees one crore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trifle, compared to the vastness of the task. Seventy-five per cent of the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from a particular area would be spent in that area, not being towns or cities,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remaining twenty-five per cent would go to the Central Fund. But the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from big cities would all go to the Central Fund and nothing out of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spent in the cities. In place of collection committees new committees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formed to ensure proper spending of the money. These committees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some members of the collecting committees, but new names should be added.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in any place ways and means of spending the money satisfactorily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aims and objects of the Fund could not be found, the money would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Central Fund. On the other hand, if in any place suitable workers in adequate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could be found to carry out bigger plans satisfactorily, they would be given </w:t>
      </w:r>
      <w:r>
        <w:rPr>
          <w:rFonts w:ascii="Times" w:hAnsi="Times" w:eastAsia="Times"/>
          <w:b w:val="0"/>
          <w:i w:val="0"/>
          <w:color w:val="000000"/>
          <w:sz w:val="18"/>
        </w:rPr>
        <w:t>more money.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his wish that, as far as possible, money should be spent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agency of women workers. It was a matter of regret that women workers with suitable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qualifications were not forthcoming in sufficient numbers. The fault lay with the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kept the women enslaved in domestic drudgery. They had to draw them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push them to the fore. After all men were not born efficient as a special creation.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rested on them to produce more and efficient women workers. Men, before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efficient workers, were prone to make mistakes. Therefore, they must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efficiency from women without giving them responsible work. The Fund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in commemoration of an old illiterate village-minded woman. It would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to her departed soul if women, and especially old women, took a leading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execution of the object of the Memorial. The collection had been made out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overflow of enthusiasm and affection towards the memory of the departed soul.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them to see that it was spent in a way commensurate with that sentiment.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a task merely for the twenty-six trustees; hundreds of workers would be needed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it. He had already said that to spend money properly was much more difficult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collect it, unless they showed as much aptness in the former, as they had done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latter. So long as he was with them in the flesh, he would, of course, argue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fight with them, but it was for them to see that their work was so carried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give to the departed soul no cause for dissatisfaction.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4-10-1944</w:t>
      </w:r>
    </w:p>
    <w:p>
      <w:pPr>
        <w:autoSpaceDN w:val="0"/>
        <w:autoSpaceDE w:val="0"/>
        <w:widowControl/>
        <w:spacing w:line="220" w:lineRule="exact" w:before="1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one of the meetings of the Trust the question of Kasturba’s outlook on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raised during the discussion. Gandhiji was reported to have said: “Kasturba’s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outlook on life means the outlook represented by Kasturba Gandhi, not Mohandas </w:t>
      </w:r>
      <w:r>
        <w:rPr>
          <w:rFonts w:ascii="Times" w:hAnsi="Times" w:eastAsia="Times"/>
          <w:b w:val="0"/>
          <w:i w:val="0"/>
          <w:color w:val="000000"/>
          <w:sz w:val="18"/>
        </w:rPr>
        <w:t>Karamchand Gandhi.”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J. SIVASHANMUGAM PILLAI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PILLAI,</w:t>
      </w:r>
    </w:p>
    <w:p>
      <w:pPr>
        <w:autoSpaceDN w:val="0"/>
        <w:tabs>
          <w:tab w:pos="550" w:val="left"/>
          <w:tab w:pos="3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Am sorry for the delay in </w:t>
      </w:r>
      <w:r>
        <w:rPr>
          <w:rFonts w:ascii="Times" w:hAnsi="Times" w:eastAsia="Times"/>
          <w:b w:val="0"/>
          <w:i w:val="0"/>
          <w:color w:val="000000"/>
          <w:sz w:val="22"/>
        </w:rPr>
        <w:t>replying.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opinion is that you should do what you think will best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 ‘Depressed Classes’.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9257. Also C.W. 5065. Courtesy: J. S. Pillai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SHUAIB QURESHI</w:t>
      </w:r>
    </w:p>
    <w:p>
      <w:pPr>
        <w:autoSpaceDN w:val="0"/>
        <w:autoSpaceDE w:val="0"/>
        <w:widowControl/>
        <w:spacing w:line="224" w:lineRule="exact" w:before="128" w:after="0"/>
        <w:ind w:left="49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SHWAIB,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the best I could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you have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thread, unless you think I have made a mess of the whole thing. If I </w:t>
      </w:r>
      <w:r>
        <w:rPr>
          <w:rFonts w:ascii="Times" w:hAnsi="Times" w:eastAsia="Times"/>
          <w:b w:val="0"/>
          <w:i w:val="0"/>
          <w:color w:val="000000"/>
          <w:sz w:val="22"/>
        </w:rPr>
        <w:t>have, I know you will be frank enough to tell me so.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Pyarelal Papers. Courtesy : Pyarelal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A LETTER</w:t>
      </w:r>
    </w:p>
    <w:p>
      <w:pPr>
        <w:autoSpaceDN w:val="0"/>
        <w:autoSpaceDE w:val="0"/>
        <w:widowControl/>
        <w:spacing w:line="224" w:lineRule="exact" w:before="128" w:after="0"/>
        <w:ind w:left="50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Octoer 4,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NAWAB SAHEB,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3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seek your intervention in this communal tangle. Show </w:t>
      </w:r>
      <w:r>
        <w:rPr>
          <w:rFonts w:ascii="Times" w:hAnsi="Times" w:eastAsia="Times"/>
          <w:b w:val="0"/>
          <w:i w:val="0"/>
          <w:color w:val="000000"/>
          <w:sz w:val="22"/>
        </w:rPr>
        <w:t>me please where I have erred if at all. I did the best I was capable 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9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Pyarelal Papers. Courtesy : Pyarelal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" w:after="0"/>
              <w:ind w:left="432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his letter dated July 27, 1944, the addressee, a Depressed Class M.L.A.,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sought Gandhiji’s permission for forming a ministry in Madras at the initiative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Depressed Class legislators and with the support of the non-Depressed Class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legislators and some others.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talks with M. A. Jinnah.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ZAKIR HUSAIN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ZAKIR,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friends you sent will give you full report of the doings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of your reactions to the talks with the Quaid-e-Azam.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think of my extension of the meaning of </w:t>
      </w:r>
      <w:r>
        <w:rPr>
          <w:rFonts w:ascii="Times" w:hAnsi="Times" w:eastAsia="Times"/>
          <w:b w:val="0"/>
          <w:i/>
          <w:color w:val="000000"/>
          <w:sz w:val="22"/>
        </w:rPr>
        <w:t>Nayee Talim?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take an active interest in the Kasturba Trust.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were complaining that you had not attended 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Lastly, how are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Z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AKIR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USAIN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NOTE TO  DR.  GOPICHAND  BHARGAVA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1944</w:t>
      </w:r>
    </w:p>
    <w:p>
      <w:pPr>
        <w:autoSpaceDN w:val="0"/>
        <w:autoSpaceDE w:val="0"/>
        <w:widowControl/>
        <w:spacing w:line="260" w:lineRule="exact" w:before="62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come in greater contact with Laxmidevi than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to. I hope she has benefited by her stay here.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Krishna Gopal Dutt has written a biting letter against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repudiated all the allegations as unworthy. But he sticks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anything to say please do. What has made him so bitter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charge about some iron having been bought 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progressing. Let me know you future plans.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you. In the mean time Gadodiaji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at all satisfied with your work. He says that nothing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told him it couldn’t be so. What is the truth? Come 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 if you can.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L. 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HURJA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U. 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facsimile of the Hindi: Bapuki Chhayamen Mere Jivanke Solah Varsh,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324 and 325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TEJWANTI DHIR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TEJWANTI,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all right that you went away.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like it. Let your elder son go his own way. He will do as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prompts him. If you want you may work among the tribals or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by taking up residence in the Bhangi Nivas.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best. Does this answer your letter?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has yet been decided about the Ashram.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EJWANTI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N</w:t>
      </w:r>
      <w:r>
        <w:rPr>
          <w:rFonts w:ascii="Times" w:hAnsi="Times" w:eastAsia="Times"/>
          <w:b w:val="0"/>
          <w:i w:val="0"/>
          <w:color w:val="000000"/>
          <w:sz w:val="16"/>
        </w:rPr>
        <w:t>AKODAR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ULLUNDER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Lakshminarayan Gadodia, Treasurer and Trustee of the Surya Chikitsalaya,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Dadhichi Seva Sangh, an institution run by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 is from Pyarelal Papers.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 POTTY  SRIRAMULU</w:t>
      </w:r>
    </w:p>
    <w:p>
      <w:pPr>
        <w:autoSpaceDN w:val="0"/>
        <w:autoSpaceDE w:val="0"/>
        <w:widowControl/>
        <w:spacing w:line="204" w:lineRule="exact" w:before="128" w:after="6"/>
        <w:ind w:left="49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8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DEAR SRIRAMULU,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Carry on propaganda by all means but [no]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fast as yet.</w:t>
            </w:r>
          </w:p>
        </w:tc>
      </w:tr>
    </w:tbl>
    <w:p>
      <w:pPr>
        <w:autoSpaceDN w:val="0"/>
        <w:autoSpaceDE w:val="0"/>
        <w:widowControl/>
        <w:spacing w:line="220" w:lineRule="exact" w:before="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RAMESHWARI NEHRU</w:t>
      </w:r>
    </w:p>
    <w:p>
      <w:pPr>
        <w:autoSpaceDN w:val="0"/>
        <w:autoSpaceDE w:val="0"/>
        <w:widowControl/>
        <w:spacing w:line="224" w:lineRule="exact" w:before="108" w:after="0"/>
        <w:ind w:left="49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that I sent from Panchgani a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keep copies of such letters. However I do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thing. Do not rush to break free of your bonds. It is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Father.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in good health.</w:t>
      </w:r>
    </w:p>
    <w:p>
      <w:pPr>
        <w:autoSpaceDN w:val="0"/>
        <w:autoSpaceDE w:val="0"/>
        <w:widowControl/>
        <w:spacing w:line="22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G.N. 8006.  Also C.W. 3103.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42" w:after="6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CABLE TO HORACE ALEXANDER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LEXANDER </w:t>
      </w:r>
      <w:r>
        <w:rPr>
          <w:rFonts w:ascii="Times" w:hAnsi="Times" w:eastAsia="Times"/>
          <w:b w:val="0"/>
          <w:i w:val="0"/>
          <w:color w:val="000000"/>
          <w:sz w:val="20"/>
        </w:rPr>
        <w:t>144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HULANE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IRMINGHAM </w:t>
      </w:r>
      <w:r>
        <w:rPr>
          <w:rFonts w:ascii="Times" w:hAnsi="Times" w:eastAsia="Times"/>
          <w:b w:val="0"/>
          <w:i w:val="0"/>
          <w:color w:val="000000"/>
          <w:sz w:val="20"/>
        </w:rPr>
        <w:t>29</w:t>
      </w:r>
    </w:p>
    <w:p>
      <w:pPr>
        <w:sectPr>
          <w:type w:val="continuous"/>
          <w:pgSz w:w="9360" w:h="12960"/>
          <w:pgMar w:top="716" w:right="1410" w:bottom="358" w:left="1440" w:header="720" w:footer="720" w:gutter="0"/>
          <w:cols w:num="2" w:equalWidth="0">
            <w:col w:w="3352" w:space="0"/>
            <w:col w:w="315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754"/>
        <w:ind w:left="1618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ARDHAGANJ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1944</w:t>
      </w:r>
    </w:p>
    <w:p>
      <w:pPr>
        <w:sectPr>
          <w:type w:val="nextColumn"/>
          <w:pgSz w:w="9360" w:h="12960"/>
          <w:pgMar w:top="716" w:right="1410" w:bottom="358" w:left="1440" w:header="720" w:footer="720" w:gutter="0"/>
          <w:cols w:num="2" w:equalWidth="0">
            <w:col w:w="3352" w:space="0"/>
            <w:col w:w="315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4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      AGATHA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MURIEL.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WELCOME.      LOVE.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50"/>
        </w:trPr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1439</w:t>
            </w:r>
          </w:p>
        </w:tc>
        <w:tc>
          <w:tcPr>
            <w:tcW w:type="dxa" w:w="16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‘as’.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written to the addressee from Poona on June 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Rajagopalachari”, 19-11-1944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Agatha Harrison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Muriel Lester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type w:val="continuous"/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 TO  DR.  SHYAMA  PRASAD  MUKHERJEE</w:t>
      </w:r>
    </w:p>
    <w:p>
      <w:pPr>
        <w:autoSpaceDN w:val="0"/>
        <w:autoSpaceDE w:val="0"/>
        <w:widowControl/>
        <w:spacing w:line="264" w:lineRule="exact" w:before="128" w:after="0"/>
        <w:ind w:left="49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MUKHERJEE,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desired by  Gandhiji I am herewith sending you a letter from Smt. Sachi </w:t>
      </w:r>
      <w:r>
        <w:rPr>
          <w:rFonts w:ascii="Times" w:hAnsi="Times" w:eastAsia="Times"/>
          <w:b w:val="0"/>
          <w:i w:val="0"/>
          <w:color w:val="000000"/>
          <w:sz w:val="18"/>
        </w:rPr>
        <w:t>Rani Sinha Roy of village Gobindapur, District Tippera.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to be a genuine case of distress calling for aid. Gandhiji feels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>ought to be able to do something for it. Kindly drop a line in reply and oblige.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82" w:lineRule="exact" w:before="20" w:after="0"/>
        <w:ind w:left="10" w:right="144" w:firstLine="5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UKHERJEE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77 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SUTOSH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UKHERJEE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 TO  B.  DAS</w:t>
      </w:r>
    </w:p>
    <w:p>
      <w:pPr>
        <w:autoSpaceDN w:val="0"/>
        <w:autoSpaceDE w:val="0"/>
        <w:widowControl/>
        <w:spacing w:line="264" w:lineRule="exact" w:before="128" w:after="0"/>
        <w:ind w:left="49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desires me to thank you for your letter of the 19th September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>kind sentiments expressed in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good of you to have sent all the news about the members of Shri </w:t>
      </w:r>
      <w:r>
        <w:rPr>
          <w:rFonts w:ascii="Times" w:hAnsi="Times" w:eastAsia="Times"/>
          <w:b w:val="0"/>
          <w:i w:val="0"/>
          <w:color w:val="000000"/>
          <w:sz w:val="18"/>
        </w:rPr>
        <w:t>Gopabandhu Chaudhury’s family.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would like you to keep him posted about the doings in Orissa.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B.  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>,  M.L.A. (C</w:t>
      </w:r>
      <w:r>
        <w:rPr>
          <w:rFonts w:ascii="Times" w:hAnsi="Times" w:eastAsia="Times"/>
          <w:b w:val="0"/>
          <w:i w:val="0"/>
          <w:color w:val="000000"/>
          <w:sz w:val="16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HANDNI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 TO  YUVARAJA  OF  PITHAPURAM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has your letter of the 3rd inst. and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feel like putting you to the inconvenience of </w:t>
      </w:r>
      <w:r>
        <w:rPr>
          <w:rFonts w:ascii="Times" w:hAnsi="Times" w:eastAsia="Times"/>
          <w:b w:val="0"/>
          <w:i w:val="0"/>
          <w:color w:val="000000"/>
          <w:sz w:val="22"/>
        </w:rPr>
        <w:t>coming here. Moroever, at present every moment of his is pre-</w:t>
      </w:r>
      <w:r>
        <w:rPr>
          <w:rFonts w:ascii="Times" w:hAnsi="Times" w:eastAsia="Times"/>
          <w:b w:val="0"/>
          <w:i w:val="0"/>
          <w:color w:val="000000"/>
          <w:sz w:val="22"/>
        </w:rPr>
        <w:t>mortgaged.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regards,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UVARAJA  OF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ITHAPURAM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ASANTASOBHA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EYNAMPET  </w:t>
      </w:r>
      <w:r>
        <w:rPr>
          <w:rFonts w:ascii="Times" w:hAnsi="Times" w:eastAsia="Times"/>
          <w:b w:val="0"/>
          <w:i w:val="0"/>
          <w:color w:val="000000"/>
          <w:sz w:val="20"/>
        </w:rPr>
        <w:t>P.  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  Courtesy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J. R. D. TATA</w:t>
      </w:r>
    </w:p>
    <w:p>
      <w:pPr>
        <w:autoSpaceDN w:val="0"/>
        <w:autoSpaceDE w:val="0"/>
        <w:widowControl/>
        <w:spacing w:line="224" w:lineRule="exact" w:before="168" w:after="0"/>
        <w:ind w:left="497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JEHANGIRJI,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I may be understood by you as fully as possible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 in English, though I should love to write to you in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>For similar reason this will be typed.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cordial letter of greetings.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cordiality concrete by attending the next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held at Wardha on Saturday the 4th November.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has been specially chosen in order to enable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to attend with minimum of inconvenience.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accepted the additional names proposed by me for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Trustees and for the small Executive ought not to bear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original trustees are to be sleeping members.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Kasturba Gandhi National Memorial Fund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Circular”, 21-9-1944.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am guilty of having given currency to the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of trust funds should in practice be left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my choice. I discovered my mistake before any mischief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done. The more I think about it, the more I feel the narrowness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such a conception. The whole board is a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and if most of the Trustees take an active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Fund, we may expect even unthought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results. An active combination and co-operation of top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simple village-minded men and women is not an everyday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trust therefore that you will make it convenient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meeting and even persuade the Trustees to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likewise, if indeed they need any persuading.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R. D. T</w:t>
      </w:r>
      <w:r>
        <w:rPr>
          <w:rFonts w:ascii="Times" w:hAnsi="Times" w:eastAsia="Times"/>
          <w:b w:val="0"/>
          <w:i w:val="0"/>
          <w:color w:val="000000"/>
          <w:sz w:val="16"/>
        </w:rPr>
        <w:t>ATA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DISCUSSION WITH SHRIKRISHNADAS JAJU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outset Jajuji read out the resolution submitted by Gandhiji before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 of the A. I. S. A. in the September meeting. There was a suggestion in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 A. I. V. I. A. and the Hindustani Talimi Sangh be also consulted while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drawing the future plan of work of the A. I. S. 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Should the Harijan Sevak Sangh, Goseva Sangh and Kasturba Trust be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included in this list?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course, inasmuch as they are as intimately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of village reconstruction as the A. I. S. A.,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economic background and outlook, not a political one.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merging of the Sanghs is only that of co-orclinated service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villages. But the Kasturba Trust may well be kept out.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Keeping the Trust out would mean paralysing an organ of the united body.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 of the six Sanghs we can easily form a united executive of one or more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representatives from each Sangh.</w:t>
      </w:r>
    </w:p>
    <w:p>
      <w:pPr>
        <w:autoSpaceDN w:val="0"/>
        <w:autoSpaceDE w:val="0"/>
        <w:widowControl/>
        <w:spacing w:line="220" w:lineRule="exact" w:before="3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subsequent discussions in Hindi with Shrikrishnadas Jaju,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All-India Spinners’ Association, were reported by Swami Anand.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is reproduced with alterations to bring it into conformity with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appearing in </w:t>
      </w:r>
      <w:r>
        <w:rPr>
          <w:rFonts w:ascii="Times" w:hAnsi="Times" w:eastAsia="Times"/>
          <w:b w:val="0"/>
          <w:i/>
          <w:color w:val="000000"/>
          <w:sz w:val="18"/>
        </w:rPr>
        <w:t>Charkha Sanghka Navasamskaran.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A.I.S.A. Meeting-II”, 2-9-1944.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get our work done through the institutions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 Trust, for their work is not anything different from 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Yet we should not include the Trust in it. When I placed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before the Charkha Sangh the Kasturba Trust was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I had only the A.I.V.I.A. and the Hindustani Talimi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view. My idea was that the heads of these Sanghs should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co-ordinate their activities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all-round village service, and influence one another morally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of them disturbing any of the others in its day-to-day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work of the Central Office of the A. I. S. A.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watch and give moral guidance. It is quite possible that like </w:t>
      </w:r>
      <w:r>
        <w:rPr>
          <w:rFonts w:ascii="Times" w:hAnsi="Times" w:eastAsia="Times"/>
          <w:b w:val="0"/>
          <w:i w:val="0"/>
          <w:color w:val="000000"/>
          <w:sz w:val="22"/>
        </w:rPr>
        <w:t>Euclid’s point we might not be able to reach the ideal. Decentra-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lization consists in bothering little about the practical details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centres but regulating the over-all work on moral lines.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not be able to get the Goseva Sangh,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and others to carry out this policy of decentralization.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total uplift of villages is the basis of all their activity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 the heads and workers of these Sanghs would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meet and think jointly how best to organize their work.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have to consider, for example, why the work of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S.A. had to be arrested or modified. One may argue that the work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arrested in any way. The Sangh’s work had expanded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15,000 villages; 4_ crores of rupees had been distributed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All this is no doubt true but we should not rest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this much. Rather it should be a matter of regret for us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as yet accomplished only a hundredth part of our task.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of the A. I. S. A. would hereafter not confine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khadi work alone but regard himself as well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A.I.V.I.A., the Goseva Sangh, etc., in the larger sense of the term.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doing the worker should not feel that all this other work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sphere and that a new burden was being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he did so, it would mean that our policy and outlook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based on non-violence. Our worker should be able to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all that requires to be done in the village, that is,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life of the village and yet feel as light as ever.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Like the A. I. S. A., should institutions such as the Goseva Sangh, the A. I.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V. I. A. and the Hindustani Talimi Sangh also depute such workers to the villages?</w:t>
      </w:r>
    </w:p>
    <w:p>
      <w:pPr>
        <w:autoSpaceDN w:val="0"/>
        <w:tabs>
          <w:tab w:pos="6270" w:val="left"/>
        </w:tabs>
        <w:autoSpaceDE w:val="0"/>
        <w:widowControl/>
        <w:spacing w:line="294" w:lineRule="exact" w:before="1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Exactly so. This is the real meaning of the merging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Sanghs and of their having a united policy. It does not  mean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regimentation of work but it simply connotes working with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>moral strength of all and with a wholesome integrated outlook.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Will the A.I.S.A. have to run commercial and welfare departments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separately? I feel that to run all village activities with an all-round outlook and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general guidance to the workers will be the special function of the joint body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 Sanghs.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think so. The joint body of the various Sanghs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for all lay down administrative policies. The arrangements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must be honoured by all the Sanghs, which would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facilitate their managerial work. My idea of the united body is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expand like the mighty Krishna river, which starts as a 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tickle of ten to twenty drops of water and ends as one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Krishnasagar. So also should flow the ceaseless stream of all-sided </w:t>
      </w:r>
      <w:r>
        <w:rPr>
          <w:rFonts w:ascii="Times" w:hAnsi="Times" w:eastAsia="Times"/>
          <w:b w:val="0"/>
          <w:i w:val="0"/>
          <w:color w:val="000000"/>
          <w:sz w:val="22"/>
        </w:rPr>
        <w:t>work. Such is my conception of the joint body.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The real problem is to obtain suitable workers. You suggest various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activities, but we cannot undertake them for want of workers. Then again you insist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should reach the seven lakhs of villages.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course, I do. But when you fail I am there all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to share with you the blame.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So we are to take it that good workers are to be trained. For the present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hope to get thoroughly capable first-grade workers. We shall have to get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second-grade workers. From among them we shall obtain first-grade ones later.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Does the A.I.S.A. have about 2,000 workers?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About 3,000.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Well, then use them. Place upon them the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new type of work. Also allow them greater freedom in their work.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have to decentralize even at some risk.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 do not quite understand what you mean by decentralization.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shall have to expand the work so that it covers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This cannot be done by imposition from without.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allowed to carry on the work themselves,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regulation by a central authority. Were they to refuse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burden and wish to leave us we shall let them go </w:t>
      </w:r>
      <w:r>
        <w:rPr>
          <w:rFonts w:ascii="Times" w:hAnsi="Times" w:eastAsia="Times"/>
          <w:b w:val="0"/>
          <w:i w:val="0"/>
          <w:color w:val="000000"/>
          <w:sz w:val="22"/>
        </w:rPr>
        <w:t>ungrudgingly. But we are not going to turn anybody out.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idea of giving khadi cloth in exchange for hanks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Maharashtra. This is not yet much in vogue. But it is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workers already on our staff. This is the way work will go 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develop. But workers who create obstructions will have to 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hesitation in removing them. If they disobey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 I. S. A. they will have to quit.  And the Sangh is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its policy from time to time. The  plea of the workers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aware of such changes will not  be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wearing of khadi, provident fund contributions, 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introduced in the course of the running of the Association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made applicable to all. Those who could not accept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 to go. Workers may leave us in this manner. But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 them ourselves. Nay, we shall require them to work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lines  I have indicated. On the other hand, we shall require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 like to stay under our plan to work extensively on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lines, others  would naturally quit on their own. Not for a moment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we  would have to disband the existing set of 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on a clean  slate. Suppose we have five workers at a centre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more  work of various kinds can be carried out there,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take  up manufacture of hand-made paper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also,  and if possible at the same time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khadi and sell it in the neighbouring areas.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>decentralization.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Khadi: Why and How</w:t>
      </w:r>
      <w:r>
        <w:rPr>
          <w:rFonts w:ascii="Times" w:hAnsi="Times" w:eastAsia="Times"/>
          <w:b w:val="0"/>
          <w:i w:val="0"/>
          <w:color w:val="000000"/>
          <w:sz w:val="18"/>
        </w:rPr>
        <w:t>, pp. 158-61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SYED MAHMUD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MAHMUD,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Bravo. I hope you are fairly fit. I shall expect you here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 well enough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AHMUD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Papers.Courtesy: Pyarelal</w:t>
      </w:r>
    </w:p>
    <w:p>
      <w:pPr>
        <w:autoSpaceDN w:val="0"/>
        <w:autoSpaceDE w:val="0"/>
        <w:widowControl/>
        <w:spacing w:line="220" w:lineRule="exact" w:before="9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 member of the Congress Working Committee, was  released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October 6, 1944.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pp. “Letter to Syed Mahmud”, 14-10-1944 and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22-10-1944.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to Sohanlalji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Devdas also. I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easy enough to collect one lakh rupees towards 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Mahadev. So it doesn’t seem proper to sell Sohanlalji’s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its market price for that purpose. The book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at its market price and on its own merit. In this way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response to such a book may be ascertained.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Mahadev’s memorial should be kept separate.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talk about it when you come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Sohanlalji has agreed. Devdas and Shriman have also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point. I understand, from what Devdas told me, that you feel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a moral obligation [as you had agreed] that the book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for the Mahadev Memorial Fund. In that case too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one lakh rupees will be collected for that fund, isn’t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I fail to see any advantage in collecting it through the books when </w:t>
      </w:r>
      <w:r>
        <w:rPr>
          <w:rFonts w:ascii="Times" w:hAnsi="Times" w:eastAsia="Times"/>
          <w:b w:val="0"/>
          <w:i w:val="0"/>
          <w:color w:val="000000"/>
          <w:sz w:val="22"/>
        </w:rPr>
        <w:t>its impropriety is quite obvious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written order from you will be required for Parnerkar’s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appointment. These days you hold all the authority.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suspended. If it is to be revived it will be done when we meet.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Lakshmanrao, who is the Secretary these days, needs your order; only </w:t>
      </w:r>
      <w:r>
        <w:rPr>
          <w:rFonts w:ascii="Times" w:hAnsi="Times" w:eastAsia="Times"/>
          <w:b w:val="0"/>
          <w:i w:val="0"/>
          <w:color w:val="000000"/>
          <w:sz w:val="22"/>
        </w:rPr>
        <w:t>then Parnerkar can take charge.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about my exploits in the newspapers. More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health must have improved in Mussoorie.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8061.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Sohanlal Dwivedi, a Hindi poet who edited the </w:t>
      </w:r>
      <w:r>
        <w:rPr>
          <w:rFonts w:ascii="Times" w:hAnsi="Times" w:eastAsia="Times"/>
          <w:b w:val="0"/>
          <w:i/>
          <w:color w:val="000000"/>
          <w:sz w:val="18"/>
        </w:rPr>
        <w:t>Gandhi Abhinandan Granth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felicitation volume in Hindi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Yashvant Mahadev Parnerkar, a dairy expert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DISCUSSION WITH SHRIKRISHNADAS JAJU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Please explain what should be the equipment and qualifications of workers.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present I shall not deal with other institutions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your question keeping in view the worker of the A. I.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First, he should know, besides his mother tongue,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province in which he is working as also the national language.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that knowledge of English is essential. He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economic, social and political condition of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something about the condition of the world. This is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it is true, but essential. Unless he knows what is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countries, their political set-up, etc., how can he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 conditions in India and where we are bound for?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especially detailed knowledge of the conditions prevailing in and </w:t>
      </w:r>
      <w:r>
        <w:rPr>
          <w:rFonts w:ascii="Times" w:hAnsi="Times" w:eastAsia="Times"/>
          <w:b w:val="0"/>
          <w:i w:val="0"/>
          <w:color w:val="000000"/>
          <w:sz w:val="22"/>
        </w:rPr>
        <w:t>about his place of work.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 regard to his general preparation which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part of his equipment. In regard to khadi,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have thorough knowledge of the charkha, but he must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acquainted with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Spinning alone will not do.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entire science of khadi, i.e., evaluating the count,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identifying the variety of cotton, the kind of cotton required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type of carding, spinning, etc. He must be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improvements in technique, viz., how carding reached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stage, the various improvements effected in the charkha.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be able to repair and put the charkha in order.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that I systematically learnt spinning, repairing of the charkha,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and I had no one to help me either. It means that the worker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elements of carpentry as well, for if he is not able to set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damaged charkhas of the villagers, spinning will stop in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cause will suffer.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dwelt upon the charkha so much because I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of village uplift. In addition, the worker will have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 village crafts can prosper in his village. The first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crafts will be the bullock oil-press. Our worker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know its technique which has now been scientifically </w:t>
      </w:r>
      <w:r>
        <w:rPr>
          <w:rFonts w:ascii="Times" w:hAnsi="Times" w:eastAsia="Times"/>
          <w:b w:val="0"/>
          <w:i w:val="0"/>
          <w:color w:val="000000"/>
          <w:sz w:val="22"/>
        </w:rPr>
        <w:t>improved at  Maganwadi under the supervision of Jhaverbhai Patel.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industry which may be introduced is hand-made paper.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learnt not with the view of supplying paper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but in order to make the village self-sufficient and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earning a little income.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If the work of hand-made paper develops it will be like running a small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factory.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 am only giving its outline.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oil and hand-made paper we must revive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handchakki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(grinding stone)—a vital thing in every village. Otherwise flour-mills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been a source of anxiety to me for several years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fate. Similarly in regard to rice. Unless we inculcate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the habit of eating whole rice we shall not be able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food. We must get our people in the villages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hand-pounding of rice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handchakkis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husking paddy, for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well-established fact that the white polished rice put out by mills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sugar are harmful to health. All the top experts are agreed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do get enough literature on these subjects from America.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brown, that is, yellow sugar has come in vogue. So much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sell the white polished sugar after colouring it with harmful </w:t>
      </w:r>
      <w:r>
        <w:rPr>
          <w:rFonts w:ascii="Times" w:hAnsi="Times" w:eastAsia="Times"/>
          <w:b w:val="0"/>
          <w:i w:val="0"/>
          <w:color w:val="000000"/>
          <w:sz w:val="22"/>
        </w:rPr>
        <w:t>colours.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take agriculture. Our villagers depend on agriculture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for ploughing. I am rather ignorant in this respect for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experience. But there is not a single village where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or cattle. There is the buffalo, but except in Konkan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other places it is not much used for agriculture. Even then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we have boycotted the buffalo. Our worker will have to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eye on the cattle wealth of his village. If we cannot use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properly India is doomed to disaster and we also shall perish.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animals will then, as in the West, become 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burden to us and we shall have no option before us save killing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worker, therefore, would have to acquire some knowledge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about these things, and discover a non-violent way of solving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Therein lies the solution to our problem of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I do not know whether our non-violent way will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fail. If it fails it will be our fault, not that of non-violence.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sacrifice and efforts were insufficient. Nevertheless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make some effort. Again, in the sphere of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chaos reigns supreme. In regard to agriculture, we must do our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further fragmentation of land, and to encourage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to co-operative farming. The village worker will fully examine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 circumstances prevailing in his village and induce the villagers to </w:t>
      </w:r>
      <w:r>
        <w:rPr>
          <w:rFonts w:ascii="Times" w:hAnsi="Times" w:eastAsia="Times"/>
          <w:b w:val="0"/>
          <w:i w:val="0"/>
          <w:color w:val="000000"/>
          <w:sz w:val="22"/>
        </w:rPr>
        <w:t>take up co-operative farming.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land is the question of water, not for agriculture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The worker will go and examine all the wells in the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his duty to clean them both inside and around. He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wells of the village are fit for drinking water,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are clean, and whether there are any public urinals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near them. If they are near the wells, he will explain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 dangers involved in having them so near. He will seek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in having them removed to a distance. He will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 cleanliness of the entire village. Now we know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worker’s field of activity. He should have a thorough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sanitation and efficient compost-making. He should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knowledge into practice. Of course there will be division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should not be like that of the railway porter showing the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or like the woman-worker making soles in a leather factory.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 are incapable of doing any other work save their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extreme division of work is degrading. The village worker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all-round knowledge about building up the whole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some sewing work in the village, smithy, carpentry,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 work, agriculture, etc. The village worker should seek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co-operation among the workers in these various occupations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make them serve as harmonious parts of one whole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the villages. All these activities appear to be too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fact they are not. This should not be too difficult for a worker </w:t>
      </w:r>
      <w:r>
        <w:rPr>
          <w:rFonts w:ascii="Times" w:hAnsi="Times" w:eastAsia="Times"/>
          <w:b w:val="0"/>
          <w:i w:val="0"/>
          <w:color w:val="000000"/>
          <w:sz w:val="22"/>
        </w:rPr>
        <w:t>resolved to employ his body and mind fully.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my last point. If the worker going to the village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non-violence, our work must fail. If he concerns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alone and disregards ethics and morality, all our efforts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avail. Non-violence is the basis on which our work is to be built.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do to ignore it. In the initial stages people might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even without it but ultimately the edifice of swaraj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raised without the foundation of ahimsa. Workers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non-violence in everything they do. They must be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embodiments of non-violence. If they cannot do this, their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but a showy nothing. Our history is full of such instances. Merely </w:t>
      </w:r>
      <w:r>
        <w:rPr>
          <w:rFonts w:ascii="Times" w:hAnsi="Times" w:eastAsia="Times"/>
          <w:b w:val="0"/>
          <w:i w:val="0"/>
          <w:color w:val="000000"/>
          <w:sz w:val="22"/>
        </w:rPr>
        <w:t>holding classes on non-violence is of little use.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Would it not be better to have two workers instead of one in a village?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then divide the work between them and one could supplement the other.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people have asked me this question.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any definite rules in this regard. I would prefer a worker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alone. He should tackle the situation single-handed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in the process. But if one is not enough you may send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consider the position if lack of finances comes in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far as I am concerned, I am prepared to go to the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one worker, if married, as two when both husband and wife </w:t>
      </w:r>
      <w:r>
        <w:rPr>
          <w:rFonts w:ascii="Times" w:hAnsi="Times" w:eastAsia="Times"/>
          <w:b w:val="0"/>
          <w:i w:val="0"/>
          <w:color w:val="000000"/>
          <w:sz w:val="22"/>
        </w:rPr>
        <w:t>serve in the village.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Experience often proves the contrary. The wife of a worker is more a </w:t>
      </w:r>
      <w:r>
        <w:rPr>
          <w:rFonts w:ascii="Times" w:hAnsi="Times" w:eastAsia="Times"/>
          <w:b w:val="0"/>
          <w:i w:val="0"/>
          <w:color w:val="000000"/>
          <w:sz w:val="18"/>
        </w:rPr>
        <w:t>handicap to him than a support.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why I am not going to frame any rules or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Do you know that Rajaji insists on workers being married?</w:t>
      </w:r>
    </w:p>
    <w:p>
      <w:pPr>
        <w:autoSpaceDN w:val="0"/>
        <w:autoSpaceDE w:val="0"/>
        <w:widowControl/>
        <w:spacing w:line="22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Some workers will be of higher calibre than others. How do you like the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putting under one good worker five or six ordinary workers working in adjoining </w:t>
      </w:r>
      <w:r>
        <w:rPr>
          <w:rFonts w:ascii="Times" w:hAnsi="Times" w:eastAsia="Times"/>
          <w:b w:val="0"/>
          <w:i w:val="0"/>
          <w:color w:val="000000"/>
          <w:sz w:val="18"/>
        </w:rPr>
        <w:t>villages?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had talks about it with several friends. It will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feasible. I asked Timappa Naik to train a large number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otherwise his work was likely to suffer. He is a very capable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worker of Karnataka. He maintains himself on about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He feels that only local workers could be trained at small </w:t>
      </w:r>
      <w:r>
        <w:rPr>
          <w:rFonts w:ascii="Times" w:hAnsi="Times" w:eastAsia="Times"/>
          <w:b w:val="0"/>
          <w:i w:val="0"/>
          <w:color w:val="000000"/>
          <w:sz w:val="22"/>
        </w:rPr>
        <w:t>expense. He has trained such and they are working with him.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How much should we spend on a worker?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are days of war-made dearness. I am afraid it may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fairly long time. I am prepared to spend rupees fifty on a worker </w:t>
      </w:r>
      <w:r>
        <w:rPr>
          <w:rFonts w:ascii="Times" w:hAnsi="Times" w:eastAsia="Times"/>
          <w:b w:val="0"/>
          <w:i w:val="0"/>
          <w:color w:val="000000"/>
          <w:sz w:val="22"/>
        </w:rPr>
        <w:t>or even a hundred.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Besides food for the worker there is the burden of his family, of the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 of his children, etc.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shall take the middle way. We shall leave out those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burdens. We shall confine ourselves to a family of four,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wife and two children, or at the most five. I think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not to take a bigger unit.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Many workers argue that they have the responsibility of maintaining their </w:t>
      </w:r>
      <w:r>
        <w:rPr>
          <w:rFonts w:ascii="Times" w:hAnsi="Times" w:eastAsia="Times"/>
          <w:b w:val="0"/>
          <w:i w:val="0"/>
          <w:color w:val="000000"/>
          <w:sz w:val="18"/>
        </w:rPr>
        <w:t>parents, brothers and sisters or other relatives.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We cannot take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While fixing the allowance of a worker, which was to be considered as of </w:t>
      </w:r>
      <w:r>
        <w:rPr>
          <w:rFonts w:ascii="Times" w:hAnsi="Times" w:eastAsia="Times"/>
          <w:b w:val="0"/>
          <w:i w:val="0"/>
          <w:color w:val="000000"/>
          <w:sz w:val="18"/>
        </w:rPr>
        <w:t>greater importance, his capacity or his family responsibilities?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Vallabhswami I would give only five, not hundred.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pay the maximum to one with a big family rather than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That is to say, both should live and neither should be envious of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 Nor should any entertain false hopes.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How much response should our workers expect from the villagers? Would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proper to impose some conditions on villages at the time of selection of our place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work? The situation today is that workers who go to the villages are regarded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moneyed people and villagers think that they should extract from them as much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benefit as possible. Consequently the whole work is reduced to nought when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 leaves the village after working for two years.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we should not impose any conditions. For example,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and settle down for service among the aborigines, what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lay down for them? If we settle down and work resolutely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where we have already gained some experience, our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>grow and prosper.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everything depends on the worker himself. If he wins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hearts of the villagers he will be able to get them to work with him.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How long may it take for a worker to become self-sufficient? Five years?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yourself say five years. The worker will go to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month’s allowance in his pocket. He will ask for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from the villagers and build his hut on it. In case he obtains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vacant house he will occupy it. Taking out the takli from his pocket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sit under a tree and spin. If the villagers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he will repair them and spin along with them.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gather the children of the village, play with them, tell them stories,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songs and do village cleaning. Apart from his salary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give him a pie by way of capital to start an industry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He will have to set up things by dint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 and love. This will put to trial his passion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and his ability.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It is a very hard test.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We don’t have to take up a sword, have we?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service shown by me is the only way. If we have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>swaraj by non-violent means I have no other way.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Khadi: Why and How</w:t>
      </w:r>
      <w:r>
        <w:rPr>
          <w:rFonts w:ascii="Times" w:hAnsi="Times" w:eastAsia="Times"/>
          <w:b w:val="0"/>
          <w:i w:val="0"/>
          <w:color w:val="000000"/>
          <w:sz w:val="18"/>
        </w:rPr>
        <w:t>, pp. 161-5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K. M. MUNSHI</w:t>
      </w:r>
    </w:p>
    <w:p>
      <w:pPr>
        <w:autoSpaceDN w:val="0"/>
        <w:autoSpaceDE w:val="0"/>
        <w:widowControl/>
        <w:spacing w:line="224" w:lineRule="exact" w:before="168" w:after="0"/>
        <w:ind w:left="49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9,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you sent your reply so soon. It has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But can that prohibitory order be defended from the point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6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of the right of freedom of expression? Do you agree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 expressed to Homi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statement made in Jaipur. I did not like it.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Congress policy? Do you think the policy enunciated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Jaipur is contrary to the policy that we had jointly adopted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would not think it wrong if it should be so. I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my information. Has a difference of opinion arisen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this matter too?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7683. courtesy: K. M. Munshi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MANGALDAS PAKVASA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must declare how he got possession of the papers? I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a discussion with Bapa. Hope you are in excellent health.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4688. Courtesy: Mangaldas Pakvasa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1944</w:t>
      </w:r>
    </w:p>
    <w:p>
      <w:pPr>
        <w:autoSpaceDN w:val="0"/>
        <w:autoSpaceDE w:val="0"/>
        <w:widowControl/>
        <w:spacing w:line="266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XXX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Pyarelal. The Trustees were present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resolved to meet at Wardha on 4th November. I think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issued a notice to that effect. If you don’t think it is too late now,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still issue one. If you want, you may notify through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P. Mody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Akhil Bharatiya Sahitya Parishad on April 24,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Akhil Bharatiya Sahitya Parishad”, 24-4-1936.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K. M. Munshi”, 12-10-1944.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so that the Trustees are informed without delay.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you may send telegrams to individuals. Why will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be present out of the three? I can understand Mangaldas’s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attend due to his illness. What about Munshi? 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have written to Jehangirji,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Mridulabehn will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you. I admit that all the botheration will be avoided if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My unwillingness to go to Bombay is not due to my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due to political considerations. Hence I feel no shame in putting </w:t>
      </w:r>
      <w:r>
        <w:rPr>
          <w:rFonts w:ascii="Times" w:hAnsi="Times" w:eastAsia="Times"/>
          <w:b w:val="0"/>
          <w:i w:val="0"/>
          <w:color w:val="000000"/>
          <w:sz w:val="22"/>
        </w:rPr>
        <w:t>all of you to trouble.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DINSHAW K. MEHTA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took me so many days to write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to remember this much: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 should not rely upon me. I may go to jail or I may die;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I might not be able to get away from here. If you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undertake this experiment without me you had better not </w:t>
      </w:r>
      <w:r>
        <w:rPr>
          <w:rFonts w:ascii="Times" w:hAnsi="Times" w:eastAsia="Times"/>
          <w:b w:val="0"/>
          <w:i w:val="0"/>
          <w:color w:val="000000"/>
          <w:sz w:val="22"/>
        </w:rPr>
        <w:t>start on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you have the courage and self-confidence you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required 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After securing the land you should prepare a blueprint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indicating all the proposed arrangements. The halls for treatment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should be in the centre or in one corner.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decent huts for the residence of patients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our care. The sanatorium should grow fruit, flowers,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and vegetables. It should have cattle sheds and roads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vehicles. It should also have a gymnasium, a tank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 and other facilities. All this cannot be built in a day.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project should be completed within five years. Patients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admitted right from the beginning. They should be given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as does not involve the use of electricity, for example, hot </w:t>
      </w:r>
      <w:r>
        <w:rPr>
          <w:rFonts w:ascii="Times" w:hAnsi="Times" w:eastAsia="Times"/>
          <w:b w:val="0"/>
          <w:i w:val="0"/>
          <w:color w:val="000000"/>
          <w:sz w:val="22"/>
        </w:rPr>
        <w:t>and cold water, steam, earth and sun-rays.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 V. Mavalankar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R. D. Tata”, 7-10-1944.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all this. Recently a nature-cure practitioner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had been to me. He has thirty acres of land. And he treats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ninety patients. I would certainly wish to send you to see his </w:t>
      </w:r>
      <w:r>
        <w:rPr>
          <w:rFonts w:ascii="Times" w:hAnsi="Times" w:eastAsia="Times"/>
          <w:b w:val="0"/>
          <w:i w:val="0"/>
          <w:color w:val="000000"/>
          <w:sz w:val="22"/>
        </w:rPr>
        <w:t>sanatorium. You should study such institutions.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 TO  MRIDULA  SARABHAI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9,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90" w:val="left"/>
        </w:tabs>
        <w:autoSpaceDE w:val="0"/>
        <w:widowControl/>
        <w:spacing w:line="278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MRIDU,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After reading Munshi’s letter put it in an envelope and return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Jehangirji’s letter to Bapa. Accept any date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decided if you approve of the letter. Speak to Ambalalbhai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letter. In that case, I would not be required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anyone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Mahmud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definitely coming, inform me telegraphically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in detail about his requirerments. We shall put him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at Bajajwadi. We shall not trouble him to come to Sevagram.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to Bajajwadi on that day. If you have understood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discuss it with Bapa and Mangaldas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if you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quiet, then do so. In my view the question is important. Today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one who will hear me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spoil your health by running about too much.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11119. Courtesy : Sarabhai Foundation</w:t>
      </w:r>
    </w:p>
    <w:p>
      <w:pPr>
        <w:autoSpaceDN w:val="0"/>
        <w:autoSpaceDE w:val="0"/>
        <w:widowControl/>
        <w:spacing w:line="220" w:lineRule="exact" w:before="15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K. M. Munshi’s and J.R.D. Tata’s letters, it appears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letter was written on the same day as the one  to Amritlal V. Thakkar,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9,1944;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K. M. Munshi”, 9-10-1944 and “Letter to Amritlal V. </w:t>
      </w:r>
      <w:r>
        <w:rPr>
          <w:rFonts w:ascii="Times" w:hAnsi="Times" w:eastAsia="Times"/>
          <w:b w:val="0"/>
          <w:i w:val="0"/>
          <w:color w:val="000000"/>
          <w:sz w:val="18"/>
        </w:rPr>
        <w:t>Thakkar”, 9-10-1944.</w:t>
      </w:r>
    </w:p>
    <w:p>
      <w:pPr>
        <w:autoSpaceDN w:val="0"/>
        <w:autoSpaceDE w:val="0"/>
        <w:widowControl/>
        <w:spacing w:line="220" w:lineRule="exact" w:before="56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Ambalal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Syed Mahmud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Mangaldas Pakvasa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NOTE TO MANU J.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1944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Manudi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Sushilabehn.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six-week course in First-Aid.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General anatomy, including description of the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sub-division in the stomach, the prominent bones, the arteries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veins.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Descriptions of the ordinary wounds such as are sustained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battlefield and the various types of bandages for them: on the </w:t>
      </w:r>
      <w:r>
        <w:rPr>
          <w:rFonts w:ascii="Times" w:hAnsi="Times" w:eastAsia="Times"/>
          <w:b w:val="0"/>
          <w:i w:val="0"/>
          <w:color w:val="000000"/>
          <w:sz w:val="22"/>
        </w:rPr>
        <w:t>skull, the abdomen, the fingers, the legs and so 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Tourniquet, for arresting bleeding, as part of curriculum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extra-curricular improvised techniques, such as with a pebble.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method of treatment in the absence of medical apparatus,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e.g., warm ashes in the absence of boiled water, paper and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ashes; newspaper, etc., that one carries for reading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>dry cloth or flannel.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‘Primitive’ remedies in the absence of medical aid for </w:t>
      </w:r>
      <w:r>
        <w:rPr>
          <w:rFonts w:ascii="Times" w:hAnsi="Times" w:eastAsia="Times"/>
          <w:b w:val="0"/>
          <w:i w:val="0"/>
          <w:color w:val="000000"/>
          <w:sz w:val="22"/>
        </w:rPr>
        <w:t>drowning, snake-bite and scorpion sting.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Stretcher drill for carrying the wounded or sick persons and </w:t>
      </w:r>
      <w:r>
        <w:rPr>
          <w:rFonts w:ascii="Times" w:hAnsi="Times" w:eastAsia="Times"/>
          <w:b w:val="0"/>
          <w:i w:val="0"/>
          <w:color w:val="000000"/>
          <w:sz w:val="22"/>
        </w:rPr>
        <w:t>making an emergency stretcher with a gun or a stick and a jacket.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Marching by thousands in regular formations and marching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drill according to the rules. Erecting tents on a battlefield within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minutes, rules about the use of water, how and when to construct </w:t>
      </w:r>
      <w:r>
        <w:rPr>
          <w:rFonts w:ascii="Times" w:hAnsi="Times" w:eastAsia="Times"/>
          <w:b w:val="0"/>
          <w:i w:val="0"/>
          <w:color w:val="000000"/>
          <w:sz w:val="22"/>
        </w:rPr>
        <w:t>latrines, kitchens, etc.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something is being omitted. Most of it is covered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book written by Kettle. Many things are also to be found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“St. John’s Ambulance”. We did have all these books. Had I been </w:t>
      </w:r>
      <w:r>
        <w:rPr>
          <w:rFonts w:ascii="Times" w:hAnsi="Times" w:eastAsia="Times"/>
          <w:b w:val="0"/>
          <w:i w:val="0"/>
          <w:color w:val="000000"/>
          <w:sz w:val="22"/>
        </w:rPr>
        <w:t>talking I could not have said more. So, you have not lost much.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 Bapuni Shili Chhayaman,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218-9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Jaisukhlal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S. G. VAZE</w:t>
      </w:r>
    </w:p>
    <w:p>
      <w:pPr>
        <w:autoSpaceDN w:val="0"/>
        <w:autoSpaceDE w:val="0"/>
        <w:widowControl/>
        <w:spacing w:line="26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VAZE,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you wrote. Your letter reached me too late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wire. Do please congratulate the Rajasaheb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liberal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adopted for the people of his State. Aundh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>regret the reforms adopted there nor will Phaltan.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G. V</w:t>
      </w:r>
      <w:r>
        <w:rPr>
          <w:rFonts w:ascii="Times" w:hAnsi="Times" w:eastAsia="Times"/>
          <w:b w:val="0"/>
          <w:i w:val="0"/>
          <w:color w:val="000000"/>
          <w:sz w:val="16"/>
        </w:rPr>
        <w:t>AZE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NAGINDAS T. MASTER</w:t>
      </w:r>
    </w:p>
    <w:p>
      <w:pPr>
        <w:autoSpaceDN w:val="0"/>
        <w:autoSpaceDE w:val="0"/>
        <w:widowControl/>
        <w:spacing w:line="26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NAGINBHAI,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Doesn’t the August Resolution [of 1942]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you should do what you think to be right?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Raja of Phaltan, Malojirao M. Naik Nimbalkar who had introduced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government in the State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Aundh was the first Deccan State to introduce reforms.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</w:t>
      </w:r>
      <w:r>
        <w:rPr>
          <w:rFonts w:ascii="Times" w:hAnsi="Times" w:eastAsia="Times"/>
          <w:b w:val="0"/>
          <w:i/>
          <w:color w:val="000000"/>
          <w:sz w:val="18"/>
        </w:rPr>
        <w:t>Gujarat Samachar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10-10-1944, the addressee was entrusted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task of carrying Gandhiji’s message to the people. The message was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“our struggle is definite and every citizen of India has to be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>make his contribution to the fight for independence”.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KANTILAL AND SARASWATI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 AND SARASWATI,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letter from Kanti is lying before me.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You are doing right. I Will not write more.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family gathering just now. It Will disperse soon. I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7369. Courtesy: 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DISCUSSION WITH SHRIKRISHNADAS JAJU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How will the workers become self-supporting? Villagers can either give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money or grain, or give them employment. Or they may run an industry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the worker with a percentage of the profit.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courses may be adopted. We shall surely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But apart from it the villagers or the worker himself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craft for the sake of the village. It may be possible for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worker to work in the village and meet his own expenses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those of his entire activities by his own intellectual work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friends. But earning money thus by the use of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is, as I have often said, a misuse of the intellect. All such income </w:t>
      </w:r>
      <w:r>
        <w:rPr>
          <w:rFonts w:ascii="Times" w:hAnsi="Times" w:eastAsia="Times"/>
          <w:b w:val="0"/>
          <w:i w:val="0"/>
          <w:color w:val="000000"/>
          <w:sz w:val="22"/>
        </w:rPr>
        <w:t>must go to the country.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If our worker were to live on khadi production alone, it would not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for him to become self-sufficient. He would have to produce commercial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khadi; and to earn profit, he must sell it, send it outside and do various other things.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not what I had visualized in my scheme. I agree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that if a village has to be made self-supporting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of khadi alone, the surplus will have to be sent outside.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somebody explained that if we did not produce,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self-sufficient khadi, some amount of other khadi also,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villagers had no other means of subsistence like land,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self-sufficient khadi alone would not suffice to provide all their needs. </w:t>
      </w:r>
      <w:r>
        <w:rPr>
          <w:rFonts w:ascii="Times" w:hAnsi="Times" w:eastAsia="Times"/>
          <w:b w:val="0"/>
          <w:i w:val="0"/>
          <w:color w:val="000000"/>
          <w:sz w:val="22"/>
        </w:rPr>
        <w:t>My idea of self-sufficiency is that villages must be self-sufficient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170" w:val="left"/>
          <w:tab w:pos="2350" w:val="left"/>
          <w:tab w:pos="2970" w:val="left"/>
          <w:tab w:pos="3670" w:val="left"/>
          <w:tab w:pos="4430" w:val="left"/>
          <w:tab w:pos="4990" w:val="left"/>
          <w:tab w:pos="5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food, cloth and other basic necessities. But even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overdone.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Self-sufficiency does not mean narrowness. To be self-sufficient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altogether self-contained. In no circumstances would we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all the things we need nor do we aim at doing so.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our aim is complete self-sufficiency, we shall have to get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village what we cannot produce in the village;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produce more of what we can in order thereby to obtain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what we are unable to produce. Only nothing of our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would be sent to Bombay or far off cities. Nor would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things with an eye to export to those cities. That would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 to my conception of swadeshi. Swadeshi means serving my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neighbour rather than those far away.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outlook must be that we would serve the village first,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neighbourhood, then the district and thereafter the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on these lines the A.I.S.A. must function only as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of this policy. We should not get involved in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complications. We have three thousand workers and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depots. We shall not do away with them today. But I am simply </w:t>
      </w:r>
      <w:r>
        <w:rPr>
          <w:rFonts w:ascii="Times" w:hAnsi="Times" w:eastAsia="Times"/>
          <w:b w:val="0"/>
          <w:i w:val="0"/>
          <w:color w:val="000000"/>
          <w:sz w:val="22"/>
        </w:rPr>
        <w:t>telling you of our new line of approach.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What should be the extent of a worker’s field of work? Should it be an area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five miles around his centre?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sometimes even less. In Bengal and Bihar an area of five </w:t>
      </w:r>
      <w:r>
        <w:rPr>
          <w:rFonts w:ascii="Times" w:hAnsi="Times" w:eastAsia="Times"/>
          <w:b w:val="0"/>
          <w:i w:val="0"/>
          <w:color w:val="000000"/>
          <w:sz w:val="22"/>
        </w:rPr>
        <w:t>miles around the centre would cover many villages.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Why should we not define his field of activity as the area which he can cover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he left his centre in the morning, and returned to it after having a round by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Yes, we can do so.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Would the A.I.S.A. have to take up this work first?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Certainly, because the charkha is the sun round which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revolve like planets. They would revolve rightly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sun’s movements are all right. Today the village industries are </w:t>
      </w:r>
      <w:r>
        <w:rPr>
          <w:rFonts w:ascii="Times" w:hAnsi="Times" w:eastAsia="Times"/>
          <w:b w:val="0"/>
          <w:i w:val="0"/>
          <w:color w:val="000000"/>
          <w:sz w:val="22"/>
        </w:rPr>
        <w:t>behaving like comets.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The work against untouchability sometimes involves the worker in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kinds of difficulties. How far may our worker entangle himself in them?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should not involve himself in such troubles as would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work. But there should be no place at all for untouchability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life. Our worker will draw water from the same well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use. He will clean up their wells and take all sanitary steps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proper drainage.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Then there is the political issue. Suppose my self-respect is wounded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 of performance of my duties or my freedom is restricted, would it then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 for me to offer civil disobedience? It may be that I may keep aloof from 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disturbances, but in case of a general civil disobedience movement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 cannot remain unconcerned. What should he do under such circumstances?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General civil disobedience means a sort of anarchy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a leader. People start talking in terms of fighting.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we must follow the orders of the chief or the commander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that movement. Surely none can remain unconcerned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that nature. Yet the worker would have to explain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the President of the A. I. S. A. who would give his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taking all the pros and cons into consideration. However,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thinking of general civil disobedience today.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Khadi: Why and How</w:t>
      </w:r>
      <w:r>
        <w:rPr>
          <w:rFonts w:ascii="Times" w:hAnsi="Times" w:eastAsia="Times"/>
          <w:b w:val="0"/>
          <w:i w:val="0"/>
          <w:color w:val="000000"/>
          <w:sz w:val="18"/>
        </w:rPr>
        <w:t>, pp. 166-8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1944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messages of birthday greetings from all over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and are still being received. It is impossible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individual acknowledgement. I take this opportunity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courtesy of the Press of thanking all the senders for their kind wishes.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12-10-1944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 TO AMRITLAL  V.  THAKKAR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BAPA,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 do nothing about Chandvani.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KUNDAR DIWAN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KUNDAR,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the symbol of non-violence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project non-violence in the spinning-wheel. What I said was only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this. There should be no difficulty in understanding this.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RAMKRISHNA DALMIA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DALMIA,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what I did was right. I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was prompted by love. Do keep writing like this.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ALMIA</w:t>
      </w:r>
      <w:r>
        <w:rPr>
          <w:rFonts w:ascii="Times" w:hAnsi="Times" w:eastAsia="Times"/>
          <w:b w:val="0"/>
          <w:i w:val="0"/>
          <w:color w:val="000000"/>
          <w:sz w:val="20"/>
        </w:rPr>
        <w:t>-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IVAS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DISCUSSION WITH SHRIKRISHNADAS JAJU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 could not quite follow your views about decentralization. Will you kindly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throw more light on it?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view is that we should let as many provinces as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develop their work as they desire. I would very much like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entire responsibility on their own shoulders and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authority only in the moral realm. I would allow them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complete freedom if they follow my lines, are personally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sparkling character, and are prepared to take risk in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our policy. My only condition will be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all the khadi they produce in the villages near about the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production, the tehsil, the district or at the most the province.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like the people of Chicacole, produce everything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Bombay and use nothing at home.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Chicacole is an exception, and is the only production centre in the country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fine khadi.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even in that case I would ask the producers and sellers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what they produce or sell. They may send their articles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must also wear them. In case they go on producing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Bombay but use only mill-cloth themselves, their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cease to be run by the A. I. S. A. I would even insist that it be </w:t>
      </w:r>
      <w:r>
        <w:rPr>
          <w:rFonts w:ascii="Times" w:hAnsi="Times" w:eastAsia="Times"/>
          <w:b w:val="0"/>
          <w:i w:val="0"/>
          <w:color w:val="000000"/>
          <w:sz w:val="22"/>
        </w:rPr>
        <w:t>closed altogether.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Deducting something from the income of the craftsmen or women towards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supply of khadi to them, we do make them wear some khadi. But this seems to be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sort of imposition. They do not take to it voluntarily.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may put up with such a situation for a short period.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people to take to khadi immediately and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We must educate them in true economics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If we succeed in doveloping a true economic outlook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would ultimately understand non-violence as well.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which runs counter to morality cannot be called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economics. Our workers can develop an outlook of true economics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only if they work under the inspiration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morality.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personal conduct should be of the purest nature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 party to any exploitation of the people. If we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India with khadi but ignore the miseries of the craftsmen,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them living wages, do not share their weal and woe, or worry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drunkards, it will not do at all. It is better to burn all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ashes than to pretend to work for the good of the country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 would keep the drunkard and give him work,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him and sweetly urge upon him daily to abstain from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aim is not to do the work of khadi only but to enter into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life of the villager.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Chicacole khadi is very popular and that it fetches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sale in far off provinces; but this pains me very much.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khadi work successfully on the new lines in any province,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taluk or village, we must not make one district lean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or enter into competition with it. All districts must meet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themselves. This would relieve us of our worries about </w:t>
      </w:r>
      <w:r>
        <w:rPr>
          <w:rFonts w:ascii="Times" w:hAnsi="Times" w:eastAsia="Times"/>
          <w:b w:val="0"/>
          <w:i w:val="0"/>
          <w:color w:val="000000"/>
          <w:sz w:val="22"/>
        </w:rPr>
        <w:t>sales. It is quite possible that implementation of this new policy may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reduce a centre to zero. But later on the work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progress. Of course I cannot submit data and figures to prove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as I know nothing about them. But you can of course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me. What I know, however, is that if khadi is to disseminate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we shall have to follow this new policy, come what may.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Do you mean to say that the work of the A. I. S. A. will hereafter be </w:t>
      </w:r>
      <w:r>
        <w:rPr>
          <w:rFonts w:ascii="Times" w:hAnsi="Times" w:eastAsia="Times"/>
          <w:b w:val="0"/>
          <w:i w:val="0"/>
          <w:color w:val="000000"/>
          <w:sz w:val="18"/>
        </w:rPr>
        <w:t>entrusted to separate boards of trustees to be newly formed in each province?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say immediately what exactly would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know, however, that to promote decentralization such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we would have to do away with the central control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dominating our every activity. Today our machinery is top-heavy.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approach and method being what they have been hitherto,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inevitable. It could have been avoided had I followed and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beginning on our doing the right thing. It is not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aware that the work was not going on the right lines.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succumbed to the temptation of doing some work and let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develop itself, resulting in the present centralization.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Yet we shall have to evolve some sort of constitution. . . If the 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is to be entrusted to some body, registered societies with at least seven </w:t>
      </w:r>
      <w:r>
        <w:rPr>
          <w:rFonts w:ascii="Times" w:hAnsi="Times" w:eastAsia="Times"/>
          <w:b w:val="0"/>
          <w:i w:val="0"/>
          <w:color w:val="000000"/>
          <w:sz w:val="18"/>
        </w:rPr>
        <w:t>trustees for each would have to be set up.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allow me I shall soon bring about decentralization in sales. Today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such a profitable business and so full of opportunities for expansion that  dealers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tradesmen are ready to take it up. I am flooded with letters asking 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 of one bhandar or the other. But as a clear picture of the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decentralization is not yet before my eyes I am not able to go ahead. And even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to entrust khadi work to some individual, trust or institution we shall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 on three things: (a) Purity of khadi, (b) Living wage and (c) Non-profiteering.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are not able to control these three things the whole business will be reduced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farce. Whatever is to be done has to be done very carefully. For example, take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A. I. S. A. Every now and then we issue circulars to our branches to raise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wages and to impress upon the workers not to put the spinners to any difficulty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whatsoever. Nevertheless, our experience is that it is well-nigh impossible to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worker of each centre in full control regarding such matters as accurate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of the count of the yarn, correct payment of wages without adding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subtracting a pice or two here and there, and many little things of such nature.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happens even though our worker has no axe of his own to grind. We appealed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purchasers of khadi to pay a higher price but those engaged in the craft did not receive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adequate wage. This is as regards the conduct of workers and centres even when run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direct supervision of the A. I. S. A. If however we introduce decentralization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control slackens or is almost withdrawn, one cannot say what a fearful mess </w:t>
      </w:r>
      <w:r>
        <w:rPr>
          <w:rFonts w:ascii="Times" w:hAnsi="Times" w:eastAsia="Times"/>
          <w:b w:val="0"/>
          <w:i w:val="0"/>
          <w:color w:val="000000"/>
          <w:sz w:val="18"/>
        </w:rPr>
        <w:t>the certified dealers might not make of it. Whether it is an individual or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institution, there is acute rivalry among all those engaged in khadi work.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indulge in a lot of profit-making. Under these circumstances if the A. 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A. keeps away from commercial sales, it would be a problem as to who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entrusted with this responsibility or what sort of conditions or limitations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on them. Again, if the provinces are to be left free to look after themselves,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not have enough workers with the proper khadi outlook to be entrusted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Is there no way out of this difficulty?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The issue of provincial freedom will not be so difficult in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but it is bound to lead to complications in most of them. For the present,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think, it would be wise to confine decentralization to the district, and not to extend it </w:t>
      </w:r>
      <w:r>
        <w:rPr>
          <w:rFonts w:ascii="Times" w:hAnsi="Times" w:eastAsia="Times"/>
          <w:b w:val="0"/>
          <w:i w:val="0"/>
          <w:color w:val="000000"/>
          <w:sz w:val="18"/>
        </w:rPr>
        <w:t>to the province. The change should not be effected all at once.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present we may introduce decentralization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only. It should be binding on the producers to sell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what they produce. And it must be insisted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central office should be consulted in case of distant sales.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What is the harm if we limit the sales-area of a centre to its tehsil?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may, but we must see that the producers or those who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village or in its neighbourhood wear the khadi produced.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of course recognize that khadi may be required to be produced for </w:t>
      </w:r>
      <w:r>
        <w:rPr>
          <w:rFonts w:ascii="Times" w:hAnsi="Times" w:eastAsia="Times"/>
          <w:b w:val="0"/>
          <w:i w:val="0"/>
          <w:color w:val="000000"/>
          <w:sz w:val="22"/>
        </w:rPr>
        <w:t>other places also.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We would ask workers to go to the centres that are well developed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 the work on the new lines as far as possible. The A.I.S.A. will withdraw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places where such workers take up work. Thus decentralization will grow.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is important. We shall ask the workers to sell khadi where they produce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in the tehsil or at the most in the district. The A.I.S.A. will help in disposing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surplus. There is no loss in this work at present, as we know. Today all the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may be produced can easily be sold. There is no worry as regards sales but only </w:t>
      </w:r>
      <w:r>
        <w:rPr>
          <w:rFonts w:ascii="Times" w:hAnsi="Times" w:eastAsia="Times"/>
          <w:b w:val="0"/>
          <w:i w:val="0"/>
          <w:color w:val="000000"/>
          <w:sz w:val="18"/>
        </w:rPr>
        <w:t>about transport.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Is the khadi sold in those centres where it is produced?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No, not even in the neighbourhood. Today we have our bhandars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headquarters of the district and sometimes at tehsils also. We have also agents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khadi from the district bhandar and distributing it in other places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district. To those engaged in the craft we supply khadi after deducting two annas,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annas, or even eight annas in the rupee. But apart from it, most of the khadi is sold in </w:t>
      </w:r>
      <w:r>
        <w:rPr>
          <w:rFonts w:ascii="Times" w:hAnsi="Times" w:eastAsia="Times"/>
          <w:b w:val="0"/>
          <w:i w:val="0"/>
          <w:color w:val="000000"/>
          <w:sz w:val="18"/>
        </w:rPr>
        <w:t>the cities.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against this, I want the worker to go to his centre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only as much khadi as he can make the people there wear.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not produce for outsiders. He should not rest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people in khadi production alone but should impart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in other crafts also. The earnings from these crafts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villagers and add to their meagre resources. We shall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unused or surplus khadi only if the villagers there tell us: ‘We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khadi in a larger quantity than we can ourselves consume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want cash for our other needs. Please, therefore, buy our surplus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khadi.’ It is quite possible that such villages as produce more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use will develop into centres of khadi production.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thinking now of them. I have in mind only those villages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khadi will be carried on as a supplementary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where the people will not depend for their living only on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on other industries. That is how most of the villages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organized. This is decentralization in the true sense of the term.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Agriculture is the main occupation in the countryside. The bullock oil-press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also be run but it can provide a livelihood only to a few. It is khadi alone that can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 large measure relieve unemployment among the poor. But there is little scope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earning money through khadi produced for self-sufficiency. Should we  desire to add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few pice to the coffers of the villagers, we shall have to encourage production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for sale outside and we shall have to make arrangements for it. Otherwise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succeed in providing relief to those underemployed villagers who have work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for part of the year.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trouble is that such khadi will continue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 to a few people only without spreading everywhere.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Spinning, I hope, will become universal. Weaving of course will be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skilled craft carried on by a few as it is even today. The fact is that so long as there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mills khadi production cannot be carried on on a large scale. We began cloth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self-sufficiency work in Surgaon. Ours was a five-year programme. Vallabhswami’s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experience is that people do take to khadi but not intelligently. Once we withdraw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centre, khadi also disappears. Unless the people grasp the place of khadi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entire economy of the village they will not stick to it. The benefits derived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self-sufficient khadi are so little that it offers hardly any attraction.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also worries me. Vallabhswami’s words resound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ears. Party feeling developed in his village. Fasting had to be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 feel that behind it all there was a mistake in approach somewhere.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offered inducements to the people, gave them facilities,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serve our purpose. We have to discover to what length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own inherent strength, can carry India forward. So far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 we have found that khadi is saleable in the cities but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We have not yet succeeded in making it acceptable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If we have been defeated we must confess our defeat.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learn from our past experience and adopt new methods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if needed. That is why I say that we should stop producing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cities. Today about a crore of rupees worth of khadi is sold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cities. We should hereafter make it clear to the cities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more supply them ready-made khadi but will teach them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it, leaving them the option of either producing it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getting it from the producer. I am not enamoured of the sales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crore of rupees worth of khadi in the cities. We should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not money but brain and heart. In other words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have ruthlessly to investigate the value of khadi in terms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potentialities. In case we find it does not carry us as far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claimed, let us give it up or lower our claim or let us take up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basic occupation such as agriculture.</w:t>
      </w:r>
    </w:p>
    <w:p>
      <w:pPr>
        <w:autoSpaceDN w:val="0"/>
        <w:tabs>
          <w:tab w:pos="550" w:val="left"/>
          <w:tab w:pos="4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beginning it has been my firm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provides the only unfailing and perennial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this country. We should take it up and see how far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with it as basis. I would not at all mind if some of our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country by training themselves as experts in agriculture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khadi. I have come to realize that we have yet to overcome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difficulties. The time has now come for us to pay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agriculture. Till now I believed that improvement in agriculture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unless we had the administration of the State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My views on this are now undergoing modification.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bring about improvements even under the present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cultivator may be able to make some income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land even after paying his taxes. Jawaharlal says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 income to the peasant through the improvement of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swallowed up under one pretext or the other by the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I feel that even if it were so, it should not hinder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acquiring and spreading as much knowledge about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It may be that the Government will take away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income that may come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agriculture. If they do, we can protest and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resist and make it clear to the Government that it cannot loot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this manner. This is only by way of an illustration.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we must hereafter find workers who will interest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in agriculture.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From the very beginning the question of agriculture as the main problem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peasantry was before our eyes. But we did not take it up because we thought it too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difficult and also because we had to keep in view our own limitations. Besides,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agriculture the peasant is today dependent on external factors altogether beyond 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control. Supposing, for instance, we taught him better methods and he succeeded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producing more, his lot would still continue to be as bad as it always was if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 while the prices of cotton were reduced by half, a contingency which he can do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to prevent. This is the terrible situation confronting him.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remedy for this also. We did not train him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lines. The capitalists induced him to sow commercial crops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yield them money, so food crops became scarce.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This is inevitable where economics is subservient to the ruler 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capitalist.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same is the condition in the field of cattle farming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dairying. The cow and the bullock are intimately tied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agriculture. In this field also we have failed to play our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our workers going to the villages will hereafter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 and acquire the necessary knowledge to render effective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all such lines. God alone knows how far they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all this. But I have said what I had in my mind and what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fit.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Khadi: Why and How</w:t>
      </w:r>
      <w:r>
        <w:rPr>
          <w:rFonts w:ascii="Times" w:hAnsi="Times" w:eastAsia="Times"/>
          <w:b w:val="0"/>
          <w:i w:val="0"/>
          <w:color w:val="000000"/>
          <w:sz w:val="18"/>
        </w:rPr>
        <w:t>, pp. 168-74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V. A. SUNDARAM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SUNDARAM,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and booklet. Come when you want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3179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A. N. SHARMA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SHARMA,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so devoid of sense of humour? I had no evil thought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visit to Nagpur. Indeed I thought (and rightly as it has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both the Devanagari and the Tamil scripts.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out) that you had gone to render assistance to some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utilized my day of silence for that purpose. I was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 and so asked questions about your work. I paid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by summing up your life as of a homeless wanderer. I </w:t>
      </w:r>
      <w:r>
        <w:rPr>
          <w:rFonts w:ascii="Times" w:hAnsi="Times" w:eastAsia="Times"/>
          <w:b w:val="0"/>
          <w:i w:val="0"/>
          <w:color w:val="000000"/>
          <w:sz w:val="22"/>
        </w:rPr>
        <w:t>connected you with ‘</w:t>
      </w:r>
      <w:r>
        <w:rPr>
          <w:rFonts w:ascii="Times" w:hAnsi="Times" w:eastAsia="Times"/>
          <w:b w:val="0"/>
          <w:i/>
          <w:color w:val="000000"/>
          <w:sz w:val="22"/>
        </w:rPr>
        <w:t>aniketa’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envied you. Your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nowhere and everywhere. How could you mistake all this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on you. It shows what a sorry thing foreign speech is.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done? Must I cease to use the English idiom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countrymen? Or are you specially touchy? Anyway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language of this letter.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39. LETTER  TO  HERBERT  G.  WOOD</w:t>
      </w:r>
    </w:p>
    <w:p>
      <w:pPr>
        <w:autoSpaceDN w:val="0"/>
        <w:autoSpaceDE w:val="0"/>
        <w:widowControl/>
        <w:spacing w:line="266" w:lineRule="exact" w:before="1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remember your letter to me of 21st July, 1942.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say that if your suggestion is right I would not be deterred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accepting it. As I see it, it is not right even after two years.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captive people help other oppressed people except by being </w:t>
      </w:r>
      <w:r>
        <w:rPr>
          <w:rFonts w:ascii="Times" w:hAnsi="Times" w:eastAsia="Times"/>
          <w:b w:val="0"/>
          <w:i w:val="0"/>
          <w:color w:val="000000"/>
          <w:sz w:val="22"/>
        </w:rPr>
        <w:t>free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given to me on my accidental release in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this year.</w:t>
      </w:r>
    </w:p>
    <w:p>
      <w:pPr>
        <w:autoSpaceDN w:val="0"/>
        <w:autoSpaceDE w:val="0"/>
        <w:widowControl/>
        <w:spacing w:line="220" w:lineRule="exact" w:before="6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ERBERT  </w:t>
      </w:r>
      <w:r>
        <w:rPr>
          <w:rFonts w:ascii="Times" w:hAnsi="Times" w:eastAsia="Times"/>
          <w:b w:val="0"/>
          <w:i w:val="0"/>
          <w:color w:val="000000"/>
          <w:sz w:val="20"/>
        </w:rPr>
        <w:t>G.  W</w:t>
      </w:r>
      <w:r>
        <w:rPr>
          <w:rFonts w:ascii="Times" w:hAnsi="Times" w:eastAsia="Times"/>
          <w:b w:val="0"/>
          <w:i w:val="0"/>
          <w:color w:val="000000"/>
          <w:sz w:val="16"/>
        </w:rPr>
        <w:t>OOD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OODBROOKE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ELLY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AK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IRMINGHAM  </w:t>
      </w:r>
      <w:r>
        <w:rPr>
          <w:rFonts w:ascii="Times" w:hAnsi="Times" w:eastAsia="Times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One without a home; Xll. 19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A. V. THAKKAR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By all means engage one or two paid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of course have to pay a handsome salary. Shatikumarbhai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your place, and whatever services are assigned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Vaikunthbhai and Swami Anand should be accepted.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[the work of] the paid man. The latter shall not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>politics.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Bank. If you wish you may deposit some </w:t>
      </w:r>
      <w:r>
        <w:rPr>
          <w:rFonts w:ascii="Times" w:hAnsi="Times" w:eastAsia="Times"/>
          <w:b w:val="0"/>
          <w:i w:val="0"/>
          <w:color w:val="000000"/>
          <w:sz w:val="22"/>
        </w:rPr>
        <w:t>more money in the Bank.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1194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Sita did stay here, but she wants to soar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the sky. Most probably she will attend school in Akola.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girl. She has become quite friendly with me. I am fine.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you can come over here only when Manilal returns there.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4938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“V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(C.P.,)]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did Usha fall ill? If no milk or soup is given while the fever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on the letterhead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on, it will come down sooner. That is how we here begin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in all cases of fever. This applies to all, young or 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fears fever. Sometimes, it may be necessary to give an enema.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as much water as she can drink. Warm water will be better.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add salt and soda to it, also some lemon juice. If Kanam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come here, send him over. Or, bring him along at Diwali time,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if you can come. Will not Ramdas also have holidays then?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ORNCO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INGSWAY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a reply to your letter, do you? Live and act as </w:t>
      </w:r>
      <w:r>
        <w:rPr>
          <w:rFonts w:ascii="Times" w:hAnsi="Times" w:eastAsia="Times"/>
          <w:b w:val="0"/>
          <w:i w:val="0"/>
          <w:color w:val="000000"/>
          <w:sz w:val="22"/>
        </w:rPr>
        <w:t>though you were just a cipher.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4448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DISCUSSION WITH SHRIKRISHNADAS JAJU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Before discussing the idea of decentralization further, I would like to place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you the present position of khadi work. It will help us in our discourse. Khadi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has been carried on along two lines: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(i) Production and sale of commercial khadi to the utmost extent.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(ii) Extending cloth self-sufficiency as much as possible. Today the A.I.S.A.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blamed for not discharging fully its responsibilities in both these respects.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 I interrupt? Have we carried on sufficient research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self-sufficiency programme to be able to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self-sufficient khadi is cheaper than mill-cloth? In case we are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it, our villagers will not take to self-sufficiency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will have to face despair. Now you may proceed.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There will be no cause for despair if we once grasp properly the limitations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khadi work has to be carried on, whether it is commercial khadi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self-sufficient khadi. For instance, in spite of having made great progress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commercial khadi, it cannot be speeded up all of a sudden, for so long as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textile mills khadi can develop only on public goodwill. Besides, there are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difficulties. Today, for instance, we produce one crore rupees worth of khadi. Last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discussed a scheme to increase it to five crores. This meant that ignoring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considerations, we had to make use of whatever workers were available, irrespective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quality in order to push through our programme. After careful calculation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the conclusion that even after our utmost efforts we shall not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more than one and a half times our maximum production, and that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impossible to increase production to two to four times. Besides, there are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dangers in so recklessly increasing the work. For then we shall have to recruit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sorts of workers who are neither conversant with khadi work nor observe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This will not only injure the basic policy of the A.I.S.A. but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 bad name to it since the behaviour of the new workers may not always be </w:t>
      </w:r>
      <w:r>
        <w:rPr>
          <w:rFonts w:ascii="Times" w:hAnsi="Times" w:eastAsia="Times"/>
          <w:b w:val="0"/>
          <w:i w:val="0"/>
          <w:color w:val="000000"/>
          <w:sz w:val="18"/>
        </w:rPr>
        <w:t>becoming and clean. I am, therefore, not in favour of developing work on such lines.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also there are limitations in regard to cloth self-sufficiency. Even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processes from cotton-cultivation to ginning, carding and spinning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 out by the villagers in their own homes, weaving charges are so high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net saving as compared with the price of mill-cloth is very little, so little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villager is not easily inclined to put himself to all the trouble involved. Besides, </w:t>
      </w:r>
      <w:r>
        <w:rPr>
          <w:rFonts w:ascii="Times" w:hAnsi="Times" w:eastAsia="Times"/>
          <w:b w:val="0"/>
          <w:i w:val="0"/>
          <w:color w:val="000000"/>
          <w:sz w:val="18"/>
        </w:rPr>
        <w:t>mill-cloth seems more attractive to him than khadi.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 the reasons underlying our self-sufficiency programme require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to the villagers in a manner which will appeal to them. They must see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through working for self-sufficiency the entire money of the village will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village, that they can control the factors that make for their well-being,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idle time will be profitably utilized and that the people of the village will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industrious. In other words, self-sufficiency khadi work can begin to have permanent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only when carried out as part and parcel of the wider programme of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uplift or village reconstruction. A programme, which aims at making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villages self-sufficient in cloth within a specific period, does not appeal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We can succeed only to the extent to which we learn to work intelligently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backing of educated public opinion. Work based on momentary sentiment or </w:t>
      </w:r>
      <w:r>
        <w:rPr>
          <w:rFonts w:ascii="Times" w:hAnsi="Times" w:eastAsia="Times"/>
          <w:b w:val="0"/>
          <w:i w:val="0"/>
          <w:color w:val="000000"/>
          <w:sz w:val="18"/>
        </w:rPr>
        <w:t>emotion does not endure.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is true about other village industries as well. For the present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bullock oil-press is running well in the countryside. But there are serious misgivings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whether it will continue always to do so. The fact is that our village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of which khadi, </w:t>
      </w:r>
      <w:r>
        <w:rPr>
          <w:rFonts w:ascii="Times" w:hAnsi="Times" w:eastAsia="Times"/>
          <w:b w:val="0"/>
          <w:i/>
          <w:color w:val="000000"/>
          <w:sz w:val="18"/>
        </w:rPr>
        <w:t>chakki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village industries were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 organs has collapsed. Further, on account of mill competition, village-made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cloth, flour, rice, oil and everything else have become costlier. Should we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reinstate them in their proper place, we should have to tackle the entire village </w:t>
      </w:r>
      <w:r>
        <w:rPr>
          <w:rFonts w:ascii="Times" w:hAnsi="Times" w:eastAsia="Times"/>
          <w:b w:val="0"/>
          <w:i w:val="0"/>
          <w:color w:val="000000"/>
          <w:sz w:val="18"/>
        </w:rPr>
        <w:t>economy and build it up anew. Concentration and research on any single aspect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of little avail. Inertia has seized our people. Progress cannot be by leaps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bounds but very gradual. The problem is very intricate indeed.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to go even a step further. I accept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That is why for three days I opened my heart before the A.I.S.A,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raised all these issues.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to do the work anew with the objective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all-round village uplift. Let us see how far we can go. Even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activities have to be slackened or reduced to nought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 account of these changes, it does not matter. We have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sentiment about khadi among the people. But if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in what we told the people about the significance of khadi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pause. If ours was a wrong claim we must declare our error </w:t>
      </w:r>
      <w:r>
        <w:rPr>
          <w:rFonts w:ascii="Times" w:hAnsi="Times" w:eastAsia="Times"/>
          <w:b w:val="0"/>
          <w:i w:val="0"/>
          <w:color w:val="000000"/>
          <w:sz w:val="22"/>
        </w:rPr>
        <w:t>openly and withdraw our claim.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city-dwellers to produce their own khadi.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the temptation to supply khadi to them. We shall go and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villages. In case workers want to leave us on account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we shall let them go. Unless our head and heart are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extent we cannot achieve the desired result. We of the A. I.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will merely direct policy. By decentralizing our work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we shall free ourselves from day to day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Thereafter we shall concentrate our energy and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activities or crafts carried out in the vicinity of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settle in. Only then will the real substance of our work be realized.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years I remained under the delusion that we had made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 of it in that we had put four and a half crores of rupees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the poor. I became anxious to increase it to sixty crores,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claimed swaraj would be in our hands if we produced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worth of khadi in a year. Had I persisted along that line,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perhaps have succeeded. But now I realize that even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what was done in a year might possibly have been undone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next. Today our main concern should be to lay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work as deep as 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It means that the city workers should curtail their present work (which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mainly concerned with pushing up sales in the commercial way) and start selling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in lieu of yarn. They should also participate in the programme for the revival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village industries.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 I. S. A. Meeting-I”, 1-9-1944 and “Speech at A. I. S. A. </w:t>
      </w:r>
      <w:r>
        <w:rPr>
          <w:rFonts w:ascii="Times" w:hAnsi="Times" w:eastAsia="Times"/>
          <w:b w:val="0"/>
          <w:i w:val="0"/>
          <w:color w:val="000000"/>
          <w:sz w:val="18"/>
        </w:rPr>
        <w:t>Meeting-III”, 3-9-1944.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Exactly. In case we do not do it we shall be betraying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the world. Today we rejoice in having sold khadi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thousand rupees in one day in the Kalbadevi Bhandar at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If we arrange to give khadi in lieu of yarn, and the A.I.S.A. does not do it,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private dealers would come forward and say that they would willingly take up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work, asking us merely to give them certificates. If we agree to it we shall have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look into their accounts, their procedure, their work, etc., and we shall get engulfed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maze of difficulties from which it would be hard to extricate ourselves.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Satis Babu says that we should give them freedom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He holds that the entire production and sales work should be handed over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people, and the A.I.S.A. should keep aloof.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It is essential for us to consider his proposal in detail.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In matters of money even good men have been found to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failed in resisting the temptations of earning extra profit . . . Human nature  being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what it is, it is very dangerous to hand over khadi work to private persons.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my answer. I do not know what exactly Satis Babu’s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means. But in the picture before me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handing over khadi work to anybody. We shall say only this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city-dwellers that if they want to put on khadi they cannot do so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principle we have laid down. It is not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economics but also invariably of morals and ethics.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it everyone has to prepare his or her own khadi.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weaving arrangement in the city, weavers can be domiciled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cities, or somewhere in the neighbourhood in colonies. Weaving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there. There need be no rivalry. We shall explain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people that the khadi we are at present giving to them is of no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not able to know the extent of relief that the poor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thereby, and that therefore they should get khadi woven before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eyes. Thus we shall change our policy. Today we ask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take to khadi on the plea that it supports lakhs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compels the A. I. S. A. to resort to trade and commerce.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Sangh were to carry on commerce alone, it could easily support </w:t>
      </w:r>
      <w:r>
        <w:rPr>
          <w:rFonts w:ascii="Times" w:hAnsi="Times" w:eastAsia="Times"/>
          <w:b w:val="0"/>
          <w:i w:val="0"/>
          <w:color w:val="000000"/>
          <w:sz w:val="22"/>
        </w:rPr>
        <w:t>many people by doing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are not going to lend to khadi dealers the prestige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We shall withdraw from that field of work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will cease to have any meaning. The only limitation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observe is that if there is some extra khadi left over in a village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 after meeting the local need, and if that khadi is useful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people we shall permit it to be sold in the cities. But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produced specially for export to the cities. If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reduction in our work it matters little. I am sure I am not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work relief to the people from the way in which I am doing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today. What I am doing is tempting them by the handsome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of the A. I. S. A. This is not the way to make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permanent. If the poor want employment we must provide it.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in such a manner that they can secure earnings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neighbourhood instead of depending on distant cities 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 would like you to throw more light on this point.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we are not really able to help the villagers. By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 three, four, six or eight annas I comfort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 have given them a livelihood. But it amounts to 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dole, for the work that I am providing them is not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nature. In case we get control of the State in our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means close all mills, it may perhaps then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them permanent work. But today I cannot hide from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that I have been only trying to fill their idle hours. If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them with some money I shall teach them other crafts also.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fully acquaint them with the present economic situation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them in this regard. No doubt I would wish to give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spinner who comes seeking it. But I shall not send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produced to Bombay. I shall ask the workers to sell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villages. But this is not enough. I must investigate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other than spinning can be provided to them in the village.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revising the entire economic life of the village can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permanent. Whether for villagers or for us, I agree, cities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have some sort of attraction. Nevertheless we shall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day city life. We shall show how in contrast to the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amenities can be provided in the villages. But if we merely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sending to Bombay the khadi produced in the village, this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accomplished, however high a wage we may pay to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spinners.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allotted an hour every day for discussion with you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through such discussion my own thinking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clarified. I am convinced that we shall have to introduce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our mode of work. If we are destined to fail we shall face </w:t>
      </w:r>
      <w:r>
        <w:rPr>
          <w:rFonts w:ascii="Times" w:hAnsi="Times" w:eastAsia="Times"/>
          <w:b w:val="0"/>
          <w:i w:val="0"/>
          <w:color w:val="000000"/>
          <w:sz w:val="22"/>
        </w:rPr>
        <w:t>it; we shall do so with full knowledge and alertness, not in our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or folly. Even then If people laugh at me I shall bear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say: ‘Gandhi wasted a crore of rupees. But of course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pocketed it.’ I need your help in deciding whether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>saying is correct. I would like to know your opinion.</w:t>
      </w:r>
    </w:p>
    <w:p>
      <w:pPr>
        <w:autoSpaceDN w:val="0"/>
        <w:autoSpaceDE w:val="0"/>
        <w:widowControl/>
        <w:spacing w:line="240" w:lineRule="exact" w:before="48" w:after="0"/>
        <w:ind w:left="6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J. When we send to the cities the khadi produced in the villages we provide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 economic benefit to the villagers. But if we stop doing so what else can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them?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had my way I would say to those whom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through khadi so far that they should get out of this rut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to some other work. We shall have to find other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as we are doing in Sevagram where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consists of Harijans.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The situation here in Sevagram is exceptional. There are so many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 here. Guests are always coming in, new houses are under construction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various other activities are going on. All this provides work to the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Everywhere I would try to create a similar situation.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apply our mind and energy to discover new avenues of work.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What you say about agriculture, cattle-breeding, etc., is perfectly correct.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we should also consider how to provide permanent economic benefit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villagers through khadi. Had mill-cloth not been there, it would have been easy.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is what are we to do when we have the mills.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explain to the people that they could not get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mill-cloth. I would try to bring it home to them that if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dearer the extra money goes to the villager, his family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and that this provides security to the economy of the village.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explain to them the moral aspect as well. Besides, I would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other methods of earning in the village. I have now given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that villagers can earn their living through doing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It means that we have to set them to work by bringing home to them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 and social value of khadi and other village industries.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 do not want to confine myself to khadi alone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therefore, thinking of ways and means of improving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through a rehabilitation of agriculture, cattle-breeding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other village industries. My problem will be solved if I succeed </w:t>
      </w:r>
      <w:r>
        <w:rPr>
          <w:rFonts w:ascii="Times" w:hAnsi="Times" w:eastAsia="Times"/>
          <w:b w:val="0"/>
          <w:i w:val="0"/>
          <w:color w:val="000000"/>
          <w:sz w:val="22"/>
        </w:rPr>
        <w:t>even in half a dozen villages, for “as is the part so is the whole”.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That means we shall have to develop the villages keeping their allround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progress in view. We should emphasize not only the economic aspect of khadi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 its moral and social aspect also.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this point of view even Vallabhswami’s method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appeal to me, for he emphasizes only khadi and promises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village khadi-clad within a certain period.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idea appealed to me immensely, but now I feel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cannot revive the villages. Village uplift is possible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rejuvenate village life as a whole, revive all village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entire village industrious.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Khadi: Why and How</w:t>
      </w:r>
      <w:r>
        <w:rPr>
          <w:rFonts w:ascii="Times" w:hAnsi="Times" w:eastAsia="Times"/>
          <w:b w:val="0"/>
          <w:i w:val="0"/>
          <w:color w:val="000000"/>
          <w:sz w:val="18"/>
        </w:rPr>
        <w:t>, pp. 175-81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NOTE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7a.m., October 13, 1944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look only to God shall cease to look to persons </w:t>
      </w:r>
      <w:r>
        <w:rPr>
          <w:rFonts w:ascii="Times" w:hAnsi="Times" w:eastAsia="Times"/>
          <w:b w:val="0"/>
          <w:i w:val="0"/>
          <w:color w:val="000000"/>
          <w:sz w:val="22"/>
        </w:rPr>
        <w:t>dead or alive.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digest this well you will never grieve.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P. T. RAJAN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act of self-denial for the students to have given out [of] </w:t>
      </w:r>
      <w:r>
        <w:rPr>
          <w:rFonts w:ascii="Times" w:hAnsi="Times" w:eastAsia="Times"/>
          <w:b w:val="0"/>
          <w:i w:val="0"/>
          <w:color w:val="000000"/>
          <w:sz w:val="22"/>
        </w:rPr>
        <w:t>their pocket money Rs. 133 to the K. B. M. Fund.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T. R</w:t>
      </w:r>
      <w:r>
        <w:rPr>
          <w:rFonts w:ascii="Times" w:hAnsi="Times" w:eastAsia="Times"/>
          <w:b w:val="0"/>
          <w:i w:val="0"/>
          <w:color w:val="000000"/>
          <w:sz w:val="16"/>
        </w:rPr>
        <w:t>AJAN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ANDY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EYLON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797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As noted by the addressee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C. RAJAGOPALACHARI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1944</w:t>
      </w: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C. R.,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insurance papers. I would like you to put 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Sir Alladi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whomsoever you like and secure his opinion.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 representation should be sent to the Central Government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fine.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7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2097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DISCUSSION WITH SHRIKRISHNADAS JAJU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1944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Today I would request you to throw more light on decentralization. Narrowly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viewed, there is even now decentralization in production because production centres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distributed all over the country. But of course all capital is centralized in the Head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Office. I believe that the central control existing today is merely a control exercised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A.I.S.A. in regard to policy.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Looking at the matter from the point of view of capital we must consider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initiative the work is to be carried on in the villages hereafter and who is to </w:t>
      </w:r>
      <w:r>
        <w:rPr>
          <w:rFonts w:ascii="Times" w:hAnsi="Times" w:eastAsia="Times"/>
          <w:b w:val="0"/>
          <w:i w:val="0"/>
          <w:color w:val="000000"/>
          <w:sz w:val="18"/>
        </w:rPr>
        <w:t>bear the profit or loss in the end. Now there are three ways of doing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worker on the spot can carry on all the work. Or, we may work through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villagers interested in khadi work who may themselves raise shares,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subscriptions, etc. Or as a third course the artisans of khadi can form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societies and carry on the work as their own. If the worker remains solely in charge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have to hand over to him all the assets, money, property, etc. Should he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regarded as a trustee or should some condition be imposed upon him? If the worker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carries on his activities with an eye to personal profit there is every likelihood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undesirable developments. I think the best way, therefore, would be to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co-operative societies. Selfish interests may lead to some mismanagement but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should not deter us. We may have co-operative societies not only for khadi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for oil-pressing, hand-paper, etc. In course of time these bodies in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>villages may, if necessary, merge into a union.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A. Krishnaswami Iyer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have much to say on this point. Wherever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reliable workers work should be started.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simultaneously the three types of experiments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enumerated. But, as we had discussed yesterday, we can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worries if we do not hold ourselves responsible for khadi sales.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khadi remains a saleable commodity, these worries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there. I also realize that we cannot entirely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today. But so long as we believe that khadi, like bread,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at home and that we should not maintain ourselves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bazar-made biscuits even if cheaper, we shall have to explain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to use bazar-made goods is to court disaster.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 the idea, we shall have to devise an easy method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at home. Our slogan will be ‘cloth even like bread’.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will then disappear. The co-operative bodies will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shape and form which need not now be anticipated.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said that there was decentralization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production, I was about to contradict you. Even in Lancashire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made at home, not for the use of the home but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masters. It would be outrageous to call this decentralization.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Japan everything is made at home; but it is not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home; it is all for the Government which has centralized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Though things are made at home, and made in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than in England, yet the producers cannot keep any of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 consumption. The work is done at the behest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supplies ships and does everything else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goods to the different markets of the world and thus draw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countries. The same is happening in Lancashire.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dhotis are made there, yet not a single one is available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purchaser on the spot. They are exported to the country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scheduled, be it India, Africa or any other.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call this decentralization.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with khadi. Our artisans produce not for themselves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A. I. S. A. to which they give their finished material for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paid. They were happy when we raised their wages.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decentralization. What I mean by decentralization is that the artisan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produce for his own or his neighbour’s use and not for sale.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realize that khadi is not a commodity for sale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self-consumption only then we shall have grasped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and understood the scope of its potentialities. We may be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clothe the whole country with khadi after getting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Should we not therefore make such an arrangement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so that we may be able to make the country self-sufficient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in case the future government of free India were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requisite facilities to the A. I. S. A. and ask it, as an expert body,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task? But if the government of the day were to close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mills, and to charge us with this responsibility, we are apt to fail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today. We should, therefore, know the extent to which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us. I myself cannot say that I know it for certain. But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clear about is that khadi should not be for sale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self-consumption. Hence the necessity of changing the present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work. We have before us the task of reconstructing our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in this  khadi is an important item. So also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oil-pressing and other industries. It is only if we look at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production for use rather than for sale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has everything to gain by Our work, and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the situation squarely without withdrawing a single step when </w:t>
      </w:r>
      <w:r>
        <w:rPr>
          <w:rFonts w:ascii="Times" w:hAnsi="Times" w:eastAsia="Times"/>
          <w:b w:val="0"/>
          <w:i w:val="0"/>
          <w:color w:val="000000"/>
          <w:sz w:val="22"/>
        </w:rPr>
        <w:t>we obtain control over the reins of Government.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 presume what you mean is that we should direct all our efforts towards cloth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self-sufficiency, i.e., towards spinning for one’s own consumption.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Exactly so. But as I have no personal experience about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insist on it. I first introduced khadi and only later studied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and experimented with it. I find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myself. What I gave to the people was money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and assured them that it contained swaraj. People took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word and believed me, and continue to believe me. But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misgivings as to how far such khadi can lead to swaraj. I am </w:t>
      </w:r>
      <w:r>
        <w:rPr>
          <w:rFonts w:ascii="Times" w:hAnsi="Times" w:eastAsia="Times"/>
          <w:b w:val="0"/>
          <w:i w:val="0"/>
          <w:color w:val="000000"/>
          <w:sz w:val="22"/>
        </w:rPr>
        <w:t>afraid that khadi has no future if we continue it as today.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Do you visualize a stage in which the khadi bhandars running presently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cities will be closed down?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Of course I do.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We shall then have to supply khadi to the people in lieu of yarn alone.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we saw that we could not proceed without spinning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spinning. But we did not take to weaving. However, now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weavers will also have to be trained in the same manner.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we want to introduce we must introduce intelligently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recall what we did about living wages in spinning. We </w:t>
      </w:r>
      <w:r>
        <w:rPr>
          <w:rFonts w:ascii="Times" w:hAnsi="Times" w:eastAsia="Times"/>
          <w:b w:val="0"/>
          <w:i w:val="0"/>
          <w:color w:val="000000"/>
          <w:sz w:val="22"/>
        </w:rPr>
        <w:t>went along certain lines. Slowly it dawned upon us that khadi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was no philanthropy but an exploitation of spinners.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raised the wages. I pleaded for eight annas. The rest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three annas. I agreed to your three annas. Then you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four annas. Similarly we may proceed in our new attempt.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accept the principle, later we shall proceed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experience. You have pointed out three possible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reorganizing the work on the new basis. Think over them.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our machinery in every province. Provincial organizers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there. Call some of the workers and discuss the matter in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True, it will mean some curtailment of our present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will not deter me. Even if nobody else spins I shall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alone. When we started khadi production I was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dhoti was  impossible to produce. I replied that I would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sack cloth or a blanket but would not wear a mill dhoti. And hardly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passed when Maganlal produced a dhoti;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Majmudar also sent me one and asked me to place an order for any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them.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It means we shall have to stop the large-scale sale of khadi in the cities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instead ask the people to take up spinning for themselves. Consequently, at least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time a lot of our work will come to a stop.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agree that there is practical consideration behind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Today people have become paupers. Therefore if you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bread they will do whatever you ask them to do.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our work thoughtlessly we shall be deceiving them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 livelihood we provide them today is nothing but a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dole as is usually handed out during the time Of famine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offered work on the roads or quarries.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a lasting value.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Before asking khadi consumers to spin their own yarn we should consider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 much we ourselves are devoted to spinning. Let me take the instance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A.I.S.A. workers. Our rule requires every worker to spin at least 7_ hanks in a month.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we have not had a satisfactory response. Further, the number of spinners among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khadi customers is quite small. Most of the spinners in the countryside spin only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wages, scarcely for their own use. This is the situation. I wonder how far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experiment you suggest can succeed under these circumstances.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least this much should be clear to all that khadi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or a craft merely for earning a livelihood. None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harbour this idea. For, if khadi is an industry it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run purely on business lines. The difference between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>mill-cloth would then be that while a mill provides employment to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thousand people in a city, khadi brings a crore of rupees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scattered about in fifteen thousand villages. Both must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classified as industries, and we would hardly be justified in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put on khadi and boycott mill-cloth. Nor can such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the herald of swaraj. On the other hand we have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real significance of khadi is that it is a means for uplifting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thereby generating in the people the spontaneous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swaraj. Such a claim cannot then be sustained. It will not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help the villagers by appealing to the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of city-dwellers. What is required is that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strong to face life’s problems and march ahead.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encouraged mills, the nation might get sufficient cloth.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are nationalized cloth prices may also come down,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exploited and may earn adequate wages. But our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forward khadi is that it is the only way to redeem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disease of inertia and indifference, the only way to generate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the strength for freedom. If other crafts are also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revitalized, our villages could be made self-sufficient and self-reliant.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prepare their own soap from </w:t>
      </w:r>
      <w:r>
        <w:rPr>
          <w:rFonts w:ascii="Times" w:hAnsi="Times" w:eastAsia="Times"/>
          <w:b w:val="0"/>
          <w:i/>
          <w:color w:val="000000"/>
          <w:sz w:val="22"/>
        </w:rPr>
        <w:t>sajji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clay. That soap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luring fragrance of soaps turned out in the factories of Tata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Godrej. Its packing also will not be so attractive. But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of self-sufficiency even like khadi. But this grand picture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as the means of all-round uplift of the villages,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putting forward for so long, is not being realized. The talks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with the workers have led me to believe that I must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my steps. As the founder of khadi, I must not grudge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That is the call of truth. I retrace my steps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intelligently, and not in a mood of defeatism or of cowardice.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any exaggeration in my claims for khadi it is but right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>own it publicly and rectify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Our chief claim was that khadi was a craft whereby those who were forced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 idle for a few months in the year could have some supplementary earning.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I did not stop at that. I went further and claimed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had the capacity to bring swaraj.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That is true, but you did not stress so much its life-giving capacity as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doing today. About three lakhs of people are employed in khadi work.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quickly develop the manifold virtues (other than those of self-sufficiency)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desire. They may do so in course of time. What you want to do today is to stop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sales and make people spin for their own needs, do you not?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You are right.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But a closure of the sales would mean a suspension of spinning for wages.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course. But the little amount of spinning we may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would positively be such as can yield swaraj. For basically that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is inherent in spinning.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Today we are in contact with about three lakhs of people through khadi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work. Requiring people to spin for self-sufficiency, we would reduce it to no more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thirty thousand.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thirty thousand would later grow into three crores.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may, I at least will not be guilty of betraying the cause. Further,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then not have to cajole or coax the villagers and artisans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spin. What we do today is to go to the villagers with a money-bag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bankers and promise four or six annas for spinning. Instead,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life of the villagers. The workers and the villagers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lay bare their hearts before each other. We would raise the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(woman) spinner. I would pay her as much as to a man.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tell her clearly that I am not interested in her spinning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wage. I would ask her to spin for herself. I would promise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yarn woven, her children educated and trained in one craft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 would enquire into her budget and promise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I would try and relieve her of her woes. Had we done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 and taken the right type of workers with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assuredly secured freedom by now. But I have no regret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past.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Do you think that you can get a large number of workers of this type? If so,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easy sailing.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mistake was undoubtedly ours. We did not keep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ever before us. Nor did we train workers for it. Also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too much hurry. Had we devoted ourselves to the task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intelligently, we would have got the needed workers.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You have said many a time that good workers should go and settle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in order that they may make khadi the emblem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If we fail, our claim for khadi will lose all force.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After all we shall have to get our workers from the material that we have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country today.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that is our attitude there can be no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In other words, people are not ready for my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>of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then go my own way even if I have to work all alone. 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happy if any of the A. I. S. A., A. I. V. I. A.,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 or other bodies co-operate with me. It is quite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may not follow us. It would then show that we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that the non-violence we talk about is not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but cowardice.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That is all right. But the question is one of implementation.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 then renounce the tall claim we have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stick to the truth. Without hesitation, without flattering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we must declare that we are weak like everybody else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in no way better. It would then be clear that swaraj, if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obtained, will not be due to any special strength of ours.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Khadi: Why and How</w:t>
      </w:r>
      <w:r>
        <w:rPr>
          <w:rFonts w:ascii="Times" w:hAnsi="Times" w:eastAsia="Times"/>
          <w:b w:val="0"/>
          <w:i w:val="0"/>
          <w:color w:val="000000"/>
          <w:sz w:val="18"/>
        </w:rPr>
        <w:t>, pp. 181-7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TELEGRAM TO NAGENDRA BIJOY BHATTACHARJI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1944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AGENDRABIJOY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HATTACHARJI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ARISAL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ASK      CONGRESS      OFFICIALS.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SYED MAHMUD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MAHMUD,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quite clearly what you have to do. Your letter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Press with an explanation. You have to send a wire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asking for permission to release the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make a Press statement pending publication. “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Press paragraphs making baseless suggestions against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 permission to publish my letter which was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private and confidential. I ask the public to suspend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publication of my said letter. I can say this however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neither broken with the Congress nor Gandhi with whom I 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staying and under whose advice I am acting.’’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suggest the following wire to the P.S.V.</w:t>
      </w:r>
      <w:r>
        <w:rPr>
          <w:rFonts w:ascii="Times" w:hAnsi="Times" w:eastAsia="Times"/>
          <w:b w:val="0"/>
          <w:i w:val="0"/>
          <w:color w:val="000000"/>
          <w:sz w:val="18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many innuendoes have appeared in the Press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may I publish my letter to H. E. dated . . . I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to Government releasing same at my request.”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when we meet. I see I cannot come to you before 4.15.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attend to some of the work in front of me. I hope you had a </w:t>
      </w:r>
      <w:r>
        <w:rPr>
          <w:rFonts w:ascii="Times" w:hAnsi="Times" w:eastAsia="Times"/>
          <w:b w:val="0"/>
          <w:i w:val="0"/>
          <w:color w:val="000000"/>
          <w:sz w:val="22"/>
        </w:rPr>
        <w:t>restful night. Don’t worry. Everything will be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12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BAPU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5068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 TO  A.  KALESWARA  RAO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KALESWARA  RAO,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was very glad to have your letter of the 8th inst.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sorry about Shri Narayanarayu’s demise. We shall have to make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sacrifices before the battle of freedom is won.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Thanks for your suggestions which have been duly taken note of by Gandhiji.</w:t>
      </w:r>
    </w:p>
    <w:p>
      <w:pPr>
        <w:autoSpaceDN w:val="0"/>
        <w:autoSpaceDE w:val="0"/>
        <w:widowControl/>
        <w:spacing w:line="220" w:lineRule="exact" w:before="38" w:after="26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A. 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ALESWARA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ANTIKUTIR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ISTT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906" w:space="0"/>
            <w:col w:w="26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74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906" w:space="0"/>
            <w:col w:w="261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20" w:lineRule="exact" w:before="21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Press”, 22-10-1944.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Private Secretary to the Viceroy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 TO  ABDUL  QAIYUM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1944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38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the 6th instant.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your question Gandhiji desires me to say that if the party members </w:t>
      </w:r>
      <w:r>
        <w:rPr>
          <w:rFonts w:ascii="Times" w:hAnsi="Times" w:eastAsia="Times"/>
          <w:b w:val="0"/>
          <w:i w:val="0"/>
          <w:color w:val="000000"/>
          <w:sz w:val="18"/>
        </w:rPr>
        <w:t>are in favour of attending the session of the Assembly he is not going to interfere.</w:t>
      </w:r>
    </w:p>
    <w:p>
      <w:pPr>
        <w:autoSpaceDN w:val="0"/>
        <w:autoSpaceDE w:val="0"/>
        <w:widowControl/>
        <w:spacing w:line="220" w:lineRule="exact" w:before="38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ANAB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BDUL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AIYUM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L. A. (C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BIGUZAR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RINAGAR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YARELAL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NOTE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1944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the poem ‘Try Again’? No giving in permitted.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trust is vain. Only trust in God. That is the lesson of Vidya’s </w:t>
      </w:r>
      <w:r>
        <w:rPr>
          <w:rFonts w:ascii="Times" w:hAnsi="Times" w:eastAsia="Times"/>
          <w:b w:val="0"/>
          <w:i w:val="0"/>
          <w:color w:val="000000"/>
          <w:sz w:val="22"/>
        </w:rPr>
        <w:t>death. Your love is on trial.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for today.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 and Anand T. </w:t>
      </w: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PURUSHOTTAMDAS TANDON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TANDONJI,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Rashtrabhasha?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written on a printed circular of the Hindi Sahitya Sammelan, </w:t>
      </w:r>
      <w:r>
        <w:rPr>
          <w:rFonts w:ascii="Times" w:hAnsi="Times" w:eastAsia="Times"/>
          <w:b w:val="0"/>
          <w:i w:val="0"/>
          <w:color w:val="000000"/>
          <w:sz w:val="18"/>
        </w:rPr>
        <w:t>Allahabad, issued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DISCUSSION WITH SHRIKRISHNADAS JAJU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If your programme of village reconstruction as a whole is to be taken up,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select and train efficient workers.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there will be the question of training workers for which we would have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start </w:t>
      </w:r>
      <w:r>
        <w:rPr>
          <w:rFonts w:ascii="Times" w:hAnsi="Times" w:eastAsia="Times"/>
          <w:b w:val="0"/>
          <w:i/>
          <w:color w:val="000000"/>
          <w:sz w:val="18"/>
        </w:rPr>
        <w:t>vidyalayas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every province and frame syllabi for them. There is a great  dearth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able teachers. Our first-grade workers have confined themselves to their particular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areas—to their village, tehsil or district.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quite see how the new work can be accomplished unless we divert some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these workers from their field to the training centres. Who else can impart the right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attitude and approach to village workers?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Khadi work started in the beginning from a single centre.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now we may begin with only one training centre.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graduates there and send them to other centres.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produce other workers who will start yet more centres.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It may involve a lot of time, from five to even ten years.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Possibly, but I do not think so. Our first batch will consist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already enough prior preparation, and so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long to go out as full-fledged workers. Again, as soon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a certain amount of efficiency we shall ask them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the villages and add to their store of knowledge by dint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experience in the field. I do not, therefore, feel that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time will have to be spent on training. But even if it 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worry. If we do not get workers of the highest quality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matter. We will try to obtain the finest material, but be ready </w:t>
      </w:r>
      <w:r>
        <w:rPr>
          <w:rFonts w:ascii="Times" w:hAnsi="Times" w:eastAsia="Times"/>
          <w:b w:val="0"/>
          <w:i w:val="0"/>
          <w:color w:val="000000"/>
          <w:sz w:val="22"/>
        </w:rPr>
        <w:t>to do with what we can get at present.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The workers we got in 1920 proved their worth. Thereafter we did not secure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high type of workers in so large a measure. Some did come indeed, and do come,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in very small numbers.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fact is our method was defective and there was little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programme to attract the better type. There seemed to be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intellectual development in our work. Hence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did not feel attracted to it. Besides the remunerative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 present in other fields was not there. But what was worse,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ignorance and inertia characterized the khadi workers,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others look down on them. People felt that khadi workers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dress properly, looked dirty and were quite often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sense. The workers did not have adequate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science of khadi and so did little to explain it to the people. They were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not in a position to answer the simple questions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wanted to know.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settle in the villages where we provided work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But the intellectual among us did not, to any large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who worked did not have the attitude of an anxious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 devotee eager to explain his viewpoint to the people.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we would have become such experts in our work that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a position to declare before economists, “We know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know. But you lack the practical knowledge that we have.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you can learn from us.”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True. Our knowledge is incomplete and we have very many defects. But our </w:t>
      </w:r>
      <w:r>
        <w:rPr>
          <w:rFonts w:ascii="Times" w:hAnsi="Times" w:eastAsia="Times"/>
          <w:b w:val="0"/>
          <w:i w:val="0"/>
          <w:color w:val="000000"/>
          <w:sz w:val="18"/>
        </w:rPr>
        <w:t>scale of measuring values is also different.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 be, but we must have the capacity to tell them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scale is not right.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But how to compare moral values with material values?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 you could at least place those moral values before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prove their worth. If I come to realize today that khadi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last I shall have to proclaim it to the world.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value of khadi goes, even Government records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place for the spinning-wheel as a means of relief,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stone-breaking, road-making, etc. You also can establish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has an invariable place as a relief measure. But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prove above all is the need for khadi to establish a strong,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village economy.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what difficulties we come across in working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self-sufficiency. Commercial khadi may continue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but the essential programme of the A.I.S.A. hereafter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self-sufficiency, and workers should concentrate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>thought and energy on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Khadi: Why and How</w:t>
      </w:r>
      <w:r>
        <w:rPr>
          <w:rFonts w:ascii="Times" w:hAnsi="Times" w:eastAsia="Times"/>
          <w:b w:val="0"/>
          <w:i w:val="0"/>
          <w:color w:val="000000"/>
          <w:sz w:val="18"/>
        </w:rPr>
        <w:t>, pp. 187-9</w:t>
      </w:r>
    </w:p>
    <w:p>
      <w:pPr>
        <w:autoSpaceDN w:val="0"/>
        <w:autoSpaceDE w:val="0"/>
        <w:widowControl/>
        <w:spacing w:line="220" w:lineRule="exact" w:before="18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here has: “But a sufficient number of intelligent workers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forward from amongst us to work in the villages and those who did so did not </w:t>
      </w:r>
      <w:r>
        <w:rPr>
          <w:rFonts w:ascii="Times" w:hAnsi="Times" w:eastAsia="Times"/>
          <w:b w:val="0"/>
          <w:i w:val="0"/>
          <w:color w:val="000000"/>
          <w:sz w:val="18"/>
        </w:rPr>
        <w:t>learn the art of explaining their viewpoint to an anxious or earnest enquirer.”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 LETTER  TO  GLADYS  OWEN</w:t>
      </w:r>
    </w:p>
    <w:p>
      <w:pPr>
        <w:autoSpaceDN w:val="0"/>
        <w:autoSpaceDE w:val="0"/>
        <w:widowControl/>
        <w:spacing w:line="24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GLADYS,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thank you for your letter and to say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yourself.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54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LADYS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ANZIL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UCKNOW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U.P.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11282. Courtesy : Dr. Priyamvada Mathur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 LETTER  TO  AGATHA  HARRISON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 me yesterday. First about Henry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had received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him I would have answered immediately.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him. I have enquired of both Pyarelal and Kanu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him can be found. I have registered my complaint.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ruffle him by repeating the complaint. Everybody I have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sore at heart about his doings in U.S.A. Please give my love to </w:t>
      </w:r>
      <w:r>
        <w:rPr>
          <w:rFonts w:ascii="Times" w:hAnsi="Times" w:eastAsia="Times"/>
          <w:b w:val="0"/>
          <w:i w:val="0"/>
          <w:color w:val="000000"/>
          <w:sz w:val="22"/>
        </w:rPr>
        <w:t>Henry and Millie.</w:t>
      </w:r>
      <w:r>
        <w:rPr>
          <w:rFonts w:ascii="Times" w:hAnsi="Times" w:eastAsia="Times"/>
          <w:b w:val="0"/>
          <w:i w:val="0"/>
          <w:color w:val="000000"/>
          <w:sz w:val="18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developments here you know enough. I can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except this that I am still trying. My trust in the God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better still in Truth which is God cannot be shaken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>conceivable circumstance. That for me is the rock of ages.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Horace received my cable welcoming you, Muriel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any of you. I am in touch with the Metropolitan of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with the Bishop of Rangoon. This is only by the way to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of the company I keep and cultivate.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as well as I can.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20" w:lineRule="exact" w:before="46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S. L.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Millie Graham Polak, wife of H. S. L. Polak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MAGANLAL P. MEHTA</w:t>
      </w:r>
    </w:p>
    <w:p>
      <w:pPr>
        <w:autoSpaceDN w:val="0"/>
        <w:autoSpaceDE w:val="0"/>
        <w:widowControl/>
        <w:spacing w:line="204" w:lineRule="exact" w:before="10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1944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36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may come over whenever you wish.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writing is a letter from Bhai Mayashankar. He writes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dues. I think the matter should be settled. Jyotilal writes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says that she wishes to come here. I think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matters can soon be settled.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1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2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RANJIVAN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82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HODBUNDAR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NDHERI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B.B. &amp; 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0" w:val="left"/>
              </w:tabs>
              <w:autoSpaceDE w:val="0"/>
              <w:widowControl/>
              <w:spacing w:line="236" w:lineRule="exact" w:before="0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1030. Courtesy: Manjula M. Mehta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PRABHUDAS GANDHI</w:t>
      </w:r>
    </w:p>
    <w:p>
      <w:pPr>
        <w:autoSpaceDN w:val="0"/>
        <w:autoSpaceDE w:val="0"/>
        <w:widowControl/>
        <w:spacing w:line="224" w:lineRule="exact" w:before="16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1944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4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written on the </w:t>
      </w:r>
      <w:r>
        <w:rPr>
          <w:rFonts w:ascii="Times" w:hAnsi="Times" w:eastAsia="Times"/>
          <w:b w:val="0"/>
          <w:i/>
          <w:color w:val="000000"/>
          <w:sz w:val="22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and also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written by Chi. Amba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alias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Sujata. Why should we fear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know that wherever we are we are dancing in the jaws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and they may close any moment to swallow us?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it? One day we have to leave this world, then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We are also aware that death is not the end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Tulsiramji says is true but we should not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rigid law. In the prevailing circumstances your taking a lawyer’s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writing yourself whatever you wish to write is certainly proper. It </w:t>
      </w:r>
      <w:r>
        <w:rPr>
          <w:rFonts w:ascii="Times" w:hAnsi="Times" w:eastAsia="Times"/>
          <w:b w:val="0"/>
          <w:i w:val="0"/>
          <w:color w:val="000000"/>
          <w:sz w:val="22"/>
        </w:rPr>
        <w:t>may also be your duty.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your syllabus. You should not give up [your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of] Urdu. You will progress even if you devote half an hour or </w:t>
      </w:r>
      <w:r>
        <w:rPr>
          <w:rFonts w:ascii="Times" w:hAnsi="Times" w:eastAsia="Times"/>
          <w:b w:val="0"/>
          <w:i w:val="0"/>
          <w:color w:val="000000"/>
          <w:sz w:val="22"/>
        </w:rPr>
        <w:t>15 minutes to it every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Chhaganlal Gandhi Papers. Courtesy: Sabarmati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Wife of Ratilal P. Mehta, addressee’s eldest brother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RAMDAS GANDHI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1944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you. I hope you are quite well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never be worried that I do not have a letter from you.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be happy and remain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Bhai Mahmud’s reply is enclosed.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the New Year prove happy for you!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Kanam is absorbed in his play and is bubbling over with joy.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NOTE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1944</w:t>
      </w:r>
    </w:p>
    <w:p>
      <w:pPr>
        <w:autoSpaceDN w:val="0"/>
        <w:autoSpaceDE w:val="0"/>
        <w:widowControl/>
        <w:spacing w:line="28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 descends on those who do His work.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God’s work. Do you ever ply the charkha? Plying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the greatest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ply it even while weeping. </w:t>
      </w:r>
      <w:r>
        <w:rPr>
          <w:rFonts w:ascii="Times" w:hAnsi="Times" w:eastAsia="Times"/>
          <w:b w:val="0"/>
          <w:i w:val="0"/>
          <w:color w:val="000000"/>
          <w:sz w:val="22"/>
        </w:rPr>
        <w:t>Meditate over this today.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Pandit Shiv Sharma has directed. He has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>harmless remedies.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FOREWORD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Shriman Narayan Agrawal is one of those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sacrificed a prosperous, perhaps even brilliant, career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Motherland. Moreover, he happens to be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way of life for which I stand. This brochure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interpret it in terms of modern political science.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Agrawal seems to have made an earnest study of modern literature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subject. I am sorry to have to say that I have not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treatise with the attention it deserves. Nevertheless I have read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to be able to say that he has not misrepresented me in any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pretence at an exhaustive presentation of the implications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charkha economics. It claims to be a comparative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economics based on non-violence and the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which to be paying must be based on violence,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the non-industrialized countries. Let me not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author’s argument. I commend the treatise to the careful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every student of the present deplorable condition of the country.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Gandhian Plan of Economic Development for India</w:t>
      </w:r>
    </w:p>
    <w:p>
      <w:pPr>
        <w:autoSpaceDN w:val="0"/>
        <w:autoSpaceDE w:val="0"/>
        <w:widowControl/>
        <w:spacing w:line="292" w:lineRule="exact" w:before="3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 A  FOREWORD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Vijayalaxmi Pandit has asked me to pen a few words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Ranjit Pandit’s unfinished rendering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Ritusanhar.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wholly unfit to do justice to the author’s effort nor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Vijayalaxmi expect me to attempt the impossible. But the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under which Ranjit Pandit made the effort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emphasising. It is remakable how much India owes to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imprisonments. Lokmanya’s celebrated work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light of day but for his imprisonment nor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Nehru’s world-known works. Ranjit Pandit’s </w:t>
      </w:r>
      <w:r>
        <w:rPr>
          <w:rFonts w:ascii="Times" w:hAnsi="Times" w:eastAsia="Times"/>
          <w:b w:val="0"/>
          <w:i/>
          <w:color w:val="000000"/>
          <w:sz w:val="22"/>
        </w:rPr>
        <w:t>Rajtarangini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on </w:t>
      </w:r>
      <w:r>
        <w:rPr>
          <w:rFonts w:ascii="Times" w:hAnsi="Times" w:eastAsia="Times"/>
          <w:b w:val="0"/>
          <w:i/>
          <w:color w:val="000000"/>
          <w:sz w:val="22"/>
        </w:rPr>
        <w:t>Ritusanhar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might not have been but for his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And he was ailing in the prison. His literary labours made him </w:t>
      </w:r>
      <w:r>
        <w:rPr>
          <w:rFonts w:ascii="Times" w:hAnsi="Times" w:eastAsia="Times"/>
          <w:b w:val="0"/>
          <w:i w:val="0"/>
          <w:color w:val="000000"/>
          <w:sz w:val="22"/>
        </w:rPr>
        <w:t>forget his pain. Instead of a preface the author’s introductory  notes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deeply interesting and instructive. It reveals to us Ranjit Pandit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 and scholar. Having known him intimately I know what talents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had. It is a sad thought that such a son of India should have 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of life. I congratulate Vijayalaxmi on giving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her husband’s last labour of love.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SHRIMAN NARAYAN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16,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my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whatever it may be called.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you want something besides this. However much I tried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read the whole book. It requires at least four hours; how can </w:t>
      </w:r>
      <w:r>
        <w:rPr>
          <w:rFonts w:ascii="Times" w:hAnsi="Times" w:eastAsia="Times"/>
          <w:b w:val="0"/>
          <w:i w:val="0"/>
          <w:color w:val="000000"/>
          <w:sz w:val="22"/>
        </w:rPr>
        <w:t>I spare that?</w:t>
      </w:r>
    </w:p>
    <w:p>
      <w:pPr>
        <w:autoSpaceDN w:val="0"/>
        <w:tabs>
          <w:tab w:pos="5730" w:val="left"/>
        </w:tabs>
        <w:autoSpaceDE w:val="0"/>
        <w:widowControl/>
        <w:spacing w:line="23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Panchven Putrako Bapuke Ashirvad, p. 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P. H. GADRE</w:t>
      </w:r>
    </w:p>
    <w:p>
      <w:pPr>
        <w:autoSpaceDN w:val="0"/>
        <w:autoSpaceDE w:val="0"/>
        <w:widowControl/>
        <w:spacing w:line="224" w:lineRule="exact" w:before="108" w:after="0"/>
        <w:ind w:left="48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96" w:after="5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GADRE,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like what you describe will happen.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them. You have to continue to invite visitors.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members may be told to be careful and tactful.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come, you may come any Sunday. It is Divali today. For </w:t>
      </w:r>
      <w:r>
        <w:rPr>
          <w:rFonts w:ascii="Times" w:hAnsi="Times" w:eastAsia="Times"/>
          <w:b w:val="0"/>
          <w:i w:val="0"/>
          <w:color w:val="000000"/>
          <w:sz w:val="22"/>
        </w:rPr>
        <w:t>financial strain, I would like you to keep yourself in touch with Bapa.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H.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ASIK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3388" w:space="0"/>
            <w:col w:w="3119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74"/>
        <w:ind w:left="1728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3388" w:space="0"/>
            <w:col w:w="3119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“Foreword”, 16-10-1944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RAMNARAYAN PATHAK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signed by you and Bhai Umashankar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find that you two made a common cause. The inquiry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 under Jajuji’s supervision. Hence I will not express any clear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at the moment. I will write again within three or four days.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AMNARAYAN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ATHAK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IWAS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LLISBRIDGE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MANGALDAS PAKVASA</w:t>
      </w:r>
    </w:p>
    <w:p>
      <w:pPr>
        <w:autoSpaceDN w:val="0"/>
        <w:autoSpaceDE w:val="0"/>
        <w:widowControl/>
        <w:spacing w:line="24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of course my fault that I misunderstood what you said.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your forgiveness for that. However, though my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may be pardonable, whose forgiveness am I to ask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interest in your story of a theft and the remarks I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the report? It has relieved me somewhat to know that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has punished me fairly well for that. But for me this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 is not enough.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alternating improvement and worsening in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not a good sign. Please do take care.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4689. Courtesy: Mangaldas Pakvasa</w:t>
      </w:r>
    </w:p>
    <w:p>
      <w:pPr>
        <w:autoSpaceDN w:val="0"/>
        <w:autoSpaceDE w:val="0"/>
        <w:widowControl/>
        <w:spacing w:line="220" w:lineRule="exact" w:before="7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(1887-1955); Gujarati scholar and man of letters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Umashankar J. Joshi, Gujarati poet and man of letters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JETHALAL G. SAMPAT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22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has investigated the matter. He had passed on [the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things] for me to peruse. He also gave me the letter addressed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read. I find that no office-bearer has made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 against you. Bhai Dhotre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had any suspicion.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he? You are not asking for the return of some money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given away. You have only asked for the substantiation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charges against you. There is no allegation, however.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your rejoinder to Jajuji. It reads like a lawyer’s reply.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a votary of non-violence. Jajuji had asked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refresh his memory and you ought to have answered them. I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to answer them even now.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really have any khadi activity there these days? What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nowadays? How far have you merged yourself in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of Anantapur?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V. L. MEHTA</w:t>
      </w:r>
    </w:p>
    <w:p>
      <w:pPr>
        <w:autoSpaceDN w:val="0"/>
        <w:autoSpaceDE w:val="0"/>
        <w:widowControl/>
        <w:spacing w:line="204" w:lineRule="exact" w:before="16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VAIKUNTH,</w:t>
      </w:r>
    </w:p>
    <w:p>
      <w:pPr>
        <w:autoSpaceDN w:val="0"/>
        <w:autoSpaceDE w:val="0"/>
        <w:widowControl/>
        <w:spacing w:line="220" w:lineRule="exact" w:before="74" w:after="508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Pyarelal. We ought to raise a memorial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It is worth considering when and in what way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for one have been thinking over it now and then.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for the 4th of November please arrange things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spare day which you can spend here. We shall then talk it over.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AIKUNTH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422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16" w:right="1412" w:bottom="356" w:left="1440" w:header="720" w:footer="720" w:gutter="0"/>
          <w:cols w:num="2" w:equalWidth="0">
            <w:col w:w="3444" w:space="0"/>
            <w:col w:w="3064" w:space="0"/>
          </w:cols>
          <w:docGrid w:linePitch="360"/>
        </w:sectPr>
      </w:pPr>
    </w:p>
    <w:p>
      <w:pPr>
        <w:autoSpaceDN w:val="0"/>
        <w:tabs>
          <w:tab w:pos="2286" w:val="left"/>
        </w:tabs>
        <w:autoSpaceDE w:val="0"/>
        <w:widowControl/>
        <w:spacing w:line="234" w:lineRule="exact" w:before="0" w:after="854"/>
        <w:ind w:left="18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16" w:right="1412" w:bottom="356" w:left="1440" w:header="720" w:footer="720" w:gutter="0"/>
          <w:cols w:num="2" w:equalWidth="0">
            <w:col w:w="3444" w:space="0"/>
            <w:col w:w="3064" w:space="0"/>
          </w:cols>
          <w:docGrid w:linePitch="360"/>
        </w:sectPr>
      </w:pPr>
    </w:p>
    <w:p>
      <w:pPr>
        <w:autoSpaceDN w:val="0"/>
        <w:autoSpaceDE w:val="0"/>
        <w:widowControl/>
        <w:spacing w:line="400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Raghunath Shridhar Dhotre, Secretary, Gandhi Seva Sangh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type w:val="continuous"/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VIYOGI 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and today I received your letter.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Subsequently I came to know that this Harijan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is a good man; sort of a labourer and a little moody.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a lady and on being scolded he ran away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He was given the fare and sent home. I think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Harijans are willing to abide by our rules we should have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Such a situation is the consequence of the sins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I can however understand your difficulties. The student who </w:t>
      </w:r>
      <w:r>
        <w:rPr>
          <w:rFonts w:ascii="Times" w:hAnsi="Times" w:eastAsia="Times"/>
          <w:b w:val="0"/>
          <w:i w:val="0"/>
          <w:color w:val="000000"/>
          <w:sz w:val="22"/>
        </w:rPr>
        <w:t>arrived here must have spoken to you. I don’t recall his name.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IYOGI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IVAS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INGSWAY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G. D. BIRLA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herewith sending a booklet about Higginbottom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 had been here to get my signature on it. I declined to sign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write about it to some friends. You might have perhaps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farm. Maybe, you can help it a little if you approve of it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support it. I thought of writing to Singhania also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drop the idea for the moment and be content with this 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my letter of yesterday.</w:t>
      </w:r>
    </w:p>
    <w:p>
      <w:pPr>
        <w:autoSpaceDN w:val="0"/>
        <w:autoSpaceDE w:val="0"/>
        <w:widowControl/>
        <w:spacing w:line="220" w:lineRule="exact" w:before="8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Pamphlet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8062. Courtesy: G. D. Birla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Sam Higginbottom, Principal, Allahabad Agricultural Institute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SOHANLAL DWIVEDI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SOHANLALJI,</w:t>
      </w:r>
    </w:p>
    <w:p>
      <w:pPr>
        <w:autoSpaceDN w:val="0"/>
        <w:tabs>
          <w:tab w:pos="550" w:val="left"/>
          <w:tab w:pos="1110" w:val="left"/>
          <w:tab w:pos="1490" w:val="left"/>
          <w:tab w:pos="1590" w:val="left"/>
          <w:tab w:pos="2310" w:val="left"/>
          <w:tab w:pos="2630" w:val="left"/>
          <w:tab w:pos="3290" w:val="left"/>
          <w:tab w:pos="4410" w:val="left"/>
          <w:tab w:pos="4930" w:val="left"/>
          <w:tab w:pos="5650" w:val="left"/>
          <w:tab w:pos="63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both your letters. I had a vague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liked my idea. It was this: It is a bad practice to over-price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to secure donations. And associating a name with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price-rise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about the merits and demerits of your work?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capacity to judge poetry. How can I speak about poems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my own praise? Of course I can say you have put in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no worthy labour is ever wasted.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sell your work at market price we would at least know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value. No special effort should be made to sponsor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sale. Many books sell on their own merit without any effort.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your own expenses from the amount you have collected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permission of the donors, send the balance to me for Harijan </w:t>
      </w:r>
      <w:r>
        <w:rPr>
          <w:rFonts w:ascii="Times" w:hAnsi="Times" w:eastAsia="Times"/>
          <w:b w:val="0"/>
          <w:i w:val="0"/>
          <w:color w:val="000000"/>
          <w:sz w:val="22"/>
        </w:rPr>
        <w:t>work or donate it for some altruistic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make public use of this letter.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8-10-1944.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a facsimile of the Hindi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 Abhinandan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Granth, </w:t>
      </w:r>
      <w:r>
        <w:rPr>
          <w:rFonts w:ascii="Times" w:hAnsi="Times" w:eastAsia="Times"/>
          <w:b w:val="0"/>
          <w:i w:val="0"/>
          <w:color w:val="000000"/>
          <w:sz w:val="18"/>
        </w:rPr>
        <w:t>p. iii.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NOTE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do anything when one is peaceful and happy.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the support and solace of the unhappy and the hungry.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abandon it when you are in grief. I shall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Kewalramani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Get me to do so in the afternoon.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K. B. KEWALRAMANI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KEWALRAMANI,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Vidya was a priceless girl with her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turned towards God. I miss her probably as much as you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Anand is simply disconsolate. I tell him, in being so he fails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Vidya. Her soul is surely not at peace when she knows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ones grieve over the dissolution of her perishable body,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copying her godliness and doing the work of God. Anand is trying </w:t>
      </w:r>
      <w:r>
        <w:rPr>
          <w:rFonts w:ascii="Times" w:hAnsi="Times" w:eastAsia="Times"/>
          <w:b w:val="0"/>
          <w:i w:val="0"/>
          <w:color w:val="000000"/>
          <w:sz w:val="22"/>
        </w:rPr>
        <w:t>to be peaceful and useful.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copy. Courtesy: National Archives of India and 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NOTE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 a.m., October 17, 1944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your time-table so as not to leave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That is the real love for the departed. Look at the Englishmen.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love their dear ones. But they devote themselves to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all the more when they lose their dear ones.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father-in-law;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AMRITA LAL CHATTERJEE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AMRITLAL,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letters written to Sailen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I would let the marriage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place without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you have of course given your consent for it. They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marry even while I was in jail. Then I did not consent to it.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tried Abha would not agree to postpone it. They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close to each other. They do observe the proprieties,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affection is growing. I would like the marriage ceremony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in Sevagram around the 5th of November.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>your blessings for them. Do come if you can.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10356. Courtesy: Amrita Lal Chatterjee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AMTUSSALAAM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40" w:lineRule="exact" w:before="54" w:after="4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It is good. Your health is good. Well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you improve your health the better will be the work you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send all the money that is needed. If you send a certificate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Bhagirathji I can even send it from Ba’s fund. But in that case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procedure will have to be followed. Budget sanction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Satis Babu may himself write about the cow, he can also </w:t>
      </w:r>
      <w:r>
        <w:rPr>
          <w:rFonts w:ascii="Times" w:hAnsi="Times" w:eastAsia="Times"/>
          <w:b w:val="0"/>
          <w:i w:val="0"/>
          <w:color w:val="000000"/>
          <w:sz w:val="22"/>
        </w:rPr>
        <w:t>advise regarding khadi. He is a trustee as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292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  <w:tab w:pos="1030" w:val="left"/>
              </w:tabs>
              <w:autoSpaceDE w:val="0"/>
              <w:widowControl/>
              <w:spacing w:line="260" w:lineRule="exact" w:before="4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Akbar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gone to a village in Gujarat. Zohra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having had training in nursing at the Ashram.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48" w:lineRule="exact" w:before="1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will join him after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485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Of the addressee’s daughter Abha with Kanu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marriage took place on November 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Akbarbhai Chavda and his wife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ARUNCHANDRA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October 2nd as also your letter of 27-7-1944 have been duly </w:t>
      </w:r>
      <w:r>
        <w:rPr>
          <w:rFonts w:ascii="Times" w:hAnsi="Times" w:eastAsia="Times"/>
          <w:b w:val="0"/>
          <w:i w:val="0"/>
          <w:color w:val="000000"/>
          <w:sz w:val="18"/>
        </w:rPr>
        <w:t>received by Gandhiji. Thanks for your good wishes.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you say about Bengal is true. The matter is deeply exercising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mind. But at present the scope for effective action seems to be very limited indeed.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feels the handicap and the limitation galls him. He is therefore waiting upon God to </w:t>
      </w:r>
      <w:r>
        <w:rPr>
          <w:rFonts w:ascii="Times" w:hAnsi="Times" w:eastAsia="Times"/>
          <w:b w:val="0"/>
          <w:i w:val="0"/>
          <w:color w:val="000000"/>
          <w:sz w:val="18"/>
        </w:rPr>
        <w:t>show him the way.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00" w:lineRule="exact" w:before="8" w:after="0"/>
        <w:ind w:left="10" w:right="0" w:firstLine="5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RUNCHANDRA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ECURITY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PECIAL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ESERVE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 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ALPAIGURI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A LETTER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1944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transfer the money as proposed by you. Keep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or transfer it to the V.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Ashram and use it under Sastri’s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or his nominees.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Vinaya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VITHTHALDAS JERAJANI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VITHTHALDAS,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detailed letter. My partiality for you is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now. You would think carefully before starting work anywhere.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insist on spinning at places where it cannot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popularized. If people agree either to card or spin or weave or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woven for their own needs, let them do so. Jajuji will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explaining my views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matter. Read 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9806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INDU PAREKH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18,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 Year’s blessings to you all.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  <w:tab w:pos="1150" w:val="left"/>
          <w:tab w:pos="1710" w:val="left"/>
          <w:tab w:pos="3090" w:val="left"/>
          <w:tab w:pos="3770" w:val="left"/>
          <w:tab w:pos="4990" w:val="left"/>
          <w:tab w:pos="6150" w:val="left"/>
        </w:tabs>
        <w:autoSpaceDE w:val="0"/>
        <w:widowControl/>
        <w:spacing w:line="220" w:lineRule="exact" w:before="2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during discussions with Shrikrishnadas Jaju;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</w:t>
      </w:r>
      <w:r>
        <w:rPr>
          <w:rFonts w:ascii="Times" w:hAnsi="Times" w:eastAsia="Times"/>
          <w:b w:val="0"/>
          <w:i w:val="0"/>
          <w:color w:val="000000"/>
          <w:sz w:val="18"/>
        </w:rPr>
        <w:t>Shrikrishnadas Jaju”, 7-10-1944, “Discussion with Shrikrishnadas Jaju”, 8-10-1944,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Shrikrishnadas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Jaju”,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10-10-1944,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18"/>
        </w:rPr>
        <w:t>Shrikrishnadas Jaju”, 11-10-1944, “Discussion with Shrikrishnadas Jaju”, 12-10-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1944, “Discussion with Shrikrishnadas Jaju”, 13-10-1944 and “Discussion with </w:t>
      </w:r>
      <w:r>
        <w:rPr>
          <w:rFonts w:ascii="Times" w:hAnsi="Times" w:eastAsia="Times"/>
          <w:b w:val="0"/>
          <w:i w:val="0"/>
          <w:color w:val="000000"/>
          <w:sz w:val="18"/>
        </w:rPr>
        <w:t>Shrikrishnadas Jaju”, 14-10-1944.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has been included among those of 1944 in which year </w:t>
      </w:r>
      <w:r>
        <w:rPr>
          <w:rFonts w:ascii="Times" w:hAnsi="Times" w:eastAsia="Times"/>
          <w:b w:val="0"/>
          <w:i/>
          <w:color w:val="000000"/>
          <w:sz w:val="18"/>
        </w:rPr>
        <w:t>Kartak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</w:t>
      </w:r>
      <w:r>
        <w:rPr>
          <w:rFonts w:ascii="Times" w:hAnsi="Times" w:eastAsia="Times"/>
          <w:b w:val="0"/>
          <w:i w:val="0"/>
          <w:color w:val="000000"/>
          <w:sz w:val="18"/>
        </w:rPr>
        <w:t>fell on this date.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NRISIMHAPRASAD K. BHATT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Sud 1, 2001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18, 1944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your son’s operation will be smooth and successful.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Normally this kind of surgery does not involve any risk.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me a visit before you return. Even if you have no questions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some. You may send Manubhai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Vijaya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whenever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stay on as long as they like. In the mean while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the work at Ambla? Blessings to Hiralal and Ponchibehn.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NOTE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if the dead send anything to the living; but the </w:t>
      </w:r>
      <w:r>
        <w:rPr>
          <w:rFonts w:ascii="Times" w:hAnsi="Times" w:eastAsia="Times"/>
          <w:b w:val="0"/>
          <w:i w:val="0"/>
          <w:color w:val="000000"/>
          <w:sz w:val="22"/>
        </w:rPr>
        <w:t>living do. Hence we should never weep after their death.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 is gained by doing His work. This is done by </w:t>
      </w:r>
      <w:r>
        <w:rPr>
          <w:rFonts w:ascii="Times" w:hAnsi="Times" w:eastAsia="Times"/>
          <w:b w:val="0"/>
          <w:i w:val="0"/>
          <w:color w:val="000000"/>
          <w:sz w:val="22"/>
        </w:rPr>
        <w:t>serving the afflicted—in thought, word and deed.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DAHYABHAI PATEL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DAHYABHAI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feel that we cannot submit to a search.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permitted to go only on condition of submitting to a search,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that desire. I think that you may go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imposed no such condition and if later they want to make a search,</w:t>
      </w:r>
    </w:p>
    <w:p>
      <w:pPr>
        <w:autoSpaceDN w:val="0"/>
        <w:autoSpaceDE w:val="0"/>
        <w:widowControl/>
        <w:spacing w:line="220" w:lineRule="exact" w:before="44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Manubhai and Vijaya Pancholi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Son and daughter of Vallabhbhai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refuse to submit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protect Manibehn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in great hurry.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B. G. KHER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BALASAHEB,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wished to but could not reply to your letter by return of post.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issue a rejoinder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Free Press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Journal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enough if you give an interview to some paper or to a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agency. I consider your reply to the Government perfectly harmless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complete in itself. Your health will improve at the Kaivalyadham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 is keeping well.</w:t>
      </w:r>
    </w:p>
    <w:p>
      <w:pPr>
        <w:autoSpaceDN w:val="0"/>
        <w:autoSpaceDE w:val="0"/>
        <w:widowControl/>
        <w:spacing w:line="240" w:lineRule="exact" w:before="108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2773</w:t>
      </w:r>
    </w:p>
    <w:p>
      <w:pPr>
        <w:autoSpaceDN w:val="0"/>
        <w:autoSpaceDE w:val="0"/>
        <w:widowControl/>
        <w:spacing w:line="240" w:lineRule="exact" w:before="2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yoga institute of Bombay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DADUBHAI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DADUBHAI,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should have only women workers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institutions. Let them make mistakes, if they will, and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process. Does not the Government tell us that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when we have gained experience? Let us learn from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have all along been oppressed by us must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make mistakes if we want to help them become independent.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ADUBHAI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 LETTER  TO  DINSHAW  K. 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DINSHAW,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dictating this to Kanu for fear that my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 may not be legible.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the name and address of the nature-cure specialist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Andhra. I shall have a list prepared of other names and addresses for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Kamubehn my advice is that if she says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pay, we should leave it to her. I understand that she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income of her husband. It seems her father too is in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 cannot say for certain. Ardeshir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growing up.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become an embodiment of nature in every way.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76" w:lineRule="exact" w:before="6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NOTE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1944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a poor man would do in your situation.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twice as much if he lost his wife. He too is a devotee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joy comes from doing God’s work. We should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the position of the poor. You should look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deafness as a gift from God. Even a moment’s idleness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theft of God’s treasure. I know no other way to inner </w:t>
      </w:r>
      <w:r>
        <w:rPr>
          <w:rFonts w:ascii="Times" w:hAnsi="Times" w:eastAsia="Times"/>
          <w:b w:val="0"/>
          <w:i w:val="0"/>
          <w:color w:val="000000"/>
          <w:sz w:val="22"/>
        </w:rPr>
        <w:t>or outer happiness.</w:t>
      </w:r>
    </w:p>
    <w:p>
      <w:pPr>
        <w:autoSpaceDN w:val="0"/>
        <w:tabs>
          <w:tab w:pos="550" w:val="left"/>
          <w:tab w:pos="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follow all this? Or would you like me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*       *</w:t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to celebrate the date is for you to devote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to spinning or some ashram labour of your choice and </w:t>
      </w:r>
      <w:r>
        <w:rPr>
          <w:rFonts w:ascii="Times" w:hAnsi="Times" w:eastAsia="Times"/>
          <w:b w:val="0"/>
          <w:i w:val="0"/>
          <w:color w:val="000000"/>
          <w:sz w:val="22"/>
        </w:rPr>
        <w:t>connect Ramanama with it.</w:t>
      </w:r>
    </w:p>
    <w:p>
      <w:pPr>
        <w:autoSpaceDN w:val="0"/>
        <w:autoSpaceDE w:val="0"/>
        <w:widowControl/>
        <w:spacing w:line="266" w:lineRule="exact" w:before="88" w:after="7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*      *       *</w:t>
      </w:r>
    </w:p>
    <w:p>
      <w:pPr>
        <w:sectPr>
          <w:pgSz w:w="9360" w:h="12960"/>
          <w:pgMar w:top="526" w:right="1410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>are in real need.</w:t>
      </w:r>
    </w:p>
    <w:p>
      <w:pPr>
        <w:sectPr>
          <w:type w:val="continuous"/>
          <w:pgSz w:w="9360" w:h="12960"/>
          <w:pgMar w:top="526" w:right="1410" w:bottom="356" w:left="1440" w:header="720" w:footer="720" w:gutter="0"/>
          <w:cols w:num="2" w:equalWidth="0">
            <w:col w:w="2468" w:space="0"/>
            <w:col w:w="4042" w:space="0"/>
          </w:cols>
          <w:docGrid w:linePitch="360"/>
        </w:sectPr>
      </w:pPr>
    </w:p>
    <w:p>
      <w:pPr>
        <w:autoSpaceDN w:val="0"/>
        <w:autoSpaceDE w:val="0"/>
        <w:widowControl/>
        <w:spacing w:line="434" w:lineRule="exact" w:before="0" w:after="94"/>
        <w:ind w:left="3582" w:right="0" w:hanging="35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give something for those who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6" w:right="1410" w:bottom="356" w:left="1440" w:header="720" w:footer="720" w:gutter="0"/>
          <w:cols w:num="2" w:equalWidth="0">
            <w:col w:w="2468" w:space="0"/>
            <w:col w:w="40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ANASUYA AND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 AND SHANKERLAL,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letters from both of you. May you both enjoy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health—mental and physical.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11565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two paragraphs and the subscription are in English.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whether he could continue the practice of distrib-</w:t>
      </w:r>
      <w:r>
        <w:rPr>
          <w:rFonts w:ascii="Times" w:hAnsi="Times" w:eastAsia="Times"/>
          <w:b w:val="0"/>
          <w:i w:val="0"/>
          <w:color w:val="000000"/>
          <w:sz w:val="18"/>
        </w:rPr>
        <w:t>uting fruits and sweets on the 20th of every month.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type w:val="continuous"/>
          <w:pgSz w:w="9360" w:h="12960"/>
          <w:pgMar w:top="5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S. P. PATWARDHAN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APPA,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us not gloat over the pleasant nor brood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unpleasant. It is therefore well and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pleasure and pain simultaneously.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 the Congress, or to give up the office that might come your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election. Maybe, it is your dharma to cling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Dharma to quit can arise if there is risk of being left behind.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frantically pursue an elective office so as to lose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You have to decide for yourself which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>above-mentioned dharmas holds in your case.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ATWARDHAN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ATNAGIRI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NOTE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1944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an auspicious day for you. I had often made Vidya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cry. She would weep like you and implore me to give her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vision. I chided her and told her to see God in the charkha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see Him merely by sitting near me. She understood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machines as well as mechanics. The body is the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soul the mechanic. Today you have to take machine-like work </w:t>
      </w:r>
      <w:r>
        <w:rPr>
          <w:rFonts w:ascii="Times" w:hAnsi="Times" w:eastAsia="Times"/>
          <w:b w:val="0"/>
          <w:i w:val="0"/>
          <w:color w:val="000000"/>
          <w:sz w:val="22"/>
        </w:rPr>
        <w:t>from your body and render an account to me.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G. C. SONDHI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SONDHI,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in reply to yours of 6th.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you have. Have they any value apart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effort?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C. S</w:t>
      </w:r>
      <w:r>
        <w:rPr>
          <w:rFonts w:ascii="Times" w:hAnsi="Times" w:eastAsia="Times"/>
          <w:b w:val="0"/>
          <w:i w:val="0"/>
          <w:color w:val="000000"/>
          <w:sz w:val="16"/>
        </w:rPr>
        <w:t>ONDHI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SHUAIB QURESHI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SHWAIB,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in your usual style. I must await your arrival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The Nawab Saheb’s telegram quite becomes him.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is well on your 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V. VENKATAKRISHNAIAH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make your experiment in Sevagram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the faith you want to inspire in me. Your intention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>good, your execution is defective. Nevertheless you shall come to see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me, if I feel settled down. You will know when I 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2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V. V</w:t>
      </w:r>
      <w:r>
        <w:rPr>
          <w:rFonts w:ascii="Times" w:hAnsi="Times" w:eastAsia="Times"/>
          <w:b w:val="0"/>
          <w:i w:val="0"/>
          <w:color w:val="000000"/>
          <w:sz w:val="16"/>
        </w:rPr>
        <w:t>ENKATAKRISHNAIAH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AMSTHANAM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GOVINDLAL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GOVINDLALJI,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in reply to your kind letter of 13th.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had any faith in the parliamentary programme.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tolerated it as I tolerate many things. You know where my faith lies.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OVINDLALJI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File No. 3001/H/P 297. Commissioner of Police, Bombay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ATMARAM BHATT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ATMARAM,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in the name of non-violence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milk and milk-products as also medicines. I do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this. After all am I not the sole source of these beliefs?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do take milk although not cow’s or buffalo’s. Hence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no point in my having given up milk. We shall all give up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someone among us who will guide us towards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intelligently giving up all milk as such. Understand that the same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medicines. You can be said to have truly given up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ate all your food regarding it as medicine. Know it to be your </w:t>
      </w:r>
      <w:r>
        <w:rPr>
          <w:rFonts w:ascii="Times" w:hAnsi="Times" w:eastAsia="Times"/>
          <w:b w:val="0"/>
          <w:i w:val="0"/>
          <w:color w:val="000000"/>
          <w:sz w:val="22"/>
        </w:rPr>
        <w:t>dharma to preserve your body which is to be utilized for public good.</w:t>
      </w:r>
    </w:p>
    <w:p>
      <w:pPr>
        <w:autoSpaceDN w:val="0"/>
        <w:tabs>
          <w:tab w:pos="5730" w:val="left"/>
        </w:tabs>
        <w:autoSpaceDE w:val="0"/>
        <w:widowControl/>
        <w:spacing w:line="23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TMARAM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HAVNAGAR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BALVANTSINHA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1944</w:t>
      </w:r>
    </w:p>
    <w:p>
      <w:pPr>
        <w:autoSpaceDN w:val="0"/>
        <w:autoSpaceDE w:val="0"/>
        <w:widowControl/>
        <w:spacing w:line="240" w:lineRule="exact" w:before="54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study Sanskrit. The effort made for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pronunciation will not be wasted. Chaste pronunciation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for [learning] any language. But perhaps for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accuracy of pronunciation is imperative. It is not at all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study English. Assimilate the knowledge you already have and </w:t>
      </w:r>
      <w:r>
        <w:rPr>
          <w:rFonts w:ascii="Times" w:hAnsi="Times" w:eastAsia="Times"/>
          <w:b w:val="0"/>
          <w:i w:val="0"/>
          <w:color w:val="000000"/>
          <w:sz w:val="22"/>
        </w:rPr>
        <w:t>add to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79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29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My blessings of course are with you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NOTE TO ANAND T. HINGORANI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1944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can positively see God through the object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meditation. The charkha is the best symbol and it produces tangible </w:t>
      </w:r>
      <w:r>
        <w:rPr>
          <w:rFonts w:ascii="Times" w:hAnsi="Times" w:eastAsia="Times"/>
          <w:b w:val="0"/>
          <w:i w:val="0"/>
          <w:color w:val="000000"/>
          <w:sz w:val="22"/>
        </w:rPr>
        <w:t>results too.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like the Ashram, etc., thrive because one needs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others. Physical nearness is not always necessary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Some find it through correspondence, some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 and still others through the noble words of the dead, just as </w:t>
      </w:r>
      <w:r>
        <w:rPr>
          <w:rFonts w:ascii="Times" w:hAnsi="Times" w:eastAsia="Times"/>
          <w:b w:val="0"/>
          <w:i w:val="0"/>
          <w:color w:val="000000"/>
          <w:sz w:val="22"/>
        </w:rPr>
        <w:t>we meet Tulsidas every day.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dispatched through Sarvashri Jadavji, Rasiklal and Jethalal </w:t>
      </w:r>
      <w:r>
        <w:rPr>
          <w:rFonts w:ascii="Times" w:hAnsi="Times" w:eastAsia="Times"/>
          <w:b w:val="0"/>
          <w:i w:val="0"/>
          <w:color w:val="000000"/>
          <w:sz w:val="18"/>
        </w:rPr>
        <w:t>Joshi.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1944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read without passion Dr. Mahmud’s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Viceroy and his statement to the Press releasing those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in writing the letters was undoubtedly pure.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his release before that of his colleagues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yet the Government could not, consistently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declaration, detain Dr. Mahmud after his unequivocal dissociation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very start with the civil resistance clause of the A. I. C. C.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8th August 1942.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Dr. Mahmud erred was in not informing his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detenus of the letters. If he suppressed himself for so long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without consultation and without authority from them,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what his mind was at the time the Resolution was passed.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practical question for Congressmen is whether they are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use of Dr. Mahmud’s services or ostracize him for the ‘impropriety’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admits having committed. I have no doubt whatsoever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the best use possible of the services for which his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unbroken connection with the Congress makes him eminently 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in spite of his indiscretion, he remains the same dear friend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since the Khilafat and before. The public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father-in-law, the late Maulana Mazharul Haque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“Resolution passed by All-India Congress Committee”, 8-8-</w:t>
      </w:r>
      <w:r>
        <w:rPr>
          <w:rFonts w:ascii="Times" w:hAnsi="Times" w:eastAsia="Times"/>
          <w:b w:val="0"/>
          <w:i w:val="0"/>
          <w:color w:val="000000"/>
          <w:sz w:val="18"/>
        </w:rPr>
        <w:t>1942.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nationalist leader from Bihar; one of the founders and, later,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League. He supported Gandhiji during the Champaran and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movements.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HINTS FOR CONSTRUCTIVE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290" w:val="left"/>
          <w:tab w:pos="4870" w:val="left"/>
          <w:tab w:pos="53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definitely realize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the non-violent and truthful way of winning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Its wholesale fulfilment is complete independence. Imagine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forty crores of people engaged in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designed to build up the nation from the very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upward. Can anybody dispute the proposition that it must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in every sense of the expression,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ousting of foreign domination? When the critics laugh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what they mean is that forty crores of people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in the effort to fulfil the programme. No doubt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truth in the scoff. My answer is, it is worth the attempt.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 indomitable will on the part of a band of earnest workers,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as workable as any other and more so than most.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 have no substitute for it, if it is to be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mass or individual, is an aid to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is a full substitute for armed revolt. Just as military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for armed revolt, training in constructive effort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civil resistance. And just as the use of arms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only when an occasion demands it, even so is the use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only occasional. Therefore workers will never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look-out for civil resistance. They will hold themselves in readiness,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effort is sought to be defeated. To take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illustrations, effort for communal friendship cannot be defeated,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pacts can.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political pacts are required because of the previous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Similarly khadi manufacture and its use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if both become fairly universal. The manufacture and use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brought about by imposing them upon the people,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intelligently accepted by them as some of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of the freedom movement, when it is worked from the villages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units. Pioneers even in such programmes are likely to be obstructed.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had to go through the fire of suffering throughout the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to the Workers’ Conference held in Bombay on October 28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 under the presidentship of N. V. Gadgil. Congressmen from Maharashtra, Gujarat </w:t>
      </w:r>
      <w:r>
        <w:rPr>
          <w:rFonts w:ascii="Times" w:hAnsi="Times" w:eastAsia="Times"/>
          <w:b w:val="0"/>
          <w:i w:val="0"/>
          <w:color w:val="000000"/>
          <w:sz w:val="18"/>
        </w:rPr>
        <w:t>and Karnataka also participated in the Conference.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There is no swaraj without suffering. In violence truth is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sufferer; in non-violence truth is ever triumphant.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preliminary observation has gone home to the reader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the constructive programme to be full of deep interest.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prove as absorbing as politics so-called and platform oratory.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detailed constructive programme is to be found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it, and Dr. Rajendra Prasad’s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a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commentary on it. It should be remembered that it is illustrative,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exhaustive. Local circumstances may suggest many more items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in the printed programme. These are beyond the scope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treatise on an all-India programme. They are necessarily for local </w:t>
      </w:r>
      <w:r>
        <w:rPr>
          <w:rFonts w:ascii="Times" w:hAnsi="Times" w:eastAsia="Times"/>
          <w:b w:val="0"/>
          <w:i w:val="0"/>
          <w:color w:val="000000"/>
          <w:sz w:val="22"/>
        </w:rPr>
        <w:t>workers to find out and do the needful.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hints I have singled out some items for fuller emphasis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experience gained since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kisan or the peasant, whether as a landless labourer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proprietor, comes first. He is the son of the soil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belongs or should belong to him, not to the absentee landlord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zamindar. But in the non-violent way the labourer cannot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eject the absentee landlord. He has so to work as to make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landlord to exploit him. Closest co-operation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is absolutely necessary. To this end, special organizing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committees should be formed where there are none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existence should be reformed where necessary.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 the most part illiterate. Both adults and young persons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school-going age should be educated. This applies to men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Where they are landless labourers their wages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a level that would ensure a decent living 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balanced food, dwelling-houses and clothing, 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>satisfy health requirements.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Land laws should be examined. The peasant indebtedness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limitless field for research. The problem of cattle too is an integral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agriculture in India and therefore requires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workers skilled in this very intricate and somewhat baffling problem.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allied to the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is labour. Here labour means </w:t>
      </w:r>
      <w:r>
        <w:rPr>
          <w:rFonts w:ascii="Times" w:hAnsi="Times" w:eastAsia="Times"/>
          <w:b w:val="0"/>
          <w:i w:val="0"/>
          <w:color w:val="000000"/>
          <w:sz w:val="22"/>
        </w:rPr>
        <w:t>industrial labour and, therefore, concentrated and centralized and</w:t>
      </w:r>
    </w:p>
    <w:p>
      <w:pPr>
        <w:autoSpaceDN w:val="0"/>
        <w:autoSpaceDE w:val="0"/>
        <w:widowControl/>
        <w:spacing w:line="218" w:lineRule="exact" w:before="41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Constructive Programme: Its Meaning and Place;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13-12-1941.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more limited in scope. Moreover, it lends itself readily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political handling; being necessarily confined to the cities it attracts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more easily than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 As part of constructive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programme its primary aim is elevation of labour to its deserved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status. Therefore a labour worker’s aim should be to raise the moral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intellectual height of labour and thus by sheer merit to make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her capable not merely of bettering his or her material condition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making labour master of the means of production instead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the slave that it is. Capital should be labour’s servant, not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master.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should be able to support itself during strikes. (Labour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taught the science of conducting a successful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should be made conscious of its duty from whose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 rights follow as a matter of course.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concrete form: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Labour should have its own unions.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Education, both general and scientific, of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should be regularly undertaken through night-schools.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Children of labourers should be educated after the Basic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style.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There should be a hospital, a creche and a maternity home </w:t>
      </w:r>
      <w:r>
        <w:rPr>
          <w:rFonts w:ascii="Times" w:hAnsi="Times" w:eastAsia="Times"/>
          <w:b w:val="0"/>
          <w:i w:val="0"/>
          <w:color w:val="000000"/>
          <w:sz w:val="22"/>
        </w:rPr>
        <w:t>attached to every centre.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(e) Labour strike.)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work I have mentioned could be only done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unions mentioned in (a). To my knowledge the Ahmedabad Union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managed union. This does not mean that it has reached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It is trying to. If all the unions worked in the same direction,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labour would be infinitely better than it is today. Labour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morally and intellectually trained would any day be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in importance is the student class above the age of 12.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if we had enough workers of the right type, I would go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say that we should work among them as soon as they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as infants. For they have to be taken in hand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school-going age. Indeed, I need not say that I have not in mind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use. For the present the schools are largely under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control or are influenced by them. Hence the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defective in a vital matter. They are untouched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condition of the country save what they learn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or platform orators. They should have in a systematic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sentence is from The Bombay Chronicle, 28-10-1944.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their present education supplemented by Congress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this can be fitted into the present system of education is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But it has to be tackled. Up to the matriculation standard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of parents is necessary.</w:t>
      </w:r>
    </w:p>
    <w:p>
      <w:pPr>
        <w:autoSpaceDN w:val="0"/>
        <w:autoSpaceDE w:val="0"/>
        <w:widowControl/>
        <w:spacing w:line="240" w:lineRule="exact" w:before="54" w:after="20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adhere to the view often expressed by me that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should be aloof from the political turmoil. It would be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was mass civil disobedience. But at any rate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out of the question. But they should have education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consciousness. It is the duty of an independent State to teach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to be patriotic. The education is imparted by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agency. It runs contrary to the national aspirations. There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a body of workers whose duty it would be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task of taking in hand the work mentioned above. In this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new field and it is of vital importance to us. We must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students are not to be weaned from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colleges. The rapidly increasing number of entrants is proof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The best course, therefore, is to supplement their studies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 manner. Deliverance lies through national effort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 showing marked superiority over the foreign method.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22, 1944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4228" w:space="0"/>
            <w:col w:w="22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4228" w:space="0"/>
            <w:col w:w="22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 LETTER  TO  UMIA  AGRAWAL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UMIA,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reprimand me ? I wanted to give you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Have I not given you one ? I can arrange for divorce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him. There are always ups and downs in life. They temper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You will make me feel ashamed by feeling defeated like that.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hurt the spirit of Jamnalalji and also make Jaya feel ashamed.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becoming a coward ? I have imagined you to be brave. </w:t>
      </w:r>
      <w:r>
        <w:rPr>
          <w:rFonts w:ascii="Times" w:hAnsi="Times" w:eastAsia="Times"/>
          <w:b w:val="0"/>
          <w:i w:val="0"/>
          <w:color w:val="000000"/>
          <w:sz w:val="22"/>
        </w:rPr>
        <w:t>May the New Year be fruitful to both of you.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HIRALAL SHASTRI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HIRALAL SHASTRI,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need anyone’s blessings for your function?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you have mine. For people like you, however,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ought to be the blessing. I have heard a lot in praise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would have been fine if you could have come.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anyone, immersed in his own work, waste his time going </w:t>
      </w:r>
      <w:r>
        <w:rPr>
          <w:rFonts w:ascii="Times" w:hAnsi="Times" w:eastAsia="Times"/>
          <w:b w:val="0"/>
          <w:i w:val="0"/>
          <w:color w:val="000000"/>
          <w:sz w:val="22"/>
        </w:rPr>
        <w:t>places?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ANASTHALI </w:t>
      </w:r>
      <w:r>
        <w:rPr>
          <w:rFonts w:ascii="Times" w:hAnsi="Times" w:eastAsia="Times"/>
          <w:b w:val="0"/>
          <w:i w:val="0"/>
          <w:color w:val="000000"/>
          <w:sz w:val="20"/>
        </w:rPr>
        <w:t>(J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copy.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NOTE TO ANAND T. HINGORANI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1944</w:t>
      </w:r>
    </w:p>
    <w:p>
      <w:pPr>
        <w:autoSpaceDN w:val="0"/>
        <w:autoSpaceDE w:val="0"/>
        <w:widowControl/>
        <w:spacing w:line="294" w:lineRule="exact" w:before="48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is eternal. Devotion to it never goes in vain.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3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VI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TALK WITH FRIENDS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On or after October 22,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 and co-workers tried to argue with him. He had just presented to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enlarged and revitalized programme of constructive work. Would not the great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wave of emotion, which his fast would set up, disturb the “peace and tranquillity” in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many of them were settling down to work? 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that is just what I want. I do not want you or anybody else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 settle down” to anything. In the midst of this frightful triple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because I know the joy of dying. Because I know that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 thing is that I still survive and can feel the joy of living. I can </w:t>
      </w:r>
      <w:r>
        <w:rPr>
          <w:rFonts w:ascii="Times" w:hAnsi="Times" w:eastAsia="Times"/>
          <w:b w:val="0"/>
          <w:i w:val="0"/>
          <w:color w:val="000000"/>
          <w:sz w:val="22"/>
        </w:rPr>
        <w:t>grief are the obverse and reverse of the same coin, I remain unaffected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addressee this “was written on a picture entitled ‘Hopes’</w:t>
      </w:r>
      <w:r>
        <w:rPr>
          <w:rFonts w:ascii="Times" w:hAnsi="Times" w:eastAsia="Times"/>
          <w:b w:val="0"/>
          <w:i w:val="0"/>
          <w:color w:val="000000"/>
          <w:sz w:val="18"/>
        </w:rPr>
        <w:t>which Vidya used to cherish so much”.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the “Hints for Constructive Workers”, 22-10-1944.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either and act as God bids me.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you speak through the pangs of hunger? Is there no other method?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many. They are for you to adopt. I must use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hold as a special gift from God to appeal to the heart and soul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result, it would not let loose a storm with none left to control it?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happen. I do not want it. But I would face that risk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upshot of living a conscious life of truth and non-violence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>over half a century is that India, too, has to go through a blood-bath.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“Why should you not in that case invite the risk of chaos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non-violence The slaughter of soldiers, civilians and truth,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to settle down to anything. One has ceaselessly to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 body and soul. My business is to stir up myself and my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surroundings and shake us out of our complacency.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reason had he to think that his fast would compel the people to think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instead of paralysing their thinking?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it might be presumptuous on the part of a puny individual like himself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think, he replied, that his fast would galvanize the people, it was his faith that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not striven all those years in vain to live a life of truth and non-violence,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gave him the right to speak through his fast.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millions are experiencing the pangs of hunger in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helplessness. Even a small fraction of this suffering undergone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and with knowledge could change the face of the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speak to these millions, or identify myself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[under]taking this fast and knowing myself what pangs of </w:t>
      </w:r>
      <w:r>
        <w:rPr>
          <w:rFonts w:ascii="Times" w:hAnsi="Times" w:eastAsia="Times"/>
          <w:b w:val="0"/>
          <w:i w:val="0"/>
          <w:color w:val="000000"/>
          <w:sz w:val="22"/>
        </w:rPr>
        <w:t>hunger mean?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could not point to any single thing in explanation of his urge to fast,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said, but the whole situation in its totality overwhelmed him.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were not satisfied. What guarantee was there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happened to him as while you are there in the flesh to </w:t>
      </w:r>
      <w:r>
        <w:rPr>
          <w:rFonts w:ascii="Times" w:hAnsi="Times" w:eastAsia="Times"/>
          <w:b w:val="0"/>
          <w:i w:val="0"/>
          <w:color w:val="000000"/>
          <w:sz w:val="22"/>
        </w:rPr>
        <w:t>control it?” the friends returned to the charge.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want anarchy or chaos. I must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orderliness, not anarchy. But if in that attempt anarchy comes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 would not be deterred by it. The world is thrilled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 bravery of the Japanese. Far greater courage and bravery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of non-violence at this juncture if the law of the Jungle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replaced by the law of love.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 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Book I, pp. 98-9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24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61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10" w:right="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Horniman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Pyarelal on the 19th: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thoughtfully sent the following wire to Mr.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you confirm or deny the Allahabad report that Gandhiji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contemplating a fast to achieve communal unity?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sent the following reply: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Thanks. Report without foundation.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accurate, in that I do not contemplate any fast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communal unity or any particular end. Yet the reply is not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premature discharge, I have been saying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some friends that yet another fast is in store for me.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what was vaguely felt has been taking a concrete shape,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sharing the feeling with a larger circle of friends.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has now crept into the Press. It is as well for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have a correct version of the talks I have been having </w:t>
      </w:r>
      <w:r>
        <w:rPr>
          <w:rFonts w:ascii="Times" w:hAnsi="Times" w:eastAsia="Times"/>
          <w:b w:val="0"/>
          <w:i w:val="0"/>
          <w:color w:val="000000"/>
          <w:sz w:val="22"/>
        </w:rPr>
        <w:t>with friends.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has a definite place in the scheme of satyagraha.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weapon in the armoury of non-violence. It is taken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penance, purification, protest. If I am at fault, I must do penance.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rebels against the organized violence that surrounds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takes many shapes. Lying is as much violence as doing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a person. I do not here refer only to the 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rulers. I know this, that non-violence has to be most active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>of what may seem to be invincible violence.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is clear, nothing is certain. What seems to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may be no call at all. I am, therefore, testing myself, discussing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 and cons with friends, and allowing myself to be acted upon.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never made fasting a fad.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looked forward to it and yet it has often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solace to the agonized soul, for real fasting puts the soul in tune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Maker. It puts life into one’s prayer. All the while, I am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>the feeling with friends. I am praying for light and guidance, without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G. Horniman of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26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will be no fast. I ask for the co-operation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the world in my search for light.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25-10-1944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MRS. HIGGINBOTTOM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kind letter. I have very few English-knowing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I would like you to be able to give me a fairly full course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village-minded Hindi-knowing girls for village maternity work.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take four years? I confess I am in the dark and so are my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not having worked in the villages. You won’t think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How can the village midwife be trained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loving regards to both of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IGGINBOTTOM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GRICULTURE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NSTITUTE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LLAIIABAD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10498. Courtesy: Mrs. Sam Higginbottom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MANGALDAS PAKVASA</w:t>
      </w:r>
    </w:p>
    <w:p>
      <w:pPr>
        <w:autoSpaceDN w:val="0"/>
        <w:autoSpaceDE w:val="0"/>
        <w:widowControl/>
        <w:spacing w:line="204" w:lineRule="exact" w:before="12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23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needlessly alarmed.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my doing anything. However, Bapa and you may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me that I have done nothing wrong. For my part, I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clearly enough. But I will be glad if it can be proved an illusion.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your sensitive heart be the cause of the repeated set-backs in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health? Harden your heart.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4690. Courtesy: Mangaldas Pakvasa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DINSHAW K. MEHTA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detailed letter. I expect you are going ahead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trust-deed. Devdas is rather slow but I won’t let him forget about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worry about the difficulties you mention because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take care of both of us. We don’t want to do anything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do we? I am writing to Rameshwardas regarding the land </w:t>
      </w:r>
      <w:r>
        <w:rPr>
          <w:rFonts w:ascii="Times" w:hAnsi="Times" w:eastAsia="Times"/>
          <w:b w:val="0"/>
          <w:i w:val="0"/>
          <w:color w:val="000000"/>
          <w:sz w:val="22"/>
        </w:rPr>
        <w:t>and travelling facilities.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Ardeshir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making some progress day by day.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6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want anything to be added to the medicines for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treatment? We shall get it if it is necessary. Your Gujarati is all right.</w:t>
      </w:r>
    </w:p>
    <w:p>
      <w:pPr>
        <w:autoSpaceDN w:val="0"/>
        <w:autoSpaceDE w:val="0"/>
        <w:widowControl/>
        <w:spacing w:line="240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 LETTER  TO  MATHURADAS  TRIKUMJI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gather from Dilip’s letter to Swami that your health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deteriorated once again. It says you have had influenza and so forth.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this ? Why has it happened ? I want detailed information.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cannot write, let Dilip do so. I am deeply immersed in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Dilip must be quiet.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Dinshaw Mehta”, 9-10-1944.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PARIKSHITLAL MAJMUDAR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PARIKSHITLAL,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with me I am not well informed about the parents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of my co-workers. I learnt that your father was alive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that he had [recently] passed away. If I had known about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it. Do I have to condole with you? Some day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sure to lose our near and dear ones and we too are bound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way. There can be no exception to this rule. I expect,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 have resumed your work after performing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rites.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GANGA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GANGABEHN,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only through Gokulbhai’s letter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spirited son has passed away. I don’t think you are distraught.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you? You have as many sons as you like. All the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for you sons and daughters. I would therefore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go on grieving only to frighten everybody else. Life and death </w:t>
      </w:r>
      <w:r>
        <w:rPr>
          <w:rFonts w:ascii="Times" w:hAnsi="Times" w:eastAsia="Times"/>
          <w:b w:val="0"/>
          <w:i w:val="0"/>
          <w:color w:val="000000"/>
          <w:sz w:val="22"/>
        </w:rPr>
        <w:t>are and will ever be inseparable twins.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RAMESHWARDAS BIRLA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land belonging to the Godrej Farm available? How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Jivanlalji help? Dinshaw’s search is going on. These days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to obtain a vehicle for travelling. Can you do anything about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proposed that the Birla House at Sevagram be used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Maternity Home. Is there any difficulty about it?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NOTE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1944</w:t>
      </w:r>
    </w:p>
    <w:p>
      <w:pPr>
        <w:autoSpaceDN w:val="0"/>
        <w:tabs>
          <w:tab w:pos="550" w:val="left"/>
          <w:tab w:pos="2850" w:val="left"/>
          <w:tab w:pos="33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sitting near me but on such occasions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Mahadev and Kripalani used to do. Then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stealing from God’s time.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silent companion.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making any noise it keeps turning out yarn which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While plying the takli we can see and hear everything.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so far as to believe that with God’s grace, being absorbed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activity even your hearing may be restored to you.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become such a karmayogi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would hardly care for your 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 in the form of a monkey shuts his ears deliberately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noise comes in his way.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20" w:lineRule="exact" w:before="138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who performs action without attachment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Chinese figurine of three monkeys.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 LETTER  TO  C. 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RAJAJI,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a letter from Shri Joseph Victoria, a leper. Can you </w:t>
      </w:r>
      <w:r>
        <w:rPr>
          <w:rFonts w:ascii="Times" w:hAnsi="Times" w:eastAsia="Times"/>
          <w:b w:val="0"/>
          <w:i w:val="0"/>
          <w:color w:val="000000"/>
          <w:sz w:val="22"/>
        </w:rPr>
        <w:t>do anything for this unfortunate ?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C. 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48 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AZLULLAH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LETTER TO JAMILUDDIN AHMED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1944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 JAMIL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dated October 7, 1944. The book which Quaid-e-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gave me contains better arguments than your writings.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no effect on me. What to do? How will you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Quaid-e-Azam could not do? Who does not know his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Mussalmans?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13-11-1944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NOTE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1944</w:t>
      </w:r>
    </w:p>
    <w:p>
      <w:pPr>
        <w:autoSpaceDN w:val="0"/>
        <w:autoSpaceDE w:val="0"/>
        <w:widowControl/>
        <w:spacing w:line="28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my peace and sense of humour lies in my </w:t>
      </w:r>
      <w:r>
        <w:rPr>
          <w:rFonts w:ascii="Times" w:hAnsi="Times" w:eastAsia="Times"/>
          <w:b w:val="0"/>
          <w:i w:val="0"/>
          <w:color w:val="000000"/>
          <w:sz w:val="22"/>
        </w:rPr>
        <w:t>unflinching faith in God, that is, Truth. I know that by myself I can do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Urdu original is not available.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Convener of the Committee of Writers of the All-India Muslim League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How can I be unhappy when God dwelling within me impels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every act? I know too that whatever He makes me do, is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own good. I should be happy in this awareness. If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Ba, it is for her good as well as mine. Hence Ba’s loss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cause me grief.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also you should consider it a sin to grieve over Vidya’s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LETTER TO T. B. SAPRU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cuttings on the breakdown of the talks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Jinnah and me show that for the most part the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unhelpful and in some cases even regrettable. In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representative conference is held it might prove profitable.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it can do no harm. No one is better able than your good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lead in this matter.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conference should confine itself </w:t>
      </w:r>
      <w:r>
        <w:rPr>
          <w:rFonts w:ascii="Times" w:hAnsi="Times" w:eastAsia="Times"/>
          <w:b w:val="0"/>
          <w:i w:val="0"/>
          <w:color w:val="000000"/>
          <w:sz w:val="22"/>
        </w:rPr>
        <w:t>to an examination of the Pakistan issue in the light of the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sent through Dr. Beni Prasad.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held from September 9 to September 27, 1944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October 14,1944, the addressee had written: “Mrs.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conveyed to me your message about the possibility of my calling a conference.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long time been thinking over it and I have come to the conclusion that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 no locus standi to call such a conference but that such a conference will not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good. In the first place I doubt very much whether Mr. Jinnah or the Hindu Sabha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will make any response as they can very easily dispose of me by saying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got no goods to deliver and I have got no party behind me. Secondly—and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more important—I fear that in a conference like this where people will be actuated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party feeling and will be afraid of criticism from their own following if they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independent line, no solid results can be achieved and indeed what I fear is that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will come to the surface. It is for this reason that I think that if you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Jinnah can appoint such a committee and that committee can submit a report,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pave the way for a larger conference at that stage. I am, therefore, definitely of </w:t>
      </w:r>
      <w:r>
        <w:rPr>
          <w:rFonts w:ascii="Times" w:hAnsi="Times" w:eastAsia="Times"/>
          <w:b w:val="0"/>
          <w:i w:val="0"/>
          <w:color w:val="000000"/>
          <w:sz w:val="18"/>
        </w:rPr>
        <w:t>the opinion that a conference should not be called at this stage.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3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48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correspondence mentioned above.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APRU </w:t>
      </w:r>
      <w:r>
        <w:rPr>
          <w:rFonts w:ascii="Times" w:hAnsi="Times" w:eastAsia="Times"/>
          <w:b w:val="0"/>
          <w:i w:val="0"/>
          <w:color w:val="000000"/>
          <w:sz w:val="20"/>
        </w:rPr>
        <w:t>19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654" w:space="0"/>
            <w:col w:w="286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34"/>
        <w:ind w:left="1584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654" w:space="0"/>
            <w:col w:w="28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Calcutta. Also G.N. 7574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RAOJIBHAI M. PATEL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25,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tabs>
          <w:tab w:pos="550" w:val="left"/>
          <w:tab w:pos="810" w:val="left"/>
          <w:tab w:pos="2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About sadhana do as I have suggested.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 and he also says that he has checked up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information therefore must be correct.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however not be able to render me any personal service.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of a fast is hanging over my head. I cannot say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will go to pieces. Hence, I think it is best for you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among the Baraiyas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convinced about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education. They should therefore have the training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>offered at present.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52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37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AOJIBHAI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ADIAD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NOTE TO ANAND T. HINGORANI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1944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engaged in more physical work. By all means carry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and teaching but work a lot on the takli and charkha.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Participate in the work of the Ashram and see God in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do, since God is omnipresent.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his reply dated October 29, 1944, the addressee assured Gandhiji that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try his utmost to promote the latter’s desire in this matter.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Valjibhai G.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 community in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NOTE TO ANAND T. HINGORANI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1944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yesterday’s experience learn the lesson that you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anywhere alone.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someone along with you—maybe a boy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 girl. And keep yourself absorbed in a lot of physical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 is no good. Be cheerful like Nandini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TALK WITH MRIDULA SARABHAI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04" w:lineRule="exact" w:before="18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1944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unbearable forces of injustice, exploitation and falsehood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in this country and the world stifle me.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subsists on falsehood, but amongst us the number of people,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 on this falsehood and who have made injustice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the principles of their lives, is not small.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this, good elements of life are entirely suppressed and appear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 There is nothing left like moral public opinion.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hand, there is a combination of violence effected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unprecedented scale while, on the other, I have laid a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strength enough to oppose any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well-organized and banded violence, and how to achieve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There are too good elements in India and the world,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awaken them? How can it be done? Fast is the last resort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When people cannot be made to do anything it is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lone satyagrahi to resort to this final measure. If my fast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is possible that it will be the complaining voice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exploited humanity before the world.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broken down while taking a walk alone.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Mohanlal Nayyar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Gujarati was released to the Press by Mridula Sarabhai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she withdrew it on being informed that Gandhiji intended to issue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on the subject, which however is not available. While sending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to the Home Department, the Deputy Director of the Intelligence Bureau </w:t>
      </w:r>
      <w:r>
        <w:rPr>
          <w:rFonts w:ascii="Times" w:hAnsi="Times" w:eastAsia="Times"/>
          <w:b w:val="0"/>
          <w:i/>
          <w:color w:val="000000"/>
          <w:sz w:val="18"/>
        </w:rPr>
        <w:t>inter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wrote: “These notes are of interest as they furnish some indications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of Gandhi’s mind.”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foresee the possibility of mass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prevailing falsehood, they are at liberty to do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or the individuals who do it must shoulder its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 cannot give my blessings to it. Today,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are not favourable for it. Besides, the public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resentment, and therefore the mass satyagraha would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Our little violence will be met by hundredfold violence by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We should not expect merciful treatment from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we should be a mute spectator of it,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continue to suffer it. Those who consider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as oppressive, and find the laws encouraging injustice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and depriving of one’s liberty, they can definitely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satyagraha. Only that it should be done individually and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devoid of politeness. It can only be done with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There are good many forces contained in it. If a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were to do individual satyagraha it would baffle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Then Government would either be helpless or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guns. You cannot sit silent after saying that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can be offered. It is one’s duty to do it. If the public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stamina, it can oppose thus the looting going on under its nose.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aside the question of a crore of people, if all (local) people </w:t>
      </w:r>
      <w:r>
        <w:rPr>
          <w:rFonts w:ascii="Times" w:hAnsi="Times" w:eastAsia="Times"/>
          <w:b w:val="0"/>
          <w:i w:val="0"/>
          <w:color w:val="000000"/>
          <w:sz w:val="22"/>
        </w:rPr>
        <w:t>do so at one place, it is enough.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individual satyagraha is not approved,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 of the present day should be opposed in any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our own people are depriving the public of their food grains.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do it, people will not starve. The cultivator,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food, does not get it to eat in spite of its being there.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political power, otherwise its remedy would have been found.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condition is terrible. I cannot tolerate our people behaving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collecting vast fortunes at the cost of people’s starvation.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rid our people of falsehood and roguery,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 cannot work. Let us remove the corruption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It is already there in the Government, but it has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very great extent among those middlemen who live on brokerage.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people improve by themselves, others would do so.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>chain of violence is made up thus. Against this we have to work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violently. Fast is the last weapon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Corruption—It is both in the Government and other quarters. If </w:t>
      </w:r>
      <w:r>
        <w:rPr>
          <w:rFonts w:ascii="Times" w:hAnsi="Times" w:eastAsia="Times"/>
          <w:b w:val="0"/>
          <w:i w:val="0"/>
          <w:color w:val="000000"/>
          <w:sz w:val="22"/>
        </w:rPr>
        <w:t>non-Governmental corruption stops, the Government corruption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on. Non-violence has to bring about the union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elements. Violence brings about unity among wicked elements.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exhibition of violence.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is untouchability. Hindu religion must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sin. If untouchability endures, Hindu religion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survive. If the former is removed, the latter is safe. In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in trying to live as brethren Government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exhibition is communal bitterness. Political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effected or not. As long as the present Government remains,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possible; it would not be allowed. But we can develop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us. We should not give any cause of complaint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matters which are in our hands.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in Allahabad Municipality has grieved me much.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we should develop good relations amongst us in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securing communal unity. Government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 in such attempts.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supplementary note to the previous suggestions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 and ponder over them.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turning to me every moment for small things is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use your intelligence. Everyone should be his leader.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commit a mistake. I shall point it out. You mend it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as atonement. By making mistakes we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path. This does not mean that I would not guide you.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I can do so, I shall continue to do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Gandhiji was requested to take the public into confidence with regard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that is troubling his mind and to postpone his fast until then, he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neither in a hurry for the fast nor have a desire for it,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will have to undertake it. I neither know the time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duration of the fast. I am trying to check that idea. How could I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mute witness of the terrible looting and falsehood going on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world? Then, what should I do? Should I start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satyagraha? Or a revolution? That is possible. I can bring it about.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do it. Non-violence cannot remain in it. I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risk. There is no atmosphere for it. I can foresee it.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has only one weapon left and it is the fast. If I can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forces thereby, I would do so. But nothing is certain yet.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has been taken on this fast question. Every time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knew it after the decision was taken. This time I have been putting it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 my companions for discussion and consideration, and now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been declared to the whole country. If they and the public desire,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might contribute towards its prevention by lessening its causes.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File No. 51/4/44. Courtesy: National Archives of India</w:t>
      </w:r>
    </w:p>
    <w:p>
      <w:pPr>
        <w:autoSpaceDN w:val="0"/>
        <w:autoSpaceDE w:val="0"/>
        <w:widowControl/>
        <w:spacing w:line="240" w:lineRule="exact" w:before="35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DISCUSSION WITH REPRESENTATIVES OF </w:t>
      </w:r>
      <w:r>
        <w:rPr>
          <w:rFonts w:ascii="Times" w:hAnsi="Times" w:eastAsia="Times"/>
          <w:b w:val="0"/>
          <w:i/>
          <w:color w:val="000000"/>
          <w:sz w:val="24"/>
        </w:rPr>
        <w:t>HINDUSTANI TALIMI SANGH</w:t>
      </w:r>
    </w:p>
    <w:p>
      <w:pPr>
        <w:autoSpaceDN w:val="0"/>
        <w:autoSpaceDE w:val="0"/>
        <w:widowControl/>
        <w:spacing w:line="226" w:lineRule="exact" w:before="126" w:after="0"/>
        <w:ind w:left="3950" w:right="0" w:firstLine="1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27,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question that arose was one bearing on the suggestion that the word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‘basic education’ might be incorporated in the Trust-Deed, so as to make it clear to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that the education contemplated under the Fund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only of the basic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type. Gandhiji did not approve of it. He did not wish to put any restraint upon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trustees. If any unit did not want to adopt basic education, he would leave it free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 any other system approved by the Board.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Talimi Sangh should have the confidence that no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be able to find a better system than theirs.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Basic education would forge ahead through its intrinsic merit. He knew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reform would not come by mere argumentation. It would come by ocular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demonstration. If they could carry their experiment to a successful end even in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village, the battle would be half won. He was, therefore, content to go slow.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enough that the trustees had agreed to the money being spent for the education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welfare of women and children in the villages exclusively.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is going chiefly to be among women.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passion to serve womankind. Ever since my arrival in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recognized in me their friend and servant.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look upon me as one of themselves. I hold radical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emancipation of women from their fetters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for adornment. If God wills it, I hope one day to place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conclusions before the public when my researches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completed. My experience has confirmed me in the view that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advancement of women can come only by and through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I am, therefore, anxious that as many women workers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should be inspired to carry out the Talimi Sangh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Trust.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suggestion put forth by the Talimi Sangh was that the age of the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report, date-lined “Wardha, October 27, 1944”, mentions this discussion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having taken place “recently”.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Gandhi National Memorial Fund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boys to be covered by the scheme should be raised from 7 to 12.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explained why he had agreed to the reduction of the age limit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boys from 12 to 7 years. It had been brought to his notice that, if there were equal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 for the education of boys and girls, the mothers would send the boys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but not the girls, as they would be loath to spare them from domestic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 would be that the boys would get a disproportionate share of the benefit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out the girls. But if in any place a sufficient number of girls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forthcoming, they could take in boys above the age of seven, on condition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make room for the girls as soon as the latter came up and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was paid for. The object was not to shut out boys above seven,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them from being a burden upon the Memorial Fund. The Talimi Sangh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fall back upon the Fund designed for women. All that he was concerned about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money of the Kasturba Fund should not be diverted to the use of boys over </w:t>
      </w:r>
      <w:r>
        <w:rPr>
          <w:rFonts w:ascii="Times" w:hAnsi="Times" w:eastAsia="Times"/>
          <w:b w:val="0"/>
          <w:i w:val="0"/>
          <w:color w:val="000000"/>
          <w:sz w:val="18"/>
        </w:rPr>
        <w:t>seven at the expense of girls.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“Is it desirable that there should be basic schools for girls exclusively if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enough room for both?” somebody asked. Mahatma Gandhi said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objection.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crores of boys come to us for education, are 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them for lack of accommodation? I tell you I won’t. I will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sit under the shade of a tree, if necessary, put bamboo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</w:t>
      </w:r>
      <w:r>
        <w:rPr>
          <w:rFonts w:ascii="Times" w:hAnsi="Times" w:eastAsia="Times"/>
          <w:b w:val="0"/>
          <w:i w:val="0"/>
          <w:color w:val="000000"/>
          <w:sz w:val="22"/>
        </w:rPr>
        <w:t>their hands and begin to educate them straightway through these.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adult education, Gandhiji observed that it had become clear to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scope of basic education had to be extended. It should include the education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at every stage of 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basic school teacher must consider himself a universal teacher.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he comes in contact with anybody, man or woman,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old, he should say to himself: ‘Now, what can I give to this </w:t>
      </w:r>
      <w:r>
        <w:rPr>
          <w:rFonts w:ascii="Times" w:hAnsi="Times" w:eastAsia="Times"/>
          <w:b w:val="0"/>
          <w:i w:val="0"/>
          <w:color w:val="000000"/>
          <w:sz w:val="22"/>
        </w:rPr>
        <w:t>person?’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Won’t that be supererogation on his part?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Supposing I come across an old man who is dirty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ignorant. His village is his universe. It would be my job to teach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to remove his ignorance and widen his mental horizon.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tell him that I am to be his teacher. I will try to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contact with his mind and win his confidence. He may reject my</w:t>
      </w:r>
    </w:p>
    <w:p>
      <w:pPr>
        <w:autoSpaceDN w:val="0"/>
        <w:autoSpaceDE w:val="0"/>
        <w:widowControl/>
        <w:spacing w:line="22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Earlier, talking to a friend, Gandhiji had said he had been thinking hard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his detention over the possibilities of the new education. His mind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restive. He said: “We must not rest content with our present achievements, we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penetrate the homes of the children, we must educate their parents; basic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>must become literally education for life.”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5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advances. I won’t accept defeat, but continue my effort till I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friends with him. Once that is achieved, the rest must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 must have my eye on the children right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I will go a step further and say that the work of the educationist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even before that. For instance, if a woman becomes pregnant,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Ashadevi will go to her and tell her: ‘I am a mother as you will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tell you from my experience what you should do to ensure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 your unborn baby and your own.’ She will tell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his duty towards his wife is and about his share in the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expected baby. Thus the basic school teacher will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span of life. Naturally, his activity will cover adult education.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for adult education is being done in many places.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mostly concentrated among mill-hands and the like in big cities.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really touched the village. Mere three Rs and lectures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won’t satisfy me. Adult education of my conception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men and women better citizens all round. To work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syllabus and to organize the work of adult education is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 than preparation of the seven years’ course for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central feature of both will be the imparting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through village crafts. Agriculture will play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adult education under the basic scheme. Literary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there.Much information will be given orally.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more for the teachers than the taught. We must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how to behave towards the minority and vice versa.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adult education should teach good neighbourliness and cut at </w:t>
      </w:r>
      <w:r>
        <w:rPr>
          <w:rFonts w:ascii="Times" w:hAnsi="Times" w:eastAsia="Times"/>
          <w:b w:val="0"/>
          <w:i w:val="0"/>
          <w:color w:val="000000"/>
          <w:sz w:val="22"/>
        </w:rPr>
        <w:t>the very root of untouchability and communal problem.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particular industry which is to serve as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will be determined by local conditions in each place.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people in a village might tell you that they are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agriculture, but they are not interested in the spinning-wheel.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you will choose the former as the medium of instruction.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make a beginning by taking a census of its cattle. For instance,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almost everyone in Sevagram has a bullock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bullock-cart. It seems wasteful. The villagers should be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Again, we must inculcate in them the right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between men and women. Men get almost double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wages for identical work. Sometimes men sit lazily at home </w:t>
      </w:r>
      <w:r>
        <w:rPr>
          <w:rFonts w:ascii="Times" w:hAnsi="Times" w:eastAsia="Times"/>
          <w:b w:val="0"/>
          <w:i w:val="0"/>
          <w:color w:val="000000"/>
          <w:sz w:val="22"/>
        </w:rPr>
        <w:t>and smoke while the women toil the whole day. People should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realize that this is doubly wrong and ought to go.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me that the scope of basic education should be extended, </w:t>
      </w:r>
      <w:r>
        <w:rPr>
          <w:rFonts w:ascii="Times" w:hAnsi="Times" w:eastAsia="Times"/>
          <w:b w:val="0"/>
          <w:i w:val="0"/>
          <w:color w:val="000000"/>
          <w:sz w:val="22"/>
        </w:rPr>
        <w:t>you might have to change your constitution.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NOTE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1944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consider anybody to be worthless. Everybody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best and I am satisfied. However, my yardstick is rather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I have come up to it. I am firm in what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You should make the kitchen an ideal one. 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asked to join in that work only if she is sincerely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co-operate, otherwise she will be dispirited. If you get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you two, otherwise you alone with the help of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select, should go on working silently. Consult 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Everybody must be assigned his or her share of the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be informed about the arrangement. Only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 with the life in this village may stay here, others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and go where they like. I will help them in that. Let us be </w:t>
      </w:r>
      <w:r>
        <w:rPr>
          <w:rFonts w:ascii="Times" w:hAnsi="Times" w:eastAsia="Times"/>
          <w:b w:val="0"/>
          <w:i w:val="0"/>
          <w:color w:val="000000"/>
          <w:sz w:val="22"/>
        </w:rPr>
        <w:t>truthful and non-violent inwardly as well as outwardly.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5806.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SHANTIKUMAR N. MORARJEE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several difficulties in the way of putting off Abha’s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till December.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 fast is ordained for me, it is best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should be over before that time. I can understand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 and of Grandmother. But I am sure all of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difficulty I have explained. If Abha’s father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or if, even though present, he does not insist on giving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bride, Sumati and you may certainly do so. But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so intimate [as to wish to do that], please remember that you</w:t>
      </w:r>
    </w:p>
    <w:p>
      <w:pPr>
        <w:autoSpaceDN w:val="0"/>
        <w:autoSpaceDE w:val="0"/>
        <w:widowControl/>
        <w:spacing w:line="220" w:lineRule="exact" w:before="2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Amrita Lal Chatterjee”, 17-10-1944.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have to follow the simplicity of Abha and Kanu, otherwise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will lose it. Is it not our wish that this inter-caste and inter-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marriage should prove to be ideal in every respect?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4803. Courtesy: Shantikumar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regarding big cities. The question is not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will stay at the main centre. The question is about utilizing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within and for the sake of the villages. We shall therefore thrash it 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meeting on the 4th. Please have patience till then.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1944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understood what I said about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over what I said yesterday. This is what I say: unsteadiness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implies impurity of thought, it cannot be regarded as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quite usual in youth, but he who aspires 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grow steadier day by day. Discuss this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Balkoba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reach a conclusion by looking within yourself.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Munnalal’s list for yesterday perhaps both of you would like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the rural areas of the U. P. You will have my blessings if you take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Finally, the ceremony of giving away the bride was performed by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addressee and his wife, while Ravishankar Maharaj officiated as priest.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Balkrishna Bhave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decision. If you decide to stay here then this decision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service you prefer should be made after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 Take a decision, whatever it may be.</w:t>
      </w:r>
    </w:p>
    <w:p>
      <w:pPr>
        <w:autoSpaceDN w:val="0"/>
        <w:autoSpaceDE w:val="0"/>
        <w:widowControl/>
        <w:spacing w:line="220" w:lineRule="exact" w:before="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5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4449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BALVANTSINHA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27, 1944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shows your inadequate understanding.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spoiled nothing by setting up here the Khadi Vidyalaya, etc.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initially started by me had to work in close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If the people engaged in them could not live together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then whose fault is it? Mine? Maybe, the fault is his who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Sabarmati S[atyagraha] A[shram] was remodelled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consideration. It is my belief that we have lost nothing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truthful. Again, after today’s heart-searching we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>nothing. We were in a slumber but now we are awake.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from what happened yesterday that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for us to continue as we have been doing. Those who can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service outside should certainly go. What benefit can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from being near to me if one fails to understand my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changes I make? No doubt a fire bucket is a very useful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one become like a fire bucket just by using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illustration? If you wish to be like a fire bucket then be quiet,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and be a sort of comfort for all, and do it after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Continue the study of Sanskrit. Your first task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the wrong notions you have expressed in your letter. Consult </w:t>
      </w:r>
      <w:r>
        <w:rPr>
          <w:rFonts w:ascii="Times" w:hAnsi="Times" w:eastAsia="Times"/>
          <w:b w:val="0"/>
          <w:i w:val="0"/>
          <w:color w:val="000000"/>
          <w:sz w:val="22"/>
        </w:rPr>
        <w:t>Kishorelal. Ask for time if you wish to have a discussion with me.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1947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D. D. SATHYE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SATHYE,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your articles on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reconstruction. I find that they show lack of experience. I don’t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work the attention to detail that is evident in the book on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work of rural uplift calls for much greater perseverance and </w:t>
      </w:r>
      <w:r>
        <w:rPr>
          <w:rFonts w:ascii="Times" w:hAnsi="Times" w:eastAsia="Times"/>
          <w:b w:val="0"/>
          <w:i w:val="0"/>
          <w:color w:val="000000"/>
          <w:sz w:val="22"/>
        </w:rPr>
        <w:t>thoroughness than is required for the care of the eyes.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D. S</w:t>
      </w:r>
      <w:r>
        <w:rPr>
          <w:rFonts w:ascii="Times" w:hAnsi="Times" w:eastAsia="Times"/>
          <w:b w:val="0"/>
          <w:i w:val="0"/>
          <w:color w:val="000000"/>
          <w:sz w:val="16"/>
        </w:rPr>
        <w:t>ATHYE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EDDAR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UMBALLA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NOTE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1944</w:t>
      </w:r>
    </w:p>
    <w:p>
      <w:pPr>
        <w:autoSpaceDN w:val="0"/>
        <w:autoSpaceDE w:val="0"/>
        <w:widowControl/>
        <w:spacing w:line="260" w:lineRule="exact" w:before="82" w:after="24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the conclusion that in your present state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stay here and try to come out of your shell. You will do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Vidya when you forget her and in so doing your true love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reveal itself. Your ears are connected with your mind. Maybe,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devote all your time to service your ears will open up. Take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all the activities of the Ashram and mix with everybody.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acquainted with Amin.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SHANTIKUMAR N. MORARJEE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Bhai Amrita Lal, his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younger son have arrived. The whole family is pleased.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Amrita Lal is perfectly willing that you should give away the bride.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simplifies everything. I will accommodate you, Jehangirji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people whom you may bring along in this very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 should not be put to any trouble. Get her operated </w:t>
      </w:r>
      <w:r>
        <w:rPr>
          <w:rFonts w:ascii="Times" w:hAnsi="Times" w:eastAsia="Times"/>
          <w:b w:val="0"/>
          <w:i w:val="0"/>
          <w:color w:val="000000"/>
          <w:sz w:val="22"/>
        </w:rPr>
        <w:t>upon. Her blessings will be enough.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4804. Courtesy: Shantikumar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GOKULBHAI BHATT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1944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Kishorelal. I don’t remember having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my letter. I might have asked you to come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chose. I might have also written that you should yourself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concerning your State. How can I make categorical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things which I have not seen with my own eyes?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come now if you choose and if your coming is necessary.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34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Jehangir Patel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MRIDULA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sending those letters to you. I see that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published. More when you come.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RIDULA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6"/>
        </w:rPr>
        <w:t>ARABHAI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VIJAYALAKSHMI PANDIT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SARUP,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again went through my article. Personally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satisfied with it. But if you send me a sample I shall know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want. This is what I had asked Jawaharlal to do. You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heard about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UKHERJI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 NOTE  TO  SWAMI  ANANDANAND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29,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tussle you had with Thakkar Bapa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concerning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Kasturba Smarak Nidhi involved a matter of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nothing personal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public worker and colleague, your attitude cannot be called</w:t>
      </w:r>
    </w:p>
    <w:p>
      <w:pPr>
        <w:autoSpaceDN w:val="0"/>
        <w:autoSpaceDE w:val="0"/>
        <w:widowControl/>
        <w:spacing w:line="220" w:lineRule="exact" w:before="3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written before the item that follows.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objectionable. Your protest was within the limits of discipline and was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in private.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 levelled charges against you out of desperation.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have a right to ask from him a fair deal. If you do ask for it,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grant it to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 LETTER  TO  SWAMI  ANANDANAND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9.15 p.m. </w:t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29,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  SWA 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forgotten my promise to you.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the letter only today. I have not talked to Bapa, because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usual, should have your approval. If you do not like this draft,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one yourself which I can then place before Bapa. If he </w:t>
      </w:r>
      <w:r>
        <w:rPr>
          <w:rFonts w:ascii="Times" w:hAnsi="Times" w:eastAsia="Times"/>
          <w:b w:val="0"/>
          <w:i w:val="0"/>
          <w:color w:val="000000"/>
          <w:sz w:val="22"/>
        </w:rPr>
        <w:t>refuses to sign it, I am willing to look into your complaint.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[Draft]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Bapu tells me that you insist on an open enquiry concerning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towards you, or a letter of apology from me. I know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quick-tempered. I have no complaints about your work. but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though you are my co-secretary, you are still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Such being my  position, whenever you have opposed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impatient and lost my temper. I know I ought not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temper. But I am an ordinary human being. You should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hope you will. You are free to publish this letter of apology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wish.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20" w:lineRule="exact" w:before="11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the letter was written before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resigned from the Joint-Secretaryship of the Kasturba Memorial Trust on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3, 1944;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Resolution”, 3-11-1944.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STATEMENT ON PROPOSED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1944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heavily grieved by the injustice, exploitation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 prevailing and increasing, day by day, in the world.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remedy for it is to awaken the good elements in the whole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 civil disobedience is the way for it, but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It is very likely that such collective activity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If we are able to avoid unofficial falsehood and injustice,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falsehood and injustice will be no more. I feel I must do </w:t>
      </w:r>
      <w:r>
        <w:rPr>
          <w:rFonts w:ascii="Times" w:hAnsi="Times" w:eastAsia="Times"/>
          <w:b w:val="0"/>
          <w:i w:val="0"/>
          <w:color w:val="000000"/>
          <w:sz w:val="22"/>
        </w:rPr>
        <w:t>penance by fasting.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asked not to go on fast. I do not know when and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duration it will come but let me say that the way to avoid the fast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hands. I desire destruction of exploitation, injustice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falsehood. If they are destroyed my fast will be unnecessary.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satyagrahi I cannot be a silent spectator of all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or collective civil disobedience is not possible and hence I </w:t>
      </w:r>
      <w:r>
        <w:rPr>
          <w:rFonts w:ascii="Times" w:hAnsi="Times" w:eastAsia="Times"/>
          <w:b w:val="0"/>
          <w:i w:val="0"/>
          <w:color w:val="000000"/>
          <w:sz w:val="22"/>
        </w:rPr>
        <w:t>must move on my wheels of non-violence through the 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expressed my views to someone today. I express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country. People can give their contribution in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which I intend to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see people starve. Their rights are snatched by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must do this. We must avoid falsehood and badmashi.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those working as middlemen and thus lessen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people. Activities of exploitation are in full swing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unbearable. Government stands firm and is maintaining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on falsehood. But injustice and the policy of exploitation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too cannot be ignored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30-10-1944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this is the purport of what Gandhiji said during his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discussions with different individuals.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statement issued from Sevagram regarding Gandhiji’s contemplated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“A Statement”, 29-10-1944.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 LETTER  TO  RAMLAL  VARMA</w:t>
      </w:r>
    </w:p>
    <w:p>
      <w:pPr>
        <w:autoSpaceDN w:val="0"/>
        <w:autoSpaceDE w:val="0"/>
        <w:widowControl/>
        <w:spacing w:line="284" w:lineRule="exact" w:before="108" w:after="0"/>
        <w:ind w:left="485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 </w:t>
      </w:r>
      <w:r>
        <w:rPr>
          <w:rFonts w:ascii="Times" w:hAnsi="Times" w:eastAsia="Times"/>
          <w:b w:val="0"/>
          <w:i w:val="0"/>
          <w:color w:val="000000"/>
          <w:sz w:val="16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 R  FRI END,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the 25th July has been lying in Gandhiji’s file all this time.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very sorry he could not reply to it earlier. He wanted to send you a helpful reply.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now to say that he is very sorry he does not know  what help he can render in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matter.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300" w:lineRule="exact" w:before="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AMLAL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 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EJ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HRADDHANAND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 Courtesy </w:t>
      </w:r>
      <w:r>
        <w:rPr>
          <w:rFonts w:ascii="Times" w:hAnsi="Times" w:eastAsia="Times"/>
          <w:b w:val="0"/>
          <w:i w:val="0"/>
          <w:color w:val="000000"/>
          <w:sz w:val="18"/>
        </w:rPr>
        <w:t>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BALKRISHNA BHAVE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1944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is raining today. Detain [him]. Shriram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after the 10th, excepting Monday.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may come any day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Rameshwardas may accept the agency for ghee, on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not be the slightest adulteration and that the ghee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as ghee from cow and buffalos’ milk and is not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adulteration of such ghee.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213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Son of Rameshwardas Poddar.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NOTE TO ANAND T. HINGORANI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1944</w:t>
      </w:r>
    </w:p>
    <w:p>
      <w:pPr>
        <w:autoSpaceDN w:val="0"/>
        <w:autoSpaceDE w:val="0"/>
        <w:widowControl/>
        <w:spacing w:line="28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Yes, you can take out what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writings. This work is good but you must do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work. It is very harmful to keep thinking of Vidya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weeping. That remembrance is good which elevates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awakens it. The nature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(truth)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(awareness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duly experienced) and </w:t>
      </w:r>
      <w:r>
        <w:rPr>
          <w:rFonts w:ascii="Times" w:hAnsi="Times" w:eastAsia="Times"/>
          <w:b w:val="0"/>
          <w:i/>
          <w:color w:val="000000"/>
          <w:sz w:val="22"/>
        </w:rPr>
        <w:t>ananda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(bliss). The test of both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bliss—the inner bliss which finds outward expression.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peace here it would be better to go to Andhradesha early.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you will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treatment as well. If you do not,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INTERVIEW TO N. G. RANGA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RANGA</w:t>
      </w:r>
      <w:r>
        <w:rPr>
          <w:rFonts w:ascii="Times" w:hAnsi="Times" w:eastAsia="Times"/>
          <w:b w:val="0"/>
          <w:i w:val="0"/>
          <w:color w:val="000000"/>
          <w:sz w:val="18"/>
        </w:rPr>
        <w:t>, You say that the earth rightly belongs or should belong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 By this, do you mean only that the peasant ought to gain control over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land he cultivates or that he should also gain effective voice and power in the society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over the State in which he is obliged to live? If the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to have only land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not effective political power, their position will be just as bad as in Soviet Russia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 political power has been monopolized by the proletarian dictatorship while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peasants were first allowed to gain some holdings and later were deprived of those</w:t>
      </w:r>
    </w:p>
    <w:p>
      <w:pPr>
        <w:autoSpaceDN w:val="0"/>
        <w:autoSpaceDE w:val="0"/>
        <w:widowControl/>
        <w:spacing w:line="220" w:lineRule="exact" w:before="2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this and the other interview with N. G. Ranga on November 28,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1944, was released to the Press by Pyarelal with the following note: “Soon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from prison Prof. Ranga saw Gandhiji at Sevagram. He had two interviews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 on 29th October, 1944 and 28th November, 1944. It was understood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sides that the interviews were not for publication. As, however, parts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have already appeared in the Press, I am, under Gandhiji’s instructions,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releasing to the Press my full notes of the talks.” At the first interview Prof. Ranga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Gandhiji with a lengthy written questionnaire.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statements quoted by N. G. Ranga,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“Hints for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Workers”, 22-10-1944.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holdings in the name of collectivization of land.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 not know what has happened in Soviet Russia.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doubt that if we have democratic swaraj, as it must be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won through non-violence,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hold power in </w:t>
      </w:r>
      <w:r>
        <w:rPr>
          <w:rFonts w:ascii="Times" w:hAnsi="Times" w:eastAsia="Times"/>
          <w:b w:val="0"/>
          <w:i w:val="0"/>
          <w:color w:val="000000"/>
          <w:sz w:val="22"/>
        </w:rPr>
        <w:t>all its phases including political power.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I right in interpreting your statement that land should not belong “to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absentee landlord or zamindar” and that ultimately the zamindari system has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abolished, of course through non-violent means?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But you should remember that I visualize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trusteeship regulated by the State. In other words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antagonize the zamindars (and for that matter any class)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 say that a peasant “has so to work as to make it impossible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landlord to exploit him” does it include, apart from the satyagrahic campaigns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legislative and administrative reforms, that the peasants may oblige the State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the exercise of their franchise and political influence to improve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and collective conditions and minimize the powers of the landlords?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and non-co-operation are designed for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people, i.e., the tillers of the soil, have no political power.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they have political power, naturally their grievances,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their character, will be ameliorated through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>channels.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he might not have all that political power’,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say. My reply is that if swaraj is attained by the effort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people, as it must be under non-violence,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their own and have the uppermost voice. But if it is not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sort of a workable compromise between the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the basis of a limited franchise,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tiller of the soil will need close watching. If the legislature proves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incapable of safeguarding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interests they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have the sovereign remedy of civil disobedience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But as I said as early as in 1921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Chirala Perala, ultimately, it is not paper legislation nor brave words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fiery speeches, but the power of non-violent organization,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>and sacrifice that constitutes the real bulwark of the people against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1932.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“Chirala-Perala”, 25-8-1921.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injustice or oppression.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suggest that the existing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organizations should be reformed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necessary. I quite recognize the need for Congressmen who have been working among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re-orientate the general political attitude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organizations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will recognize the need for a united political leadership for winning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freedom. I am also convinced that the National Congress provides for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all—especially for peasants—the most effective weapon and leadership to 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But is there any harm if we organize peasants into a ‘Kisan Congress’ which </w:t>
      </w:r>
      <w:r>
        <w:rPr>
          <w:rFonts w:ascii="Times" w:hAnsi="Times" w:eastAsia="Times"/>
          <w:b w:val="0"/>
          <w:i w:val="0"/>
          <w:color w:val="000000"/>
          <w:sz w:val="18"/>
        </w:rPr>
        <w:t>accepts the political leadership of the Congress?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gross self-deception in this presentation.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Kisan Sabhas should be reformed, I meant that up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Kisan Sabhas have been formed not to wrest power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to capture the Congress. That applies to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>and labour organizations too.</w:t>
      </w:r>
    </w:p>
    <w:p>
      <w:pPr>
        <w:autoSpaceDN w:val="0"/>
        <w:tabs>
          <w:tab w:pos="550" w:val="left"/>
          <w:tab w:pos="630" w:val="left"/>
          <w:tab w:pos="990" w:val="left"/>
          <w:tab w:pos="1470" w:val="left"/>
          <w:tab w:pos="2010" w:val="left"/>
          <w:tab w:pos="2610" w:val="left"/>
          <w:tab w:pos="3070" w:val="left"/>
          <w:tab w:pos="4170" w:val="left"/>
          <w:tab w:pos="5110" w:val="left"/>
          <w:tab w:pos="5510" w:val="left"/>
          <w:tab w:pos="59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partially right. That was so in the past. But we have now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thing was completely given up. We have adopted the word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 a spirit of rivalry but because we want to be identified with the Congress.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double membership. Every member of the Kisan Congress will also be </w:t>
      </w:r>
      <w:r>
        <w:rPr>
          <w:rFonts w:ascii="Times" w:hAnsi="Times" w:eastAsia="Times"/>
          <w:b w:val="0"/>
          <w:i w:val="0"/>
          <w:color w:val="000000"/>
          <w:sz w:val="18"/>
        </w:rPr>
        <w:t>enrolled as a member of the National Congress.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why not run the Congress? Why set up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parallel organization? Don’t you see when Kisan Sabhas are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organizations they are the Congress? Today only a fraction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India’s population is represented on the Congress register.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aspires to represent the whole nation. It claims by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speak even for those who are not on its register.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fully national organization, </w:t>
      </w:r>
      <w:r>
        <w:rPr>
          <w:rFonts w:ascii="Times" w:hAnsi="Times" w:eastAsia="Times"/>
          <w:b w:val="0"/>
          <w:i/>
          <w:color w:val="000000"/>
          <w:sz w:val="22"/>
        </w:rPr>
        <w:t>de jure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is today by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the bulk of its membership will naturally consist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will be in a position to dictate its policy.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trouble is that some of our Congress colleagues think we are ousting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legitimate position of power and privilege. They may not be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our existence or trust our </w:t>
      </w:r>
      <w:r>
        <w:rPr>
          <w:rFonts w:ascii="Times" w:hAnsi="Times" w:eastAsia="Times"/>
          <w:b w:val="0"/>
          <w:i/>
          <w:color w:val="000000"/>
          <w:sz w:val="18"/>
        </w:rPr>
        <w:t>bona fides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 want to avoid conflicts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by willingly accepting the political leadership of the Congress.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executing our economic programme we want to have a separate class-conscious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which will derive power both for itself and the Congress from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1929.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Bengal Congressmen”, </w:t>
      </w:r>
      <w:r>
        <w:rPr>
          <w:rFonts w:ascii="Times" w:hAnsi="Times" w:eastAsia="Times"/>
          <w:b w:val="0"/>
          <w:i w:val="0"/>
          <w:color w:val="000000"/>
          <w:sz w:val="18"/>
        </w:rPr>
        <w:t>13-4-1938.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contact with the masses. Unless we do that, others will come and confuse the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you have involved yourself in a fallacy. You should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Congress fully representative of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Unless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this fundamental thing and work from bottom upward,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swaraj. Every Congressman must make up his mind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Congress an honest organization, and therefore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As for rights they should follow as a natural corollary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performance of service. Otherwise, there is only usurpation.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tried for the last twenty-five years to rebuild the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and you know the result. I along with others must plead guilty for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share in the responsibility for failure. I must confess we have not got the confidence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we shall be able to so behave and act that the Congress will in the end become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organization. Our fear is that by following your line of action in spite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ourselves, we shall allow ourselves to be exploited by vested interests. The very fact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Birlas and their like are today prepared to give you shelter and you accept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them prevents radical reform. Therefore, though I shall feel the wrench, I shall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unable to work on your lines.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admit that whilst you will work under the aegis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you will at the same time run a parallel,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My mind runs in a straight line. I do not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zigzag. This can only lead to trouble when the Congress becomes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organization. I am thinking of the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downtrodden countrymen who do not know what to hope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hope. A parallel organization will only further confuse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minds. It would be more logical to keep out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enter the Congress, but we do not fight for position and power. Can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treat us on the same footing as the Ahmedabad Labour Union?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 proof of the pudding is in the eating. It will all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spirit in which it is done. I have already expressed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apprehension. It is for you to remove it. You can model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after the Ahmedabad Labour Union. All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members are on the Congress register. They are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of the Congress. Yet they are a power in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Municipality. You should confine yourself to Andhra alone. All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automatically on your register. But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enrolment should be educative, to make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Congress-minded </w:t>
      </w:r>
      <w:r>
        <w:rPr>
          <w:rFonts w:ascii="Times" w:hAnsi="Times" w:eastAsia="Times"/>
          <w:b w:val="0"/>
          <w:i w:val="0"/>
          <w:color w:val="000000"/>
          <w:sz w:val="22"/>
        </w:rPr>
        <w:t>and politically conscious.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5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glad you are laying special stress on adequate wages which will assure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minimum and decent standard of living for the landless peasants. Do you not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the need for achieving minimum prices for agricultural produce 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>assure labouring proprietors a decent and minimum standard of living?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I do.</w:t>
      </w:r>
    </w:p>
    <w:p>
      <w:pPr>
        <w:autoSpaceDN w:val="0"/>
        <w:autoSpaceDE w:val="0"/>
        <w:widowControl/>
        <w:spacing w:line="260" w:lineRule="exact" w:before="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Bombay A. I. C. C. Resolution assures the masses that the power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Government and swaraj India ought to belong to the toilers on the fields,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factories and 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 we say that the spirit of the Resolution means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therefore stands for the achievement of democratic-kisan-mazdoor-praja </w:t>
      </w:r>
      <w:r>
        <w:rPr>
          <w:rFonts w:ascii="Times" w:hAnsi="Times" w:eastAsia="Times"/>
          <w:b w:val="0"/>
          <w:i w:val="0"/>
          <w:color w:val="000000"/>
          <w:sz w:val="18"/>
        </w:rPr>
        <w:t>raj after the attainment of swaraj?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after but before also. The Congress stands for </w:t>
      </w:r>
      <w:r>
        <w:rPr>
          <w:rFonts w:ascii="Times" w:hAnsi="Times" w:eastAsia="Times"/>
          <w:b w:val="0"/>
          <w:i w:val="0"/>
          <w:color w:val="000000"/>
          <w:sz w:val="22"/>
        </w:rPr>
        <w:t>democratic-kisan-mazdoor-praja raj.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your new instructions envisage the development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organizations from the village upwards, to provide for peasant leadership and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operative action, but working in harmony with the local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their leadership? I may say that the Haripura session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recognized the right of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have their own class organizations. But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anxious, in the light of these four years’ experience, that Congressmen shall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in organizing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into their own unions so that there can be real unity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between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organizations and Congress Committees.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Congress organization are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convertible terms. National Congress organizations to be true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be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organizations or nothing else.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we organize landless agricultural labour into their separate unions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there are workers to undertake such responsibilities in order to win for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barest economic and social justice? I do not envisage such unions in rivalry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local peasant unions but as a supplement to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but as part of Congress reorganization work.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instructions do not specifically mention the need for awakening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organizing the Hill Tribes and people of backward areas known as the Excluded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Partially Excluded Areas. These people number easily thirty million all over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subject to many disabilities and they need our help very badly. May we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that Congressmen have to spare their energies to organize these people into their </w:t>
      </w:r>
      <w:r>
        <w:rPr>
          <w:rFonts w:ascii="Times" w:hAnsi="Times" w:eastAsia="Times"/>
          <w:b w:val="0"/>
          <w:i w:val="0"/>
          <w:color w:val="000000"/>
          <w:sz w:val="18"/>
        </w:rPr>
        <w:t>unions?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The aboriginal is as backward as the Harijan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neglected. He calls for all the humanitarian service that</w:t>
      </w:r>
    </w:p>
    <w:p>
      <w:pPr>
        <w:autoSpaceDN w:val="0"/>
        <w:autoSpaceDE w:val="0"/>
        <w:widowControl/>
        <w:spacing w:line="220" w:lineRule="exact" w:before="2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“Resolution Passed at All-India Congress Committee”, 8-8-1942.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February 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are capable of. Unfortunately very few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to it.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our peasants and their organizations undertake satyagraha campaigns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any oppressive measures or policies of a landlord or a revenue authority, i.e.,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 possibilities for settlement by negotiations through the good offices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Congress Committees have failed? We are aware of the 1939 Bombay A. I. C.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such campaigns and we accept that when there is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with which the Congress co-operates, peasants’ unions as well as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have to seek the guidance of the Provincial Congress Committees as to </w:t>
      </w:r>
      <w:r>
        <w:rPr>
          <w:rFonts w:ascii="Times" w:hAnsi="Times" w:eastAsia="Times"/>
          <w:b w:val="0"/>
          <w:i w:val="0"/>
          <w:color w:val="000000"/>
          <w:sz w:val="18"/>
        </w:rPr>
        <w:t>when and how to start and conduct such satyagraha campaigns.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would be fools if they did not do that.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What flag do you recommend for peasant unions and handloom weavers’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unions and such other unions which agree to accept the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leadership? I may inform you that we have decided to drop the Red Flag and adopt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Flag, with the typical class or professional emblem such as the plough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loom placed in one corner in addition to the charkha which occupies already the </w:t>
      </w:r>
      <w:r>
        <w:rPr>
          <w:rFonts w:ascii="Times" w:hAnsi="Times" w:eastAsia="Times"/>
          <w:b w:val="0"/>
          <w:i w:val="0"/>
          <w:color w:val="000000"/>
          <w:sz w:val="18"/>
        </w:rPr>
        <w:t>central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mind. To differentiate you can have your class emblem </w:t>
      </w:r>
      <w:r>
        <w:rPr>
          <w:rFonts w:ascii="Times" w:hAnsi="Times" w:eastAsia="Times"/>
          <w:b w:val="0"/>
          <w:i w:val="0"/>
          <w:color w:val="000000"/>
          <w:sz w:val="22"/>
        </w:rPr>
        <w:t>by the side of the national emblem.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not recognize the need for all the colonial peoples to try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nearer to each other, learn from each other’s experience in their fight for freedom and </w:t>
      </w:r>
      <w:r>
        <w:rPr>
          <w:rFonts w:ascii="Times" w:hAnsi="Times" w:eastAsia="Times"/>
          <w:b w:val="0"/>
          <w:i w:val="0"/>
          <w:color w:val="000000"/>
          <w:sz w:val="18"/>
        </w:rPr>
        <w:t>help each other?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“Colonial people” is a badly chosen expression, “oppressed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of the earth” expresses the idea better. “Colonial”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language means whites who have migrated to the Colonies.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we right in thinking that your stand against world imperialism is intended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benefit as much the African, Chinese, Red Indians and other non-white masses as </w:t>
      </w:r>
      <w:r>
        <w:rPr>
          <w:rFonts w:ascii="Times" w:hAnsi="Times" w:eastAsia="Times"/>
          <w:b w:val="0"/>
          <w:i w:val="0"/>
          <w:color w:val="000000"/>
          <w:sz w:val="18"/>
        </w:rPr>
        <w:t>the 400 millions of India?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correspondence with the Government while under detention </w:t>
      </w:r>
      <w:r>
        <w:rPr>
          <w:rFonts w:ascii="Times" w:hAnsi="Times" w:eastAsia="Times"/>
          <w:b w:val="0"/>
          <w:i w:val="0"/>
          <w:color w:val="000000"/>
          <w:sz w:val="22"/>
        </w:rPr>
        <w:t>shows that most clearly.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May we have your blessings for our attempt to build up the “Colonial Peoples’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Front” and thus develop a research, propaganda and ideological platform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merely advisory and informative functions? I may inform you that several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and your admirers in England, Africa and the West Indies, such as Mr. Reginald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Reynolds, Miss Stock Kenyatta, Mr. George Padmore, have already been working on </w:t>
      </w:r>
      <w:r>
        <w:rPr>
          <w:rFonts w:ascii="Times" w:hAnsi="Times" w:eastAsia="Times"/>
          <w:b w:val="0"/>
          <w:i w:val="0"/>
          <w:color w:val="000000"/>
          <w:sz w:val="18"/>
        </w:rPr>
        <w:t>your lines for the emancipation of the colonial and coloured peoples.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“A. I. C. C. Resolutions”, 23-6-1939.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to say ‘Yes’. But I want to understand its implications.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social problem of the modern world is the exploitation of the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of agricultural people by the industrial peoples and countries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unequal exchanges imposed upon the former by the latter through their control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markets and finance and imperialist machinery. Are we right in thinking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stand for the abolition of this process of exploitation of the producers of </w:t>
      </w:r>
      <w:r>
        <w:rPr>
          <w:rFonts w:ascii="Times" w:hAnsi="Times" w:eastAsia="Times"/>
          <w:b w:val="0"/>
          <w:i w:val="0"/>
          <w:color w:val="000000"/>
          <w:sz w:val="18"/>
        </w:rPr>
        <w:t>primary commodities and the agricultural masses of the world?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Root and branch.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we right in thinking that ours is only a part of the general struggle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peoples against world capitalism and imperialism and that India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vanguard in the world movement of colonial and agricultural masses for freedom, </w:t>
      </w:r>
      <w:r>
        <w:rPr>
          <w:rFonts w:ascii="Times" w:hAnsi="Times" w:eastAsia="Times"/>
          <w:b w:val="0"/>
          <w:i w:val="0"/>
          <w:color w:val="000000"/>
          <w:sz w:val="18"/>
        </w:rPr>
        <w:t>economic and political?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so.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not our duty to allow Congressmen to join and work in local food councils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such other quasi-official organizations now that every detail of a person’s life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within the price-controls, grain procurement and requisition and acquisition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rationing activities of Government, provided we feel satisfied that we can render some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 help to our masses or prevent mischief?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They ought to be allowed if they can do without loss of </w:t>
      </w:r>
      <w:r>
        <w:rPr>
          <w:rFonts w:ascii="Times" w:hAnsi="Times" w:eastAsia="Times"/>
          <w:b w:val="0"/>
          <w:i w:val="0"/>
          <w:color w:val="000000"/>
          <w:sz w:val="22"/>
        </w:rPr>
        <w:t>initiative and independence and can really render effective help.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those peasants do whose Gandhi-Irwin salt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unjustly withdrawn or curtailed?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should take the salt if it comes within the clause.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recognize the need for students and their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understand, popularize and act upon the ideology of the </w:t>
      </w:r>
      <w:r>
        <w:rPr>
          <w:rFonts w:ascii="Times" w:hAnsi="Times" w:eastAsia="Times"/>
          <w:b w:val="0"/>
          <w:i w:val="0"/>
          <w:color w:val="000000"/>
          <w:sz w:val="22"/>
        </w:rPr>
        <w:t>I.N.C. consistently with their responsibilities as students?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they should study and understand all that. I have set </w:t>
      </w:r>
      <w:r>
        <w:rPr>
          <w:rFonts w:ascii="Times" w:hAnsi="Times" w:eastAsia="Times"/>
          <w:b w:val="0"/>
          <w:i w:val="0"/>
          <w:color w:val="000000"/>
          <w:sz w:val="22"/>
        </w:rPr>
        <w:t>forth the limitations in my “Hints”.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23-1-1945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0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141. NOTE TO SAILENDRA NATH CHATTERJEE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30,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juice of as many oranges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dextrose with fruit juice if you feel hungry, not otherwise.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to live on fruit juice only for two or three days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all right. You can go to Bombay without any fear.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10496.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142. NOTE TO SAILENDRA NATH CHATTERJEE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30, 1944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1330" w:val="left"/>
          <w:tab w:pos="29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gave the name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Madalasa knows it. I forget now but </w:t>
      </w:r>
      <w:r>
        <w:rPr>
          <w:rFonts w:ascii="Times" w:hAnsi="Times" w:eastAsia="Times"/>
          <w:b w:val="0"/>
          <w:i w:val="0"/>
          <w:color w:val="000000"/>
          <w:sz w:val="22"/>
        </w:rPr>
        <w:t>she won’t. Sushila too may remember.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10497. Courtesy: Amrita Lal Chatterjee</w:t>
      </w:r>
    </w:p>
    <w:p>
      <w:pPr>
        <w:autoSpaceDN w:val="0"/>
        <w:autoSpaceDE w:val="0"/>
        <w:widowControl/>
        <w:spacing w:line="292" w:lineRule="exact" w:before="342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143. LETTER TO V. A. SUNDARAM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SUNDARAM,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I thought you were definitely coming.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do you expect me to send you Rs. 1001? You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lacs wanting me to send the University [money] for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a lowly hut? Does not the incongruity strike you?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printing one lac copies of the little booklet, let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interested see to the publication. You have better work to attend to.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3204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Amrita Lal Chatterjee, this and the following note were written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Sevagram in October 1944, on a silence day. October 30 was the last Monday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month.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Gordhandas Chokhawala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suggested the name ‘Ashok’ for Gordhandas Chokhawala’s 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Devanagari and Tamil scripts.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86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144. LETTER TO KONDA VENKATAPPAYYA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DESHBHAKTA,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 says you are ailing. You cannot afford to do so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are starving and ailing. Let someone drop me a line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you. Who is nursing you?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8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ESHBHAKTA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ENKATAPPAYYA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21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BABY,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baby—as careless as you ever were. You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the date unfinished, spelling defective. And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yesterday, the day of the wedding. Well, better late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never. So you have blessings for X and his wife. Who shall prove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whom?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pp. 111-2</w:t>
      </w:r>
    </w:p>
    <w:p>
      <w:pPr>
        <w:autoSpaceDN w:val="0"/>
        <w:autoSpaceDE w:val="0"/>
        <w:widowControl/>
        <w:spacing w:line="240" w:lineRule="exact" w:before="2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addressed to a friend’s daughter.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146. LETTER TO KULSUM SAYANI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KULSUM,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girl you are! You have written to me neither in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in Urdu, nor even in Hindi, but in English! How queer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for our national languages! What help can I offer you?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care, a thousand copies should sell in no time.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don’t care, hold your patience till they feel that strongly.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ULSUMBEHN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AYANI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Begum Kulsum Sayani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147. LETTER TO DHIRENDRA NATH CHAHATTERJEE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DHIREN,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very much. You have got a fine job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all and devote yourself to your work. Write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 Improve your health, use a mosquito-net.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HIREN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HATTERJEE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148. LETTER TO ZAINABEHN RAJABALI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31,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you have given me happy news. Congratulations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Chi. Latif. Let us hope Dr. Latif will carry forward the legacy </w:t>
      </w:r>
      <w:r>
        <w:rPr>
          <w:rFonts w:ascii="Times" w:hAnsi="Times" w:eastAsia="Times"/>
          <w:b w:val="0"/>
          <w:i w:val="0"/>
          <w:color w:val="000000"/>
          <w:sz w:val="22"/>
        </w:rPr>
        <w:t>of his father and earn the blessings of millions.</w:t>
      </w:r>
    </w:p>
    <w:p>
      <w:pPr>
        <w:autoSpaceDN w:val="0"/>
        <w:autoSpaceDE w:val="0"/>
        <w:widowControl/>
        <w:spacing w:line="220" w:lineRule="exact" w:before="66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2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AINABEHN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AJABALI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57 C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149. LETTER TO PURUSHOTTAM K. JERAJANI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KUKABHAI,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carefully read your letter of the 23rd, Jajuji also read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asked for a clarification, as is his wont, and says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should put our heads together. And I should let you all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 should draw from our consultations. But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Jajuji does not propose to trouble any one of you. Hence,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three come three days before the meeting of the the A.I.S.A.,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discuss things at length and also formulate our policy.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bring about a change in the Secretaryship, if it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You will of course press Jajuji to accept the Secretaryship.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it was I who had insisted upon it, wasn’t it? By three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Vithaldas, Lakshmidas and you. You will yourself write to the two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10853. Courtesy: Purushottam K. </w:t>
      </w: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this letter is placed before those of October 31,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150. LETTER TO MAHADEV A. HINGORANI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write yourself but keep asking Anand, “Does Bapu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remember me?” I do remember you. Now write to me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read? Do you take exercise? What do you eat? When do </w:t>
      </w:r>
      <w:r>
        <w:rPr>
          <w:rFonts w:ascii="Times" w:hAnsi="Times" w:eastAsia="Times"/>
          <w:b w:val="0"/>
          <w:i w:val="0"/>
          <w:color w:val="000000"/>
          <w:sz w:val="22"/>
        </w:rPr>
        <w:t>you go to bed? Write all this.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2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151. LETTER TO DR. GOPICHAND BHARGAVA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GOPICHAND,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ever add my signature to an appeal, if I have myself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for the cause? My blessings are certainly there.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money, but do not ask for my signature to be published.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my plight.</w:t>
      </w:r>
    </w:p>
    <w:p>
      <w:pPr>
        <w:autoSpaceDN w:val="0"/>
        <w:autoSpaceDE w:val="0"/>
        <w:widowControl/>
        <w:spacing w:line="26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HARGAVA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4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152. LETTER TO T. B. SAPRU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 BAHADUR,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very affectionate letter of 25th October.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all the assistance I can get from friends like you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I have never found myself in the condition I am in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ultimate guide is Truth the name by which I know God best.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know there will be no haste. I am going through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>routine as if the fast is not coming at all. Please therefore do 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Son of Anand T. Hingorani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this letter is placed before those of November 1,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T. B. Sapru”, 25, 10, 1944.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66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hesitate to warn me as often as you like. I hope you had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through Dr. Beni Prasad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Calcutta. Also G.N. 7573</w:t>
      </w:r>
    </w:p>
    <w:p>
      <w:pPr>
        <w:autoSpaceDN w:val="0"/>
        <w:autoSpaceDE w:val="0"/>
        <w:widowControl/>
        <w:spacing w:line="292" w:lineRule="exact" w:before="342" w:after="0"/>
        <w:ind w:left="0" w:right="14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153. LETTER TO N. R. JOSHI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JOSHI,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disgraceful that I should reach only today yours of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know the reason why. As you contemplate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defer action on your appeal pending your arrival.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whenever you can barring Mondays. If I am away 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happens  to me you will learn from the papers and act accordingly.</w:t>
      </w:r>
    </w:p>
    <w:p>
      <w:pPr>
        <w:autoSpaceDN w:val="0"/>
        <w:autoSpaceDE w:val="0"/>
        <w:widowControl/>
        <w:spacing w:line="220" w:lineRule="exact" w:before="6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R. 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336" w:space="0"/>
            <w:col w:w="31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336" w:space="0"/>
            <w:col w:w="31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IGGINBOTTOM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ECOGNITION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NSTITUTE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T. B. Sapru”, 25-10-1944.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of Political Science, Allahabad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sought Gandhiji’s help and guidance for raising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Higginbottom Recognition Fund which was to be used for the development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 Agricultural Institute. Dr. Sam Higginbottom, who had completed 70 in </w:t>
      </w:r>
      <w:r>
        <w:rPr>
          <w:rFonts w:ascii="Times" w:hAnsi="Times" w:eastAsia="Times"/>
          <w:b w:val="0"/>
          <w:i w:val="0"/>
          <w:color w:val="000000"/>
          <w:sz w:val="18"/>
        </w:rPr>
        <w:t>October, was retiring from the Institute.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154. LETTER TO A. K. CHANDA</w:t>
      </w:r>
    </w:p>
    <w:p>
      <w:pPr>
        <w:autoSpaceDN w:val="0"/>
        <w:autoSpaceDE w:val="0"/>
        <w:widowControl/>
        <w:spacing w:line="270" w:lineRule="exact" w:before="8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1944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52" w:lineRule="exact" w:before="72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ARUN KUMAR CHANDA,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better. I note your advice about fasting.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hands. Why do you think that I have not the Eastern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>in mind?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1"/>
        <w:gridCol w:w="3291"/>
      </w:tblGrid>
      <w:tr>
        <w:trPr>
          <w:trHeight w:hRule="exact" w:val="528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HANDA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155.  LETTER  TO  HARIBHAU  PHATAK</w:t>
      </w:r>
    </w:p>
    <w:p>
      <w:pPr>
        <w:autoSpaceDN w:val="0"/>
        <w:autoSpaceDE w:val="0"/>
        <w:widowControl/>
        <w:spacing w:line="264" w:lineRule="exact" w:before="108" w:after="0"/>
        <w:ind w:left="479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1, 1944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SHRI  PHATAK,</w:t>
      </w:r>
    </w:p>
    <w:p>
      <w:pPr>
        <w:autoSpaceDN w:val="0"/>
        <w:autoSpaceDE w:val="0"/>
        <w:widowControl/>
        <w:spacing w:line="24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Shri A. V. Thakkar in a letter dated 16.10.1944 writes to me as follows :</w:t>
      </w:r>
    </w:p>
    <w:p>
      <w:pPr>
        <w:autoSpaceDN w:val="0"/>
        <w:autoSpaceDE w:val="0"/>
        <w:widowControl/>
        <w:spacing w:line="24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had transferred Rs. 2,000/- to Shri Haribhau Phatak for Harijan work.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work seems to have been done so far. A lot of correspondence has been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Shri Phatak and Shri Barve of Dhulia, the President of the Maharashtra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Sangh. The main point of contention seems to be that Shri Phatak would not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Rs. 3/- or Re. 1/- from the Members of the Committee as required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 of the Sangh.”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26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desired me to draw your attention to it. A line in reply will </w:t>
      </w:r>
      <w:r>
        <w:rPr>
          <w:rFonts w:ascii="Times" w:hAnsi="Times" w:eastAsia="Times"/>
          <w:b w:val="0"/>
          <w:i w:val="0"/>
          <w:color w:val="000000"/>
          <w:sz w:val="18"/>
        </w:rPr>
        <w:t>oblige.</w:t>
      </w:r>
    </w:p>
    <w:p>
      <w:pPr>
        <w:sectPr>
          <w:pgSz w:w="9360" w:h="12960"/>
          <w:pgMar w:top="71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ARIBHAU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HATAK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sectPr>
          <w:type w:val="continuous"/>
          <w:pgSz w:w="9360" w:h="12960"/>
          <w:pgMar w:top="716" w:right="1338" w:bottom="478" w:left="1440" w:header="720" w:footer="720" w:gutter="0"/>
          <w:cols w:num="2" w:equalWidth="0">
            <w:col w:w="3697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338" w:bottom="478" w:left="1440" w:header="720" w:footer="720" w:gutter="0"/>
          <w:cols w:num="2" w:equalWidth="0">
            <w:col w:w="3697" w:space="0"/>
            <w:col w:w="288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20" w:lineRule="exact" w:before="112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Deputy Leader of the Assam Congress Parliamentary Party,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Gandhiji to pay a visit to Bengal, Bihar and Assam and contact the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 there before undertaking another fast “as his life was no less the nation’s </w:t>
      </w:r>
      <w:r>
        <w:rPr>
          <w:rFonts w:ascii="Times" w:hAnsi="Times" w:eastAsia="Times"/>
          <w:b w:val="0"/>
          <w:i w:val="0"/>
          <w:color w:val="000000"/>
          <w:sz w:val="18"/>
        </w:rPr>
        <w:t>than his own”.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type w:val="continuous"/>
          <w:pgSz w:w="9360" w:h="12960"/>
          <w:pgMar w:top="71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950" w:val="left"/>
          <w:tab w:pos="4130" w:val="left"/>
          <w:tab w:pos="479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156.  LETTER  TO  NATINDRA  NATH   DAS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1, 1944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the 25th ult. for which he desires me to thank you.</w:t>
      </w:r>
    </w:p>
    <w:p>
      <w:pPr>
        <w:autoSpaceDN w:val="0"/>
        <w:autoSpaceDE w:val="0"/>
        <w:widowControl/>
        <w:spacing w:line="240" w:lineRule="exact" w:before="40" w:after="26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should seek guidance from Congress leaders. He is unable to advise.</w:t>
      </w:r>
    </w:p>
    <w:p>
      <w:pPr>
        <w:sectPr>
          <w:pgSz w:w="9360" w:h="12960"/>
          <w:pgMar w:top="716" w:right="136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ATINDRA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ONTAI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IDNAPORE</w:t>
      </w:r>
    </w:p>
    <w:p>
      <w:pPr>
        <w:sectPr>
          <w:type w:val="continuous"/>
          <w:pgSz w:w="9360" w:h="12960"/>
          <w:pgMar w:top="716" w:right="1364" w:bottom="358" w:left="1440" w:header="720" w:footer="720" w:gutter="0"/>
          <w:cols w:num="2" w:equalWidth="0">
            <w:col w:w="3802" w:space="0"/>
            <w:col w:w="2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364" w:bottom="358" w:left="1440" w:header="720" w:footer="720" w:gutter="0"/>
          <w:cols w:num="2" w:equalWidth="0">
            <w:col w:w="3802" w:space="0"/>
            <w:col w:w="275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157.  LETTER  TO  KODI  NARASIMHAN</w:t>
      </w:r>
    </w:p>
    <w:p>
      <w:pPr>
        <w:autoSpaceDN w:val="0"/>
        <w:autoSpaceDE w:val="0"/>
        <w:widowControl/>
        <w:spacing w:line="264" w:lineRule="exact" w:before="108" w:after="0"/>
        <w:ind w:left="479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1, 1944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24th ult. for which he desires me to thank you.</w:t>
      </w:r>
    </w:p>
    <w:p>
      <w:pPr>
        <w:autoSpaceDN w:val="0"/>
        <w:autoSpaceDE w:val="0"/>
        <w:widowControl/>
        <w:spacing w:line="24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never said to anyone that Communists as such should not be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Congress. So far as he knows no one who signs the Congress creed and pays </w:t>
      </w:r>
      <w:r>
        <w:rPr>
          <w:rFonts w:ascii="Times" w:hAnsi="Times" w:eastAsia="Times"/>
          <w:b w:val="0"/>
          <w:i w:val="0"/>
          <w:color w:val="000000"/>
          <w:sz w:val="18"/>
        </w:rPr>
        <w:t>4 as. can be prevented from becoming a member.</w:t>
      </w:r>
    </w:p>
    <w:p>
      <w:pPr>
        <w:autoSpaceDN w:val="0"/>
        <w:autoSpaceDE w:val="0"/>
        <w:widowControl/>
        <w:spacing w:line="220" w:lineRule="exact" w:before="58" w:after="1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52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ARASIMHAN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YARELAL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ANDYAL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158. LETTER TO NARANDAS GANDHI</w:t>
      </w:r>
    </w:p>
    <w:p>
      <w:pPr>
        <w:autoSpaceDN w:val="0"/>
        <w:autoSpaceDE w:val="0"/>
        <w:widowControl/>
        <w:spacing w:line="264" w:lineRule="exact" w:before="108" w:after="0"/>
        <w:ind w:left="479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1, 1944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used the wedding at least as an excuse for coming,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met you both. We could have talked about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matters. But I can understand your not coming. I</w:t>
      </w:r>
      <w:r>
        <w:rPr>
          <w:rFonts w:ascii="Times" w:hAnsi="Times" w:eastAsia="Times"/>
          <w:b w:val="0"/>
          <w:i w:val="0"/>
          <w:color w:val="000000"/>
          <w:sz w:val="22"/>
        </w:rPr>
        <w:t>am not happy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6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keep indifferent health. But, knowing that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>thoughtful man,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you must be using your discretion in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do, and so do not worry.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will fast or not rests with God. He will prompt me to </w:t>
      </w:r>
      <w:r>
        <w:rPr>
          <w:rFonts w:ascii="Times" w:hAnsi="Times" w:eastAsia="Times"/>
          <w:b w:val="0"/>
          <w:i w:val="0"/>
          <w:color w:val="000000"/>
          <w:sz w:val="22"/>
        </w:rPr>
        <w:t>do what is ordained and nothing else.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do about the Kasturba Fund I will do after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thought. You on your part should go on sending me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ideas occur to you.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6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[PS]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will get Rs. 3,500.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8618.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159. LETTER TO T. R. DEVGIRIKAR</w:t>
      </w:r>
    </w:p>
    <w:p>
      <w:pPr>
        <w:autoSpaceDN w:val="0"/>
        <w:autoSpaceDE w:val="0"/>
        <w:widowControl/>
        <w:spacing w:line="270" w:lineRule="exact" w:before="86" w:after="56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20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BHAI DEVGIRIKAR,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do you want me to write regarding Vasukaka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alike in many things. How am I to write any more?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 We were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7914</w:t>
      </w:r>
    </w:p>
    <w:p>
      <w:pPr>
        <w:autoSpaceDN w:val="0"/>
        <w:autoSpaceDE w:val="0"/>
        <w:widowControl/>
        <w:spacing w:line="292" w:lineRule="exact" w:before="34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160. DISCUSSION WITH H. J. KHANDEKAR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2,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your scheme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immediately and I shall give my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to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Mr. Khandekar wanted Gandhiji to attend the next session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Depressed Classes League, the Mahatma replied: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possible.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Vasukaka Joshi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appeared under the date-line “Nagpur, November 2”.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Hemchandra J. Khandekar, M.L.A., Working President of the All-India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Depressed Classes League, had demanded separate Harijan University, schools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hostels for boys and girls and wanted these institutions to be financed by caste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another question whether sufficient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members could be co-opted to the Harijan Sevak Sangh so as </w:t>
      </w:r>
      <w:r>
        <w:rPr>
          <w:rFonts w:ascii="Times" w:hAnsi="Times" w:eastAsia="Times"/>
          <w:b w:val="0"/>
          <w:i w:val="0"/>
          <w:color w:val="000000"/>
          <w:sz w:val="22"/>
        </w:rPr>
        <w:t>to form a Harijan majority, Gandhiji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It is a body of those who want to undergo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prayashchitta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must be done by the caste Hindus only. The 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serve the untouchables and the latter should accept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former.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question when untouchability would be removed, Gandhiji said: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both of us may not live to see it. But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untouchability will have to go if the Hindu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>to live.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7-11-1944</w:t>
      </w:r>
    </w:p>
    <w:p>
      <w:pPr>
        <w:autoSpaceDN w:val="0"/>
        <w:autoSpaceDE w:val="0"/>
        <w:widowControl/>
        <w:spacing w:line="292" w:lineRule="exact" w:before="350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161. LETTER TO EMILY KINNAIRD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MOTHER,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 Christian luncheon table? What distinguishes it from </w:t>
      </w:r>
      <w:r>
        <w:rPr>
          <w:rFonts w:ascii="Times" w:hAnsi="Times" w:eastAsia="Times"/>
          <w:b w:val="0"/>
          <w:i w:val="0"/>
          <w:color w:val="000000"/>
          <w:sz w:val="22"/>
        </w:rPr>
        <w:t>say a Hindu or a Muslim luncheon table?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fret about my fast, if it comes. For if it does,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God and He will be responsible for the result that may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pay even a pie towards the expenses of a room </w:t>
      </w:r>
      <w:r>
        <w:rPr>
          <w:rFonts w:ascii="Times" w:hAnsi="Times" w:eastAsia="Times"/>
          <w:b w:val="0"/>
          <w:i w:val="0"/>
          <w:color w:val="000000"/>
          <w:sz w:val="22"/>
        </w:rPr>
        <w:t>named after my wife? You may pay an anna yourself.</w:t>
      </w:r>
    </w:p>
    <w:p>
      <w:pPr>
        <w:autoSpaceDN w:val="0"/>
        <w:autoSpaceDE w:val="0"/>
        <w:widowControl/>
        <w:spacing w:line="220" w:lineRule="exact" w:before="6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loving son,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INNAIRD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Y. W. C. A.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57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ANTONMENT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Atonement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162. LETTER TO K. P. CHAKRAVARTY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CHAKRAVARTY,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touching letter. Treasure your wife’s memory and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the service of afflicted humanity round you. No one really </w:t>
      </w:r>
      <w:r>
        <w:rPr>
          <w:rFonts w:ascii="Times" w:hAnsi="Times" w:eastAsia="Times"/>
          <w:b w:val="0"/>
          <w:i w:val="0"/>
          <w:color w:val="000000"/>
          <w:sz w:val="22"/>
        </w:rPr>
        <w:t>dies. Bodies are destined to perish; some today, some tomorrow.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P.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HAKRAVARTY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OLLYGUNGE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163.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1944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read your two letters. I will take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sentence. I will assuredly not undertake a fast unless it is as clear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daylight [that it is my duty to do so]. Secondly, at whose call?—of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 of Truth or of the ego? If on the earlier occasion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God of Truth, so will it be this time, too. I have answers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arguments. After declaring my intention to fast,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myself. If any argument against the fast convinces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shadow of a doubt, I would give up my intention,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 get a clear call from the God of Truth, nobody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dissuade me. You may go on arguing, but please do not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be pleased to meet you, but it is not essential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over this problem. Leave me to the mercy of God. Get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204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BHAGWANJI P. PANDYA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 regarding the Kasturba Memorial [Fund] are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excellent. We shall succeed only in the measure that they are imple-</w:t>
      </w:r>
      <w:r>
        <w:rPr>
          <w:rFonts w:ascii="Times" w:hAnsi="Times" w:eastAsia="Times"/>
          <w:b w:val="0"/>
          <w:i w:val="0"/>
          <w:color w:val="000000"/>
          <w:sz w:val="22"/>
        </w:rPr>
        <w:t>mented. I hope you are doing well.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HAGWANJI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URUSHOTTAM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399. Courtesy: Navajivan Trust</w:t>
      </w:r>
    </w:p>
    <w:p>
      <w:pPr>
        <w:autoSpaceDN w:val="0"/>
        <w:autoSpaceDE w:val="0"/>
        <w:widowControl/>
        <w:spacing w:line="292" w:lineRule="exact" w:before="34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165. LETTER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of course send Balvantsinha but, so long as a local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come forward to take up this work on a permanent basis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maintaining the cows is bound to be there, is it not?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that Dhiren should leave his work and attend to the cows.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it will be good if he can learn to do that in addition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work. It is quite possible though, that I am mistaken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 full-time job.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0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Why does Arun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66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fall ill? Hasn’t he completely recovered yet?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1639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166. NOTE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1944</w:t>
      </w:r>
    </w:p>
    <w:p>
      <w:pPr>
        <w:autoSpaceDN w:val="0"/>
        <w:autoSpaceDE w:val="0"/>
        <w:widowControl/>
        <w:spacing w:line="24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Nandini is living, having been brought up by her grandmother.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mother had died after giving birth to her. Therefore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distribute bananas. The memory of Vidya makes you cry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will be mere attachment if you distribute bananas.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something for Vidya, I should advise you not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bananas but save the amount for those who are really famished.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act keeping in mind the individuals concerned. This is the test </w:t>
      </w:r>
      <w:r>
        <w:rPr>
          <w:rFonts w:ascii="Times" w:hAnsi="Times" w:eastAsia="Times"/>
          <w:b w:val="0"/>
          <w:i w:val="0"/>
          <w:color w:val="000000"/>
          <w:sz w:val="22"/>
        </w:rPr>
        <w:t>of good behaviour. Give each one according to his deserts.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12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167. LETTER TO AMTUSSALAAM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1944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A. S.,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 may have been angry but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do what is for your good and what I consider my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work hard all your life, but you don’t know how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Hence I want someone else to certify [the accounts].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difficulty if you understand this. The expenses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are met from here. Chi[manlal] has just confirmed that he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regularly. Do you want it in a lump sum? If you spoil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that too by cutting on your food I shall have to quarrel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at all I must undertake a fast it will be at God’s command.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stick to your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Mahmud and his two sons are with me. They are nice boys.</w:t>
      </w:r>
    </w:p>
    <w:p>
      <w:pPr>
        <w:autoSpaceDN w:val="0"/>
        <w:autoSpaceDE w:val="0"/>
        <w:widowControl/>
        <w:spacing w:line="226" w:lineRule="exact" w:before="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difference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shabash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dhanyavad.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Persian and the other from Sanskrit. The latter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I send you the former. This is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Unity!</w:t>
      </w:r>
    </w:p>
    <w:p>
      <w:pPr>
        <w:autoSpaceDN w:val="0"/>
        <w:autoSpaceDE w:val="0"/>
        <w:widowControl/>
        <w:spacing w:line="220" w:lineRule="exact" w:before="66" w:after="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4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486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both mean ‘well done’ but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dhanyavad </w:t>
      </w:r>
      <w:r>
        <w:rPr>
          <w:rFonts w:ascii="Times" w:hAnsi="Times" w:eastAsia="Times"/>
          <w:b w:val="0"/>
          <w:i w:val="0"/>
          <w:color w:val="000000"/>
          <w:sz w:val="18"/>
        </w:rPr>
        <w:t>means ‘thanks’ also.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Amtussalaam”, 17-10-1944.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168. LETTER TO GOKHALE</w:t>
      </w:r>
    </w:p>
    <w:p>
      <w:pPr>
        <w:autoSpaceDN w:val="0"/>
        <w:autoSpaceDE w:val="0"/>
        <w:widowControl/>
        <w:spacing w:line="244" w:lineRule="exact" w:before="108" w:after="0"/>
        <w:ind w:left="479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GOKHALE,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Pyarelal. Your questions are good.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be involved in answering them. Please excuse me.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does not come about, I would like to meet you. Even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materialize and, provided I survive it, you may come over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talk. In the mean time do whatever service you can.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Have this letter read out to you. I shall be pleased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>reply either in Marathi or Hindi.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169. LETTER TO LAKSHMAN PRASAD TIWARI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PANDIT LAKSHMANSINGHJI TIWARI,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your daughter’s heart-rending letter.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that either you should bless her marriage to the boy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or, if that is not possible, you should never force her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else. I think you can have no objection to this.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>now coerce our daughters?</w:t>
      </w:r>
    </w:p>
    <w:p>
      <w:pPr>
        <w:autoSpaceDN w:val="0"/>
        <w:autoSpaceDE w:val="0"/>
        <w:widowControl/>
        <w:spacing w:line="220" w:lineRule="exact" w:before="26" w:after="24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ARASINGHPUR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OSHANGABAD</w:t>
      </w:r>
    </w:p>
    <w:p>
      <w:pPr>
        <w:sectPr>
          <w:type w:val="continuous"/>
          <w:pgSz w:w="9360" w:h="12960"/>
          <w:pgMar w:top="666" w:right="1404" w:bottom="35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66" w:right="1404" w:bottom="35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170. LETTER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2,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S.,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saying that I have lost faith in your word;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have it? I am not at all angry, my only consideration is my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you. I cannot share the financial responsibility. Submit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to Jajuji. You are sure to get the amount he sanctions.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trouble Bari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expenses. It would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them from another brother, otherwise take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There is always a place for you in the Ashram, and 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my absence. You should give up building castles in the air. Stick </w:t>
      </w:r>
      <w:r>
        <w:rPr>
          <w:rFonts w:ascii="Times" w:hAnsi="Times" w:eastAsia="Times"/>
          <w:b w:val="0"/>
          <w:i w:val="0"/>
          <w:color w:val="000000"/>
          <w:sz w:val="22"/>
        </w:rPr>
        <w:t>to any job you may take up.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691</w:t>
      </w:r>
    </w:p>
    <w:p>
      <w:pPr>
        <w:autoSpaceDN w:val="0"/>
        <w:autoSpaceDE w:val="0"/>
        <w:widowControl/>
        <w:spacing w:line="292" w:lineRule="exact" w:before="34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171. LETTER TO BIPINBIHARI CHATPAT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3,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BIPINBIHARI CHATPAT,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Shardabehn has given me a copy of your original letter,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perused.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ideas. It would be better to carry on the work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authority. I had once (before August 1942) made an </w:t>
      </w:r>
      <w:r>
        <w:rPr>
          <w:rFonts w:ascii="Times" w:hAnsi="Times" w:eastAsia="Times"/>
          <w:b w:val="0"/>
          <w:i w:val="0"/>
          <w:color w:val="000000"/>
          <w:sz w:val="22"/>
        </w:rPr>
        <w:t>unsuccessful attempt. I am going to try again.</w:t>
      </w:r>
    </w:p>
    <w:p>
      <w:pPr>
        <w:autoSpaceDN w:val="0"/>
        <w:tabs>
          <w:tab w:pos="550" w:val="left"/>
          <w:tab w:pos="2390" w:val="left"/>
          <w:tab w:pos="53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wrong in Bhai Amritlal writing a reply to you?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effort at saving me the trouble. The work that he is doing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into practice Kakasaheb’s ideas. Like you he does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it as his dharma. The only difference is that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whereas I know him well. Why can’t you all work in unison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work independently? From your letter I see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difference between your way of thinking and mine.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point here as I don’t have the time. Tandonji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Kausalyayanji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surely come. I shall have a discussion.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 it appears that this letter was written after the letter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dated November 2.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Amtussalaam”, 2-11-1944.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brother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this letter is placed before those of November 3,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Purushottamdas Tandon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Bhadant Anand Kausalyayan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also try to satisfy you if you happen to come some time.</w:t>
      </w:r>
    </w:p>
    <w:p>
      <w:pPr>
        <w:autoSpaceDN w:val="0"/>
        <w:autoSpaceDE w:val="0"/>
        <w:widowControl/>
        <w:spacing w:line="220" w:lineRule="exact" w:before="2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 A  NOTE</w:t>
      </w:r>
    </w:p>
    <w:p>
      <w:pPr>
        <w:autoSpaceDN w:val="0"/>
        <w:autoSpaceDE w:val="0"/>
        <w:widowControl/>
        <w:spacing w:line="270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1944</w:t>
      </w:r>
    </w:p>
    <w:p>
      <w:pPr>
        <w:autoSpaceDN w:val="0"/>
        <w:autoSpaceDE w:val="0"/>
        <w:widowControl/>
        <w:spacing w:line="260" w:lineRule="exact" w:before="62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but it does not touch me because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fully to devote my mind to it. The entire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end. Negative non-co-operation is meant to achieve that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Christian missionaries would not help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realizing God as Truth is different. I cannot describe that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can see it in my life, let him do so. Here fasting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Natural death comes even to animals and birds as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If you feel like writing something after reading this, do so. Send </w:t>
      </w:r>
      <w:r>
        <w:rPr>
          <w:rFonts w:ascii="Times" w:hAnsi="Times" w:eastAsia="Times"/>
          <w:b w:val="0"/>
          <w:i w:val="0"/>
          <w:color w:val="000000"/>
          <w:sz w:val="22"/>
        </w:rPr>
        <w:t>this back to me.</w:t>
      </w:r>
    </w:p>
    <w:p>
      <w:pPr>
        <w:autoSpaceDN w:val="0"/>
        <w:autoSpaceDE w:val="0"/>
        <w:widowControl/>
        <w:spacing w:line="266" w:lineRule="exact" w:before="28" w:after="6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3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copy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Pyarelal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Papers.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Nehru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Memorial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Museum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</w:p>
        </w:tc>
      </w:tr>
      <w:tr>
        <w:trPr>
          <w:trHeight w:hRule="exact" w:val="290"/>
        </w:trPr>
        <w:tc>
          <w:tcPr>
            <w:tcW w:type="dxa" w:w="53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Library. Courtesy : Beladevi Nayyar and Dr. Sushila Nayyar</w:t>
            </w:r>
          </w:p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28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173. LETTER TO BAL D. KALELKAR</w:t>
      </w:r>
    </w:p>
    <w:p>
      <w:pPr>
        <w:autoSpaceDN w:val="0"/>
        <w:autoSpaceDE w:val="0"/>
        <w:widowControl/>
        <w:spacing w:line="266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1944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4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beautiful letter. I can understand that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has claimed you. Does it not mean that you have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 ear as to appreciate this music? All I wish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that is to be gained there and come here when your time is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worthy of your country. I don’t know whether I shall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you. And what does it avail to know about it beforehand?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Aren’t we all in God’s keeping? I like your letter so much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love to reply to it at length but it cannot be. This too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out soon after the morning prayer.</w:t>
      </w:r>
    </w:p>
    <w:p>
      <w:pPr>
        <w:autoSpaceDN w:val="0"/>
        <w:autoSpaceDE w:val="0"/>
        <w:widowControl/>
        <w:spacing w:line="220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Sons of D. B. Kalelkar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174. LETTER TO SATISH D. KALELKAR</w:t>
      </w:r>
    </w:p>
    <w:p>
      <w:pPr>
        <w:autoSpaceDN w:val="0"/>
        <w:autoSpaceDE w:val="0"/>
        <w:widowControl/>
        <w:spacing w:line="224" w:lineRule="exact" w:before="148" w:after="0"/>
        <w:ind w:left="479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1944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the enclosed letter rather late because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through you the letter to Bal also. Please send Bal’s letter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Kaka. Either you or Chandan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make a copy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aerogramme and send it. I could read it only after I had a copy made.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fine.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175. TELEGRAM TO C. RAJAGOPALACHARI</w:t>
      </w:r>
    </w:p>
    <w:p>
      <w:pPr>
        <w:autoSpaceDN w:val="0"/>
        <w:tabs>
          <w:tab w:pos="461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AJAJI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HYAGARAYANAGAR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SORRY.     TELEGRAPH     NATURE     UNSATISFACTORY     HEALTH.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306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TELEGRAM TO JUGAL KISHORE BIRLA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UGALKISHORE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UCKY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sectPr>
          <w:type w:val="continuous"/>
          <w:pgSz w:w="9360" w:h="12960"/>
          <w:pgMar w:top="716" w:right="1410" w:bottom="478" w:left="1440" w:header="720" w:footer="720" w:gutter="0"/>
          <w:cols w:num="2" w:equalWidth="0">
            <w:col w:w="3318" w:space="0"/>
            <w:col w:w="319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9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1944</w:t>
      </w:r>
    </w:p>
    <w:p>
      <w:pPr>
        <w:sectPr>
          <w:type w:val="nextColumn"/>
          <w:pgSz w:w="9360" w:h="12960"/>
          <w:pgMar w:top="716" w:right="1410" w:bottom="478" w:left="1440" w:header="720" w:footer="720" w:gutter="0"/>
          <w:cols w:num="2" w:equalWidth="0">
            <w:col w:w="3318" w:space="0"/>
            <w:col w:w="319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DEPEND     UPON     IT     I     AM     IN     GOD’S      HANDS.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D. B. Kalelkar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wired Gandhiji requesting him not to risk his life by </w:t>
      </w:r>
      <w:r>
        <w:rPr>
          <w:rFonts w:ascii="Times" w:hAnsi="Times" w:eastAsia="Times"/>
          <w:b w:val="0"/>
          <w:i w:val="0"/>
          <w:color w:val="000000"/>
          <w:sz w:val="18"/>
        </w:rPr>
        <w:t>undertaking a fast.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type w:val="continuous"/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177. LETTER TO T. B. SAPRU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 BAHADUR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written in a hurry.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not a tentative public statement but a personal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representatives asking whether they favour the idea of calling a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mind not a centre but a board composed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two States regulating matters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>concern and enforcing the treaty obligations.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will meet to consider the causes of the failure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talks, to find whose fault it was and to suggest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solution, if any. It will inform and educate public opinion. Thus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fear of failure unless the conference does not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decision or one tantamount to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keep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3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Gandhi-Sapru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Papers.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Courtesy: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National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Library,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Calcutta.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</w:t>
            </w:r>
          </w:p>
        </w:tc>
      </w:tr>
      <w:tr>
        <w:trPr>
          <w:trHeight w:hRule="exact" w:val="30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G.N. 7572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28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178. LETTER TO SUSHILA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agitated on reading about my fast. What is ordained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happen. I will do only what God prompts me to do.  But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seems unusual. I don’t worry, though. I am not happy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alone there, but in a way I am happy, too. I am happy because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other letter dated November 1 were handed over to the addressee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Devdas Gandhi at the Wardha station on November 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T. B. Sapru”, (a).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Standing Committee of the Non-Party Conference met at Delhi on November 18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 under the chairmanship of the addressee. For the text of the resolution adopted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meeting, incorporating certain changes suggested by Gandhiji,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T. B. Sapru”, (b). For a list of names suggested for the Conciliation Committee,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from T. B. Sapru”, (c).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passing through a severe test. I am impatient to send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but his going has become uncertain because of his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fast. How can I send him away against his will?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surely leave if he is able to muster courage.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would have been happy if Sita had stayed with me.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her interest lies in going through the modern style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. She is a nice girl. She will earn a good name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>credit to us.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4939</w:t>
      </w:r>
    </w:p>
    <w:p>
      <w:pPr>
        <w:autoSpaceDN w:val="0"/>
        <w:autoSpaceDE w:val="0"/>
        <w:widowControl/>
        <w:spacing w:line="292" w:lineRule="exact" w:before="342" w:after="0"/>
        <w:ind w:left="0" w:right="18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3,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accepting the resignation of Swami Anand from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Secretaryship, this meeting of Trustees thanks him for his industry </w:t>
      </w:r>
      <w:r>
        <w:rPr>
          <w:rFonts w:ascii="Times" w:hAnsi="Times" w:eastAsia="Times"/>
          <w:b w:val="0"/>
          <w:i w:val="0"/>
          <w:color w:val="000000"/>
          <w:sz w:val="22"/>
        </w:rPr>
        <w:t>and devoted service.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Kasturba Gandhi National Memorial Trust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180. LETTER TO METROPOLITAN OF CALCUTTA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frankness is a sure test of friendship.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all your criticism, being that of a true friend.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Gould you tell your audience in Dacca that religious strife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impossible especially in a place which is a seat of learning?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a university should travel beyond its four walls.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should be a binding, not a disruptive force.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elaborate this thought. It came to me as I was reading your 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Charlie Andrews used to tell me of the good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missionaries had done among the Frontier tribes. This was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drafted by Gandhiji and passed at the Kasturba Gandhi National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Memorial Trust meeting on November 5. Swami Anand’s letter of resignation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dated November 3, 1944.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1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corroborated by Khan Saheb Abdul Ghaffar Khan. Your testimony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does not come upon me as a surprise.</w:t>
      </w:r>
    </w:p>
    <w:p>
      <w:pPr>
        <w:autoSpaceDN w:val="0"/>
        <w:autoSpaceDE w:val="0"/>
        <w:widowControl/>
        <w:spacing w:line="220" w:lineRule="exact" w:before="6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ISHOP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ISHOP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902" w:space="0"/>
            <w:col w:w="26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1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902" w:space="0"/>
            <w:col w:w="26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 A  NO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4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is good. I can understand the argument.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can reason take you ? Hence even though I give due weight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I depend on prayer. I act in the light of the answer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prayer. I shall be guided by God. It is a difficult task.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worried. There is no hurry at all. I continue working. I do 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fearing imminent death. Take my fast also in the same way. Do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if you can think of something more.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in English. Could you not have conveyed it in </w:t>
      </w:r>
      <w:r>
        <w:rPr>
          <w:rFonts w:ascii="Times" w:hAnsi="Times" w:eastAsia="Times"/>
          <w:b w:val="0"/>
          <w:i w:val="0"/>
          <w:color w:val="000000"/>
          <w:sz w:val="22"/>
        </w:rPr>
        <w:t>Hindi or Gujarati ? You did well to have written to Shankerlal.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182. LETTER TO S. RADHAKRISHNAN</w:t>
      </w:r>
    </w:p>
    <w:p>
      <w:pPr>
        <w:autoSpaceDN w:val="0"/>
        <w:autoSpaceDE w:val="0"/>
        <w:widowControl/>
        <w:spacing w:line="224" w:lineRule="exact" w:before="128" w:after="0"/>
        <w:ind w:left="479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66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RADHAKRISHNAN,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two kind letters.</w:t>
      </w:r>
    </w:p>
    <w:p>
      <w:pPr>
        <w:autoSpaceDN w:val="0"/>
        <w:autoSpaceDE w:val="0"/>
        <w:widowControl/>
        <w:spacing w:line="230" w:lineRule="exact" w:before="6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suggestions about the use of the K. G. M. funds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the Trustees.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bear your suggestion in mind. I </w:t>
      </w:r>
      <w:r>
        <w:rPr>
          <w:rFonts w:ascii="Times" w:hAnsi="Times" w:eastAsia="Times"/>
          <w:b w:val="0"/>
          <w:i w:val="0"/>
          <w:color w:val="000000"/>
          <w:sz w:val="22"/>
        </w:rPr>
        <w:t>wish you could have attended the meeting.</w:t>
      </w:r>
    </w:p>
    <w:p>
      <w:pPr>
        <w:autoSpaceDN w:val="0"/>
        <w:autoSpaceDE w:val="0"/>
        <w:widowControl/>
        <w:spacing w:line="240" w:lineRule="exact" w:before="4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a communication in English from Gulzarilal Nanda.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suggested that funds should not be spent on purposes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the duty of the Government to carry out; they should be utilized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establishment of orphanages and pilgrim centers and for the selection of women to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to Russia and Japan to study rural uplift.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contemplated fast, the ultimate decision will be His,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I would have been untrue to friends, if I had not shared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 the struggle through which I am passing.</w:t>
      </w:r>
    </w:p>
    <w:p>
      <w:pPr>
        <w:autoSpaceDN w:val="0"/>
        <w:autoSpaceDE w:val="0"/>
        <w:widowControl/>
        <w:spacing w:line="220" w:lineRule="exact" w:before="66" w:after="26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ADHAKRISHNAN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HANCELLOR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sectPr>
          <w:type w:val="continuous"/>
          <w:pgSz w:w="9360" w:h="12960"/>
          <w:pgMar w:top="504" w:right="1410" w:bottom="478" w:left="1440" w:header="720" w:footer="720" w:gutter="0"/>
          <w:cols w:num="2" w:equalWidth="0">
            <w:col w:w="3638" w:space="0"/>
            <w:col w:w="28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9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10" w:bottom="478" w:left="1440" w:header="720" w:footer="720" w:gutter="0"/>
          <w:cols w:num="2" w:equalWidth="0">
            <w:col w:w="3638" w:space="0"/>
            <w:col w:w="28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1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183. LETTER TO PADMAJA NAIDU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LOTUS-BORN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will presently complete another year of the allotted span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life. Who knows what is your span? So it is forgivable to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have many years of service of the mother land.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taking care of yourself.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6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ADMAJA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184. LETTER TO PRINCESS OF BERAR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PRINCESS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just given me the sad news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illustrious father is no more. All my sympathies are with you.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reminds me of the glorious Khilafat days when for the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Hindus and Muslims seemed to be united so as never to be </w:t>
      </w:r>
      <w:r>
        <w:rPr>
          <w:rFonts w:ascii="Times" w:hAnsi="Times" w:eastAsia="Times"/>
          <w:b w:val="0"/>
          <w:i w:val="0"/>
          <w:color w:val="000000"/>
          <w:sz w:val="22"/>
        </w:rPr>
        <w:t>parted by any person or thing. Alas! it was not to be. Sarojini Devi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Literal translation of the addressee’s name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Durdana Begum,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 </w:t>
      </w:r>
      <w:r>
        <w:rPr>
          <w:rFonts w:ascii="Times" w:hAnsi="Times" w:eastAsia="Times"/>
          <w:b w:val="0"/>
          <w:i w:val="0"/>
          <w:color w:val="000000"/>
          <w:sz w:val="18"/>
        </w:rPr>
        <w:t>Durr-e-Shahvar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Sarojini Naidu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type w:val="continuous"/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tells me how you are serving the poor in your part of India.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bless you.</w:t>
      </w:r>
    </w:p>
    <w:p>
      <w:pPr>
        <w:autoSpaceDN w:val="0"/>
        <w:autoSpaceDE w:val="0"/>
        <w:widowControl/>
        <w:spacing w:line="220" w:lineRule="exact" w:before="6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614" w:space="0"/>
            <w:col w:w="29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614" w:space="0"/>
            <w:col w:w="29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185. LETTER TO DR. LAXMIPATHI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LAXMIPATHI,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a most unenviable position. You remember how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when Ashadevi’s son died. I do not want allopathic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and yet I do not get out of its coil. You are very good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refuse to see things as they are. I am now trying Pandit Shiv </w:t>
      </w:r>
      <w:r>
        <w:rPr>
          <w:rFonts w:ascii="Times" w:hAnsi="Times" w:eastAsia="Times"/>
          <w:b w:val="0"/>
          <w:i w:val="0"/>
          <w:color w:val="000000"/>
          <w:sz w:val="22"/>
        </w:rPr>
        <w:t>Sharma. I do not know how I shall fare.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AXMIPATHI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182" w:after="0"/>
        <w:ind w:left="0" w:right="11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186. LETTER TO DR. M. E. NAIDOO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NAIDOO,</w:t>
      </w:r>
    </w:p>
    <w:p>
      <w:pPr>
        <w:autoSpaceDN w:val="0"/>
        <w:tabs>
          <w:tab w:pos="550" w:val="left"/>
          <w:tab w:pos="44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see your familiar handwriting. I am all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 are too impatient. Time is on our side.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</w:t>
      </w:r>
      <w:r>
        <w:rPr>
          <w:rFonts w:ascii="Times" w:hAnsi="Times" w:eastAsia="Times"/>
          <w:b w:val="0"/>
          <w:i w:val="0"/>
          <w:color w:val="000000"/>
          <w:sz w:val="20"/>
        </w:rPr>
        <w:t>E.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AIDOO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OTTAR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406" w:space="0"/>
            <w:col w:w="31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406" w:space="0"/>
            <w:col w:w="31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95. Also C.W. 9197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felt that the Brahmins of Mylapore and Tanjore were not really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social equality of Harijans. He wanted Gandhiji to introduce inter-caste dinners.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LETTER TO P. G. MAVALANKAR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set for yourself a splendid and difficult ideal.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help you. Come and see me some time.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1717</w:t>
      </w:r>
    </w:p>
    <w:p>
      <w:pPr>
        <w:autoSpaceDN w:val="0"/>
        <w:autoSpaceDE w:val="0"/>
        <w:widowControl/>
        <w:spacing w:line="292" w:lineRule="exact" w:before="342" w:after="0"/>
        <w:ind w:left="0" w:right="11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188. LETTER TO PREMA KANTAK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silly. You are dying before your death!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but a threat as yet? It is not at all certain. Is it likely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God wills? Anybody who understands its profound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it, and look upon the day [it starts]as a blessed 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comes, I alone will have to undertake it. Nobody else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join me. After my passing away, others may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>upon to fast one after another. But why think about that just now?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Remain absorbed in your work and keep others absorbed in theirs.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10432. Also C.W. 6871.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sought Gandhiji’s opinion on two of his articles, one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ideal and the other a Gujarati translation of a tribute by the addressee’s father to 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B. Dhruva. Gandhiji had handed this letter to G. V. Mavalankar saying he would send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opinion on the tribute later.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V. Mavalankar”, 28-1-1945.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189. LETTER TO AKBARBHAI CHAVDA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AKBAR,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May God bless you with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>health. Your work is fine.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Zohra will write to you and tell you how she is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will certainly write to you about guinea-worm.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to foment the spot with hot water and bandage it. As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worm shows, you should tie it up and not let it snap. BY and by it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out.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the simple remedy of an enema.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Vallabhram Vaidya’s pills are available at the Majoor Mahajan.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be available with somebody in Palanpur. About this matter, </w:t>
      </w:r>
      <w:r>
        <w:rPr>
          <w:rFonts w:ascii="Times" w:hAnsi="Times" w:eastAsia="Times"/>
          <w:b w:val="0"/>
          <w:i w:val="0"/>
          <w:color w:val="000000"/>
          <w:sz w:val="22"/>
        </w:rPr>
        <w:t>too, Sushilabehn alone can write to you in detail.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my fast. Nothing is certain yet.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3235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190. LETTER TO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you? Give up all worrying, whether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or Dilip’s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other. You will then get well sooner.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write to me yourself but content yourself by dictating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Dilip. I am tied up with so much work. MY health,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co-operating with me.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ATHURADAS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191. LETTER TO DILIP M. TRIKUMJI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DILIP,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duty is now to serve your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 him on your side. His blessings which will be evoked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you render will spiritually benefit you in all ways.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192. LETTER TO JYOTILAL A. MEHTA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JYOTI,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 and also your letter. I have had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Parikshitbhai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here. You must see to it that no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violence to Ratilal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all he is Chi. Champa’s husband.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 have to see to is that he does not annoy Champa. In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respects we should be considerate to him.</w:t>
      </w:r>
    </w:p>
    <w:p>
      <w:pPr>
        <w:autoSpaceDN w:val="0"/>
        <w:autoSpaceDE w:val="0"/>
        <w:widowControl/>
        <w:spacing w:line="24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the Bungalow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constructed specially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Ashram; only he used to stay there whenever he wished.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 accommodate  my guests  in the Bungalow. Now  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more. I  never  asked  him  to  commit  anything  to 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Ratilal turned out to be a mental case.  How  can I 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? Champa used to be under Prabhashankar’s control,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Parikshitlal Majmudar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Eldest son of Dr. Pranjivan Mehta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Dr. Pranjivan Mehta; a Gold Medallist of the Grant Medical College,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Bombay, Bar-at-Law; was Gandhiji’s “oldest friend”. From the time he received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 London in October 1888 he acted as his “guide and counsellor”.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philanthropist, from whom “no deserving poor ever returned empty-handed”,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rendered financial help to Gandhiji in his activities from the days of the Phoenix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till his death in August 1932. Author of </w:t>
      </w:r>
      <w:r>
        <w:rPr>
          <w:rFonts w:ascii="Times" w:hAnsi="Times" w:eastAsia="Times"/>
          <w:b w:val="0"/>
          <w:i/>
          <w:color w:val="000000"/>
          <w:sz w:val="18"/>
        </w:rPr>
        <w:t>M. S. Gandhi and South African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Problem.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tribute to him,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“Dr. Pranjivandas Mehta”, 7-8-1932.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Lal Bungalow near Sabarmati Ashram, 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Prabhashankar Harchandbhai Parekh, father of   Champa R.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have become her adviser. All I wish is that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 Bungalow. You should either have a separate trust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or entrust its management to the Ashram. I would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think it right to evict any Harijans who might be living there.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decision rests with Champa and you. I can say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about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16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193. LETTER TO SARALA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SARALA,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yarn. I hope Sheth is all right now. Come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want. In terrible hurry.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3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4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ATUBHAI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AMIATRAM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TOTARAM SANADHYA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BHAI. TOTARAMJI,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Parikshitlal has given me all the information. Your body has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grown old, it will go when it has to. You have been dedicated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all your life, so it is your dharma to accept it from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offer it sincerely. Of course Ramanama is always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sustain us.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2530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Youngest son of Dr. Pranjivan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195.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November 6, 1944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work in the Talimi Sangh then too you will be near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you? In the alternative, let me know what you would like [to </w:t>
      </w:r>
      <w:r>
        <w:rPr>
          <w:rFonts w:ascii="Times" w:hAnsi="Times" w:eastAsia="Times"/>
          <w:b w:val="0"/>
          <w:i w:val="0"/>
          <w:color w:val="000000"/>
          <w:sz w:val="22"/>
        </w:rPr>
        <w:t>do].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4450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196. NOTE TO ANAND T. HINGORANI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6,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want to write something for you but do not have a moment </w:t>
      </w:r>
      <w:r>
        <w:rPr>
          <w:rFonts w:ascii="Times" w:hAnsi="Times" w:eastAsia="Times"/>
          <w:b w:val="0"/>
          <w:i w:val="0"/>
          <w:color w:val="000000"/>
          <w:sz w:val="22"/>
        </w:rPr>
        <w:t>to spare.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2250" w:val="left"/>
        </w:tabs>
        <w:autoSpaceDE w:val="0"/>
        <w:widowControl/>
        <w:spacing w:line="240" w:lineRule="exact" w:before="394" w:after="0"/>
        <w:ind w:left="109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DRAFT RESOLUTION FOR HINDUSTANI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PRACHAR SABHA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7,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objective of the Hindustani Prachar Sabha is to popularize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rapidly. For this it is essential that those who are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acquire familiarity with the Devanagari and Persian scripts.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the duty of this Sabha to get the right textbooks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and arrange examinati198ons in order to be able to certify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knows both the scripts and can read and write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should lay down details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curriculum and the examinations.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supplied by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Mangal Prabhat, </w:t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1952, this Resolution was drafted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 held on November 7, 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198. LETTER TO RISHABHDAS RANKA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RISHABHDAS,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Guneji’s reputation. He should send me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medicines and their properties. I shall make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It would be best if he prepares a booklet for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it printed if I like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21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8,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when I shall fast, but, if I do fast, it will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the oppressed classes of the world.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all over India have been anxious over my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of fasting. But there is no necessity for becoming anxious.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have become inactive and when the day-to-day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Congress are at a standstill, the last and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weapon for a satyagrahi is the fast.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10-11-1944</w:t>
      </w:r>
    </w:p>
    <w:p>
      <w:pPr>
        <w:autoSpaceDN w:val="0"/>
        <w:autoSpaceDE w:val="0"/>
        <w:widowControl/>
        <w:spacing w:line="292" w:lineRule="exact" w:before="270" w:after="0"/>
        <w:ind w:left="0" w:right="21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8,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tongue and the pen fail, the Shastras say, 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resort to fast. Why should there be any objection to fasting?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does not die. It is the body that goes away.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worry? Moreover fasting will be resorted to only when God so </w:t>
      </w:r>
      <w:r>
        <w:rPr>
          <w:rFonts w:ascii="Times" w:hAnsi="Times" w:eastAsia="Times"/>
          <w:b w:val="0"/>
          <w:i w:val="0"/>
          <w:color w:val="000000"/>
          <w:sz w:val="22"/>
        </w:rPr>
        <w:t>wills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10-11-1944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addressed to “a prominent Congressman of Gujarat”. The Gujarati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original, however,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appeared under the date-line “Ahmedabad, November 8”.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addressed to a Congress member of the Central Legislative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Assembly. The Hindi original, however,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appeared under the date-line “New Delhi, November 8”.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201.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neglecting you. You know why.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morning walk which commences just after 7 a.m. Dr. 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is standing by me. He has come for a day on his way to Madras </w:t>
      </w:r>
      <w:r>
        <w:rPr>
          <w:rFonts w:ascii="Times" w:hAnsi="Times" w:eastAsia="Times"/>
          <w:b w:val="0"/>
          <w:i w:val="0"/>
          <w:color w:val="000000"/>
          <w:sz w:val="22"/>
        </w:rPr>
        <w:t>where he is going to deliver an address to physicians.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Rajaji is unwell and so did not come for the various meetings.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Amtul Salaam is in Calcutta doing good work.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Kanu’s wedding came off very well. Nearly 300 people dined.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caste men of Sevagram were in it. Sevagram inmates and </w:t>
      </w:r>
      <w:r>
        <w:rPr>
          <w:rFonts w:ascii="Times" w:hAnsi="Times" w:eastAsia="Times"/>
          <w:b w:val="0"/>
          <w:i w:val="0"/>
          <w:color w:val="000000"/>
          <w:sz w:val="22"/>
        </w:rPr>
        <w:t>guests accounted for over 150.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not worrying about the fast. It will come if God </w:t>
      </w:r>
      <w:r>
        <w:rPr>
          <w:rFonts w:ascii="Times" w:hAnsi="Times" w:eastAsia="Times"/>
          <w:b w:val="0"/>
          <w:i w:val="0"/>
          <w:color w:val="000000"/>
          <w:sz w:val="22"/>
        </w:rPr>
        <w:t>wants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4148. Courtesy: Amrit Kaur. Also G.N. 7783</w:t>
      </w:r>
    </w:p>
    <w:p>
      <w:pPr>
        <w:autoSpaceDN w:val="0"/>
        <w:autoSpaceDE w:val="0"/>
        <w:widowControl/>
        <w:spacing w:line="292" w:lineRule="exact" w:before="34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202. LETTER TO C.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won’t do for you to get ill. I am not going to worry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early. You must not strain yourself even to come to Nagpur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even send your address or depute someone to read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however you do come to Nagpur you will give yourself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 for Sevagram, or Wardha whichever suits you best.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I had carefully read your pamphlet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Cripps offer? It carried no conviction to me. But you will try again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Munshi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chat with me on it. I have invited him to </w:t>
      </w:r>
      <w:r>
        <w:rPr>
          <w:rFonts w:ascii="Times" w:hAnsi="Times" w:eastAsia="Times"/>
          <w:b w:val="0"/>
          <w:i w:val="0"/>
          <w:color w:val="000000"/>
          <w:sz w:val="22"/>
        </w:rPr>
        <w:t>discuss it further. He is likely to come again.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fast I have ceased to think much about it. I am simply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the Convocation of the Nagpur University, which was to be held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K. M. Munshi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myself and waiting on Truth to guide me. A double process </w:t>
      </w:r>
      <w:r>
        <w:rPr>
          <w:rFonts w:ascii="Times" w:hAnsi="Times" w:eastAsia="Times"/>
          <w:b w:val="0"/>
          <w:i w:val="0"/>
          <w:color w:val="000000"/>
          <w:sz w:val="22"/>
        </w:rPr>
        <w:t>is going on within me. Let us see what happens.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2098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203.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from Dr. Mehta about the set-back in your health.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particularly wrong with your health. You have spoiled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by over-exertion and worry. You ought to utilize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for the benefit of your own health. Englishmen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philosophers, but they keep themselves free from worry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their health and for the sake of their health they never let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trouble overcome them. You have such capacity.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about me and about other matters. You are giving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even from the sick-bed. Nothing at all is definite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204. Also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TALK WITH GULZARILAL NANDA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9, </w:t>
      </w:r>
      <w:r>
        <w:rPr>
          <w:rFonts w:ascii="Times" w:hAnsi="Times" w:eastAsia="Times"/>
          <w:b w:val="0"/>
          <w:i w:val="0"/>
          <w:color w:val="000000"/>
          <w:sz w:val="22"/>
        </w:rPr>
        <w:t>1944]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everyone stuck to his dharma and did his duty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fast? And how would God permit it? But if people become </w:t>
      </w:r>
      <w:r>
        <w:rPr>
          <w:rFonts w:ascii="Times" w:hAnsi="Times" w:eastAsia="Times"/>
          <w:b w:val="0"/>
          <w:i w:val="0"/>
          <w:color w:val="000000"/>
          <w:sz w:val="22"/>
        </w:rPr>
        <w:t>unsettled and remain inactive the fast will not be stopped.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can work otherwise, there is no possibility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a fast. When there is no work for me or no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>can be taken from me, then alone will God ask me to go on a fast. I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Gulzarilal Nanda, Secretary of the Ahmedabad Textile Labour Association,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conveyed Gandhiji’s words to the Association’s organ,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Majoor Sandesh, </w:t>
      </w:r>
      <w:r>
        <w:rPr>
          <w:rFonts w:ascii="Times" w:hAnsi="Times" w:eastAsia="Times"/>
          <w:b w:val="0"/>
          <w:i w:val="0"/>
          <w:color w:val="000000"/>
          <w:sz w:val="18"/>
        </w:rPr>
        <w:t>in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from Wardha dated November 9,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hear a voice echoing that I should fast. Not that I should start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right away. But when God bids me no one can prevent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the fast. Pray to God that I may not have to fast.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that matters. To do sincere work in the name of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prayer. I say what I feel. There is not only one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disturbs me today, there are several. I have only mentioned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perturbs me. If something else comes up, I shall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it. These have little to do with Congressmen. People today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fraud, black-marketing and amassing of wealth somehow.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the lies they mouth. Who can change their hearts?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my fast will do so. I can only pray. God’s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Nobody knows today what is going to happen. If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his duty it is possible that the fast will not come off.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assume the whole burden, but the concerted effort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bear fruit. Let everyone calmly do his work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despondent or becoming agitated. This is all I ask for. God too will </w:t>
      </w:r>
      <w:r>
        <w:rPr>
          <w:rFonts w:ascii="Times" w:hAnsi="Times" w:eastAsia="Times"/>
          <w:b w:val="0"/>
          <w:i w:val="0"/>
          <w:color w:val="000000"/>
          <w:sz w:val="22"/>
        </w:rPr>
        <w:t>want no more. I am at peace.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 Samachar, </w:t>
      </w:r>
      <w:r>
        <w:rPr>
          <w:rFonts w:ascii="Times" w:hAnsi="Times" w:eastAsia="Times"/>
          <w:b w:val="0"/>
          <w:i w:val="0"/>
          <w:color w:val="000000"/>
          <w:sz w:val="22"/>
        </w:rPr>
        <w:t>14-11-1944</w:t>
      </w:r>
    </w:p>
    <w:p>
      <w:pPr>
        <w:autoSpaceDN w:val="0"/>
        <w:autoSpaceDE w:val="0"/>
        <w:widowControl/>
        <w:spacing w:line="292" w:lineRule="exact" w:before="35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205. LETTER TO MUNNALAL G. SHAH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9,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advisable to let Kanchan be examined by the vaid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 morning. Her health is none too good. If you can get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mosquito-net cut, have one stitched so that we may use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Khurshedbehn has agreed to stitch one. Share the work in </w:t>
      </w:r>
      <w:r>
        <w:rPr>
          <w:rFonts w:ascii="Times" w:hAnsi="Times" w:eastAsia="Times"/>
          <w:b w:val="0"/>
          <w:i w:val="0"/>
          <w:color w:val="000000"/>
          <w:sz w:val="22"/>
        </w:rPr>
        <w:t>this manner.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6973. Courtesy: 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1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206. TELEGRAM TO K. N. KATJU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ATJU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DMONSTONE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32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AGONY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ENDED.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WISE</w:t>
            </w:r>
          </w:p>
        </w:tc>
      </w:tr>
    </w:tbl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2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ENOUGH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BEAR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SEPARATION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GRIEVING.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      BLESS         YOU.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 LETTER  TO  K.  VENKATARAMANI</w:t>
      </w:r>
    </w:p>
    <w:p>
      <w:pPr>
        <w:autoSpaceDN w:val="0"/>
        <w:autoSpaceDE w:val="0"/>
        <w:widowControl/>
        <w:spacing w:line="254" w:lineRule="exact" w:before="11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9,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had your letter of 31st October.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says you can come here whenever you like for your week’s stay here. </w:t>
      </w:r>
      <w:r>
        <w:rPr>
          <w:rFonts w:ascii="Times" w:hAnsi="Times" w:eastAsia="Times"/>
          <w:b w:val="0"/>
          <w:i w:val="0"/>
          <w:color w:val="000000"/>
          <w:sz w:val="18"/>
        </w:rPr>
        <w:t>You will, of course, send previous intimation of your arrival.</w:t>
      </w:r>
    </w:p>
    <w:p>
      <w:pPr>
        <w:autoSpaceDN w:val="0"/>
        <w:autoSpaceDE w:val="0"/>
        <w:widowControl/>
        <w:spacing w:line="220" w:lineRule="exact" w:before="58" w:after="26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K.  V</w:t>
      </w:r>
      <w:r>
        <w:rPr>
          <w:rFonts w:ascii="Times" w:hAnsi="Times" w:eastAsia="Times"/>
          <w:b w:val="0"/>
          <w:i w:val="0"/>
          <w:color w:val="000000"/>
          <w:sz w:val="16"/>
        </w:rPr>
        <w:t>ENKATARAMANI</w:t>
      </w:r>
    </w:p>
    <w:p>
      <w:pPr>
        <w:sectPr>
          <w:type w:val="continuous"/>
          <w:pgSz w:w="9360" w:h="12960"/>
          <w:pgMar w:top="556" w:right="1404" w:bottom="358" w:left="1440" w:header="720" w:footer="720" w:gutter="0"/>
          <w:cols w:num="2" w:equalWidth="0">
            <w:col w:w="3897" w:space="0"/>
            <w:col w:w="26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</w:t>
      </w:r>
    </w:p>
    <w:p>
      <w:pPr>
        <w:sectPr>
          <w:type w:val="nextColumn"/>
          <w:pgSz w:w="9360" w:h="12960"/>
          <w:pgMar w:top="556" w:right="1404" w:bottom="358" w:left="1440" w:header="720" w:footer="720" w:gutter="0"/>
          <w:cols w:num="2" w:equalWidth="0">
            <w:col w:w="3897" w:space="0"/>
            <w:col w:w="26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  A</w:t>
      </w:r>
      <w:r>
        <w:rPr>
          <w:rFonts w:ascii="Times" w:hAnsi="Times" w:eastAsia="Times"/>
          <w:b w:val="0"/>
          <w:i w:val="0"/>
          <w:color w:val="000000"/>
          <w:sz w:val="16"/>
        </w:rPr>
        <w:t>LAMELUMANGAPURAM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NOTE TO ANAND KAUSALYAYAN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1944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Obviously it is obligatory for a member of the Sabha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the condition laid down by you. The objective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  is clearly stated in its constitution. I do wish, however,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learn both the scripts and speak a language which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by both Hindus and Muslims.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Hindi style and the Urdu style are like the Ganga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Yamuna. Hindustani is like the Saraswati. It is concealed and yet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concealed. The Sabha should endeavour to make it clearly </w:t>
      </w:r>
      <w:r>
        <w:rPr>
          <w:rFonts w:ascii="Times" w:hAnsi="Times" w:eastAsia="Times"/>
          <w:b w:val="0"/>
          <w:i w:val="0"/>
          <w:color w:val="000000"/>
          <w:sz w:val="22"/>
        </w:rPr>
        <w:t>discernible.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Hindustani Prachar Sabha, Wardha. This note was in reply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questions: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It appears that, in 1942, when the Hindustani Prachar Sabha was formed,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intended and directed your efforts that persons enrolling themselves as members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Hindustani Prachar Sabha will be complementary of both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seek help from both. But its work will be distinct from theirs,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could also be regarded as the same. If the Sabha tried to undo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these two organizations, its own objective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defeated. How can you have Saraswati without the confluence [of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three]?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work of the Sabha will be, and should be, uniform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country. The procedure may be modified here and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suit the differing needs of the provinces.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new movement of the Hindustani Prachar Sabha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create difficulties in the work of Rashtrabhasha Prachar Samiti,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co-ordinate their activities. </w:t>
      </w:r>
      <w:r>
        <w:rPr>
          <w:rFonts w:ascii="Times" w:hAnsi="Times" w:eastAsia="Times"/>
          <w:b w:val="0"/>
          <w:i w:val="0"/>
          <w:color w:val="FFFFFF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134" w:lineRule="exact" w:before="20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10"/>
        </w:rPr>
        <w:t>1</w:t>
      </w:r>
    </w:p>
    <w:p>
      <w:pPr>
        <w:autoSpaceDN w:val="0"/>
        <w:autoSpaceDE w:val="0"/>
        <w:widowControl/>
        <w:spacing w:line="220" w:lineRule="exact" w:before="102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Hindustani Prachar Sabha must learn both the scripts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Rashtrabhasha.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even today, expect that thing only from the members, or do you want that </w:t>
      </w:r>
      <w:r>
        <w:rPr>
          <w:rFonts w:ascii="Times" w:hAnsi="Times" w:eastAsia="Times"/>
          <w:b w:val="0"/>
          <w:i w:val="0"/>
          <w:color w:val="000000"/>
          <w:sz w:val="18"/>
        </w:rPr>
        <w:t>everybody, both old and young in the country, must learn both the scripts?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Regarding the plan of work of Hindustani Prachar Sabha, some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the Sabha aims at propagating both Hindi and Urdu but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who say that it aims at propagating neither Hindi nor Urdu but Hindustani.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1942, you were of opinion that the Saraswati in the shape of Hindustani had not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its appearance. Is the situation different at present? What is it that the Sabha </w:t>
      </w:r>
      <w:r>
        <w:rPr>
          <w:rFonts w:ascii="Times" w:hAnsi="Times" w:eastAsia="Times"/>
          <w:b w:val="0"/>
          <w:i w:val="0"/>
          <w:color w:val="000000"/>
          <w:sz w:val="18"/>
        </w:rPr>
        <w:t>will propagate if Hindustani has not yet made its appearance?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Under the auspices of the Hindi Sahitya Sammelan a number of institutions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working for the propagation of Hindi and the Devanagari script, and the Anjuman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Taraqqi-e-Urdu for that of Urdu and the Persian script. Will the Hindustani Prachar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Sabha be merely co-ordinating the activities of these two institutions or will it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complementary of the two? Or will it be a third body pursuing its own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>undoing the work of these two?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Will the policy and programme of the Hindustani Prachar Sabha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to South India and the non-Hindi provinces be the same as in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provinces—that is, will the propagation of both the scripts be obligatory?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Will the new policy of the Hindustani Prachar Sabha create difficulties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the propagation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Rashtrabhasha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is being carried on in South India </w:t>
      </w:r>
      <w:r>
        <w:rPr>
          <w:rFonts w:ascii="Times" w:hAnsi="Times" w:eastAsia="Times"/>
          <w:b w:val="0"/>
          <w:i w:val="0"/>
          <w:color w:val="000000"/>
          <w:sz w:val="18"/>
        </w:rPr>
        <w:t>and the other non-Hindi provinces for the last so many years?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4" w:right="1406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ABDUL GHANI</w:t>
      </w:r>
    </w:p>
    <w:p>
      <w:pPr>
        <w:autoSpaceDN w:val="0"/>
        <w:autoSpaceDE w:val="0"/>
        <w:widowControl/>
        <w:spacing w:line="266" w:lineRule="exact" w:before="10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ABDUL GHANI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you. I do hope your wife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restored and that you too will have your trouble attended to.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restrictions you will do as your instinct guides you.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 of your movements and the progress of your wife </w:t>
      </w:r>
      <w:r>
        <w:rPr>
          <w:rFonts w:ascii="Times" w:hAnsi="Times" w:eastAsia="Times"/>
          <w:b w:val="0"/>
          <w:i w:val="0"/>
          <w:color w:val="000000"/>
          <w:sz w:val="22"/>
        </w:rPr>
        <w:t>and yourself.</w:t>
      </w:r>
    </w:p>
    <w:p>
      <w:pPr>
        <w:autoSpaceDN w:val="0"/>
        <w:autoSpaceDE w:val="0"/>
        <w:widowControl/>
        <w:spacing w:line="220" w:lineRule="exact" w:before="6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 LETTER  TO  DIWANCHAND  OBHERAI</w:t>
      </w:r>
    </w:p>
    <w:p>
      <w:pPr>
        <w:autoSpaceDN w:val="0"/>
        <w:autoSpaceDE w:val="0"/>
        <w:widowControl/>
        <w:spacing w:line="266" w:lineRule="exact" w:before="10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 C. P.</w:t>
      </w:r>
    </w:p>
    <w:p>
      <w:pPr>
        <w:autoSpaceDN w:val="0"/>
        <w:autoSpaceDE w:val="0"/>
        <w:widowControl/>
        <w:spacing w:line="270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OBHERAIJI,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read out your letter of the 28th to Gandhiji.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decided nothing about the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yet but has simply put himself in God’s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hands. He won’t undertake the fast unless he has a clear call. He cannot rule out fastng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altogether as he holds it to be the ultimate and most potent weapon in the armoury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non-violence.</w:t>
      </w:r>
    </w:p>
    <w:p>
      <w:pPr>
        <w:autoSpaceDN w:val="0"/>
        <w:autoSpaceDE w:val="0"/>
        <w:widowControl/>
        <w:spacing w:line="220" w:lineRule="exact" w:before="58" w:after="262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sectPr>
          <w:pgSz w:w="9360" w:h="12960"/>
          <w:pgMar w:top="516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IWANCHAND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BHERAI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ENIOR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</w:p>
    <w:p>
      <w:pPr>
        <w:sectPr>
          <w:type w:val="continuous"/>
          <w:pgSz w:w="9360" w:h="12960"/>
          <w:pgMar w:top="516" w:right="1370" w:bottom="358" w:left="1440" w:header="720" w:footer="720" w:gutter="0"/>
          <w:cols w:num="2" w:equalWidth="0">
            <w:col w:w="3997" w:space="0"/>
            <w:col w:w="25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</w:t>
      </w:r>
    </w:p>
    <w:p>
      <w:pPr>
        <w:sectPr>
          <w:type w:val="nextColumn"/>
          <w:pgSz w:w="9360" w:h="12960"/>
          <w:pgMar w:top="516" w:right="1370" w:bottom="358" w:left="1440" w:header="720" w:footer="720" w:gutter="0"/>
          <w:cols w:num="2" w:equalWidth="0">
            <w:col w:w="3997" w:space="0"/>
            <w:col w:w="255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20" w:lineRule="exact" w:before="19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Abdul Ghaffar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Press”, 23-10-1944.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 LETTER  TO  DUNICHAND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31st ult. and desires me to thank you for the same.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has decided nothing about the fast. He has only taken the public into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confidence as to the working of his mind.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you kindly send the address of Maulvi Abdul Ghani though I doubt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anything effective can be done from this end ?</w:t>
      </w:r>
    </w:p>
    <w:p>
      <w:pPr>
        <w:autoSpaceDN w:val="0"/>
        <w:autoSpaceDE w:val="0"/>
        <w:widowControl/>
        <w:spacing w:line="220" w:lineRule="exact" w:before="58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6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UNICHAND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YARELAL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7-A 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EGUM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  Courtesy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212.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your father has passed away. It was for the best.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from suffering and was delivered from the necessity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others for their services. You and the other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have no reason for grief. Life, when it attaches itself to a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invariably accompanied by death. Only, it does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hour of death. Why, then, grieve over death?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this lesson from the death of a dear one. Let us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>virtues.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may remain there as long as necessary. Here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is going on as usual.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8468. Also C.W. 7179.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213. LETTER TO CHAMPA R.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CHAMPA,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sorry to hear that Chi. Sarala had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again. I should be very happy if she comes here after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However, the fast is hanging over me. How can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responsibility for Sarala? We will think over this when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Jyoti arrive hree. I have gone through your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Chimanlal. I did not fully understand it. I will ask Chimanlal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it. You must have read what I wrote to Jyoti about the 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HAMPABEHN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EHTA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M/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HASHIKANT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ATILAL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AKHAJI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8757. Also C.W. 1043.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 R. Mehta</w:t>
      </w:r>
    </w:p>
    <w:p>
      <w:pPr>
        <w:autoSpaceDN w:val="0"/>
        <w:autoSpaceDE w:val="0"/>
        <w:widowControl/>
        <w:spacing w:line="292" w:lineRule="exact" w:before="34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214. LETTER TO COWASJI JEHANGIR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COWASJI,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had conveyed to me the news of your dear 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away. I had thought I would write to you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 but being burdened with work it slipped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Last night I remembered it when I happened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again in Vallabhbhai’s letter to Dahyabhai. And now I write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know that I share your grief. There must be hundreds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sharing your grief. May they all lighten your burden and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you peace.</w:t>
      </w:r>
    </w:p>
    <w:p>
      <w:pPr>
        <w:autoSpaceDN w:val="0"/>
        <w:autoSpaceDE w:val="0"/>
        <w:widowControl/>
        <w:spacing w:line="220" w:lineRule="exact" w:before="6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Jyotilal A. Mehta”, 6-11-1944.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215. LETTER TO RAMESHWARDAS BIRLA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Chi. Sankaran for six months to learn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 sanitation and Chi. Sharda for some homoeopathic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Can I put up these two in the dharmshala in your charge?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is accommodated her husband will also stay with her.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without hesitation what the position is. Ghanshyamdas left today. </w:t>
      </w:r>
      <w:r>
        <w:rPr>
          <w:rFonts w:ascii="Times" w:hAnsi="Times" w:eastAsia="Times"/>
          <w:b w:val="0"/>
          <w:i w:val="0"/>
          <w:color w:val="000000"/>
          <w:sz w:val="22"/>
        </w:rPr>
        <w:t>It was good he came. A lot of work could be done.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5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is leaving today. He will stay with Raihanabehn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</w:t>
      </w:r>
      <w:r>
        <w:rPr>
          <w:rFonts w:ascii="Times" w:hAnsi="Times" w:eastAsia="Times"/>
          <w:b w:val="0"/>
          <w:i w:val="0"/>
          <w:color w:val="000000"/>
          <w:sz w:val="22"/>
        </w:rPr>
        <w:t>he can do so only for a few days as there is not enough room.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710" w:val="left"/>
        </w:tabs>
        <w:autoSpaceDE w:val="0"/>
        <w:widowControl/>
        <w:spacing w:line="240" w:lineRule="exact" w:before="394" w:after="0"/>
        <w:ind w:left="99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SPEECH AT HINDUSTANI TALIMI SANGH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to members of the Hindustani Talimi Sangh who are meeting here,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the Sangh should now take up the entire span of national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education as its field and work out a programme of national education for life in all its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stages through manual activity and handicrafts. He pointed out that the future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 of national education thus became only an extension of the present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 of basic education upwards and downwards.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12-11-1944</w:t>
      </w:r>
    </w:p>
    <w:p>
      <w:pPr>
        <w:autoSpaceDN w:val="0"/>
        <w:autoSpaceDE w:val="0"/>
        <w:widowControl/>
        <w:spacing w:line="240" w:lineRule="exact" w:before="1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Raihana Tyabji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217. A NOTE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1944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 have read Shri Wadia’s letter of 31-10-’44.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whatsoever of having made the remark attributed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Shri Agnibhoj. Indeed I had nothing to do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appointments. I was not then nor am I now a member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22" w:lineRule="exact" w:before="7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There was no question of my refusal to have a Harijan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of the Harijan Sevak Sangh. As a matter of fact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on the Central Board as well as its branches.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on principle to such appointments for the Sangh is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body of caste-Hindu penitents who are vowed to eradicate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It is therefore a debtors’ association.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creditors. I expressed this opinion to a body of Harijans who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interviewed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2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218. LETTER TO K. R. R. SASTRY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PROF. SASTRY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kind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My experience does not bear out the truth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 do not claim to be a saint. But I do not regard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inconsistent with the strictest moral code. Politics I hold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art which every good citizen must cultivate 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in...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game that professional politicians play.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is answered in (A)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Only posterity can judge. Obviously I can’t.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I am sorry I cannot subscribe to your opinion. Mine is a </w:t>
      </w:r>
      <w:r>
        <w:rPr>
          <w:rFonts w:ascii="Times" w:hAnsi="Times" w:eastAsia="Times"/>
          <w:b w:val="0"/>
          <w:i w:val="0"/>
          <w:color w:val="000000"/>
          <w:sz w:val="22"/>
        </w:rPr>
        <w:t>new experiment. I plead for patience in coming to a judgement.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constructive suggestions, you will perhaps forgive me </w:t>
      </w:r>
      <w:r>
        <w:rPr>
          <w:rFonts w:ascii="Times" w:hAnsi="Times" w:eastAsia="Times"/>
          <w:b w:val="0"/>
          <w:i w:val="0"/>
          <w:color w:val="000000"/>
          <w:sz w:val="22"/>
        </w:rPr>
        <w:t>if I do not argue about them.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8810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H. J. Khandekar”, on or before 2-11-1944.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Department of Law, Allahabad University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 LETTER  TO  S.  RADHAKRISHNAN</w:t>
      </w:r>
    </w:p>
    <w:p>
      <w:pPr>
        <w:autoSpaceDN w:val="0"/>
        <w:autoSpaceDE w:val="0"/>
        <w:widowControl/>
        <w:spacing w:line="270" w:lineRule="exact" w:before="3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1944</w:t>
      </w:r>
    </w:p>
    <w:p>
      <w:pPr>
        <w:autoSpaceDN w:val="0"/>
        <w:tabs>
          <w:tab w:pos="550" w:val="left"/>
          <w:tab w:pos="3230" w:val="left"/>
        </w:tabs>
        <w:autoSpaceDE w:val="0"/>
        <w:widowControl/>
        <w:spacing w:line="234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SIR  RADHAKRISHNAN,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 of 4th instant. Your amendment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for revision of the draft deed.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been passed by the 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will be no difficulty if a village girl is ripe for being sent to </w:t>
      </w:r>
      <w:r>
        <w:rPr>
          <w:rFonts w:ascii="Times" w:hAnsi="Times" w:eastAsia="Times"/>
          <w:b w:val="0"/>
          <w:i w:val="0"/>
          <w:color w:val="000000"/>
          <w:sz w:val="22"/>
        </w:rPr>
        <w:t>foreign lands for gaining further knowledge of use in the villages.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tabs>
          <w:tab w:pos="5250" w:val="left"/>
        </w:tabs>
        <w:autoSpaceDE w:val="0"/>
        <w:widowControl/>
        <w:spacing w:line="246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[PS]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may I write to you in Hindi ?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S.  R</w:t>
      </w:r>
      <w:r>
        <w:rPr>
          <w:rFonts w:ascii="Times" w:hAnsi="Times" w:eastAsia="Times"/>
          <w:b w:val="0"/>
          <w:i w:val="0"/>
          <w:color w:val="000000"/>
          <w:sz w:val="16"/>
        </w:rPr>
        <w:t>ADHAKRISHNAN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40" w:lineRule="exact" w:before="294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LETTER TO SATIS CHANDRA AND HEMPRABHA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DAS GUPTA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SATISBABU AND CHI. HEMPRABHA,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letters from both of you before me. To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betrays a lack of faith in God. Do you not believe that I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God wills? Why should you worry then? Do your duty,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enough.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khadi. The ideas contained in the circular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are mine. I see that you hold a different view. You must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fallacy in my ideas. I take it that you will attend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Charkha Sangh.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has to be done about Balvantsinha?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1640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Vice-Chancellor of the Benares Hindu University had sugge-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sted that funds of the Kasturba Gandhi National Memorial Trust should not be spent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purposes which it was the duty of the Government to carry out; they should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utilized for the establishment of orphanages and pilgrim centres and for the selection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women to be sent to Russia and Japan to study rural uplift;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“Discussions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Representatives of Hindustani Talimi Sangh”, 27-10-1944.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circular contained the gist of the discussions carried on from October 7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14 between Gandhiji and Shrikrishnadas Jaju.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LETTER TO SOHANLAL DWIVEDI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SOHANLAL,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Ghanshyamdasji. I hope you have calmed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The incident has shown me a new way. May I hope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to you? A few friends, if not many, have understood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WIVEDI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222. LETTER TO SATYAVATI DEVI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SATYAVATI,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Send over Chandrani. If you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go to Lahore even for reasons of health,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taking any step.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this much today. Do not worry about my fast. I am in </w:t>
      </w:r>
      <w:r>
        <w:rPr>
          <w:rFonts w:ascii="Times" w:hAnsi="Times" w:eastAsia="Times"/>
          <w:b w:val="0"/>
          <w:i w:val="0"/>
          <w:color w:val="000000"/>
          <w:sz w:val="22"/>
        </w:rPr>
        <w:t>God’s hands.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EVI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Sohanlal Dwivedi”, 16-10-1944.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CABLE TO V. K. KRISHNA MENON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7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88"/>
        </w:trPr>
        <w:tc>
          <w:tcPr>
            <w:tcW w:type="dxa" w:w="1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JAWAHARLAL,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JEWEL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AMONG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MEN.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</w:t>
            </w:r>
          </w:p>
        </w:tc>
      </w:tr>
      <w:tr>
        <w:trPr>
          <w:trHeight w:hRule="exact" w:val="2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LAND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OWNS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HIM.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SOMETHING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RADICALLY</w:t>
            </w:r>
          </w:p>
        </w:tc>
      </w:tr>
      <w:tr>
        <w:trPr>
          <w:trHeight w:hRule="exact" w:val="268"/>
        </w:trPr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WRONG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SYSTEM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PERSONS       LIKE       HIM       THAN       AS       PRISONERS.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14-11-1944</w:t>
      </w:r>
    </w:p>
    <w:p>
      <w:pPr>
        <w:autoSpaceDN w:val="0"/>
        <w:autoSpaceDE w:val="0"/>
        <w:widowControl/>
        <w:spacing w:line="292" w:lineRule="exact" w:before="350" w:after="0"/>
        <w:ind w:left="0" w:right="12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224. LETTER TO P. G. MATHEW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300" w:lineRule="exact" w:before="4" w:after="14"/>
        <w:ind w:left="550" w:right="1872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MATHEW,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Pray that God may guide me aright.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26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P. G.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ATHEW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H.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HEVARA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RNAKULAM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1545</w:t>
      </w:r>
    </w:p>
    <w:p>
      <w:pPr>
        <w:autoSpaceDN w:val="0"/>
        <w:autoSpaceDE w:val="0"/>
        <w:widowControl/>
        <w:spacing w:line="292" w:lineRule="exact" w:before="342" w:after="0"/>
        <w:ind w:left="0" w:right="13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225. LETTER TO CARL HEATH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welcome letter came into my hands today. I am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midst of a raging storm and often hum to myself: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Rock of Ages cleft for me, let me hide myself in Thee.</w:t>
      </w:r>
    </w:p>
    <w:p>
      <w:pPr>
        <w:autoSpaceDN w:val="0"/>
        <w:autoSpaceDE w:val="0"/>
        <w:widowControl/>
        <w:spacing w:line="220" w:lineRule="exact" w:before="58" w:after="26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</w:p>
    <w:p>
      <w:pPr>
        <w:sectPr>
          <w:type w:val="continuous"/>
          <w:pgSz w:w="9360" w:h="12960"/>
          <w:pgMar w:top="716" w:right="1408" w:bottom="478" w:left="1440" w:header="720" w:footer="720" w:gutter="0"/>
          <w:cols w:num="2" w:equalWidth="0">
            <w:col w:w="3164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08" w:bottom="478" w:left="1440" w:header="720" w:footer="720" w:gutter="0"/>
          <w:cols w:num="2" w:equalWidth="0">
            <w:col w:w="3164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HITEWINGS</w:t>
      </w:r>
      <w:r>
        <w:rPr>
          <w:rFonts w:ascii="Times" w:hAnsi="Times" w:eastAsia="Times"/>
          <w:b w:val="0"/>
          <w:i w:val="0"/>
          <w:color w:val="000000"/>
          <w:sz w:val="20"/>
        </w:rPr>
        <w:t>, 57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UILDFORD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URREY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1051. Also C.W. 4441. Courtesy: F. H. Chopping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connection with Jawaharlal Nehru’s birthday,  November 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type w:val="continuous"/>
          <w:pgSz w:w="9360" w:h="12960"/>
          <w:pgMar w:top="71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226. LETTER TO K. T. GHANASHAM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I am giving due weight to every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against the contemplated fast. I wonder if this will reach </w:t>
      </w:r>
      <w:r>
        <w:rPr>
          <w:rFonts w:ascii="Times" w:hAnsi="Times" w:eastAsia="Times"/>
          <w:b w:val="0"/>
          <w:i w:val="0"/>
          <w:color w:val="000000"/>
          <w:sz w:val="22"/>
        </w:rPr>
        <w:t>you, as you have given me no address.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T.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HANASHAM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3412" w:space="0"/>
            <w:col w:w="31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3412" w:space="0"/>
            <w:col w:w="31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227. LETTER TO ERNEST F. PATON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ERNEST,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heartening letter. You will not mind if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 to publish your letter. I take it you are also a doctor. Have we </w:t>
      </w:r>
      <w:r>
        <w:rPr>
          <w:rFonts w:ascii="Times" w:hAnsi="Times" w:eastAsia="Times"/>
          <w:b w:val="0"/>
          <w:i w:val="0"/>
          <w:color w:val="000000"/>
          <w:sz w:val="22"/>
        </w:rPr>
        <w:t>ever met?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RNEST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IRUPATTUR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970" w:val="left"/>
          <w:tab w:pos="4670" w:val="left"/>
          <w:tab w:pos="549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228. LETTER TO ATULANAND CHAKRAVARTY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13, 1944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ATULANAND,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 Thanks.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come whom I must not turn away. I don’t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you just now. Let me settle down one way or another.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TULANAND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1550" w:val="left"/>
          <w:tab w:pos="3710" w:val="left"/>
          <w:tab w:pos="4670" w:val="left"/>
        </w:tabs>
        <w:autoSpaceDE w:val="0"/>
        <w:widowControl/>
        <w:spacing w:line="288" w:lineRule="exact" w:before="3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229. LETTER TO CHARLES A. ISAAC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 . P.,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13, 1944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ISAAC,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Yours is one of</w:t>
      </w:r>
      <w:r>
        <w:rPr>
          <w:rFonts w:ascii="Times" w:hAnsi="Times" w:eastAsia="Times"/>
          <w:b w:val="0"/>
          <w:i w:val="0"/>
          <w:color w:val="000000"/>
          <w:sz w:val="22"/>
        </w:rPr>
        <w:t>the typical letters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receiving daily. Pray with </w:t>
      </w:r>
      <w:r>
        <w:rPr>
          <w:rFonts w:ascii="Times" w:hAnsi="Times" w:eastAsia="Times"/>
          <w:b w:val="0"/>
          <w:i w:val="0"/>
          <w:color w:val="000000"/>
          <w:sz w:val="22"/>
        </w:rPr>
        <w:t>me that God may guide me aright.</w:t>
      </w:r>
    </w:p>
    <w:p>
      <w:pPr>
        <w:autoSpaceDN w:val="0"/>
        <w:autoSpaceDE w:val="0"/>
        <w:widowControl/>
        <w:spacing w:line="220" w:lineRule="exact" w:before="4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SAAC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OCHUMURI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AYANKULAM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RAVANCORE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1670" w:val="left"/>
          <w:tab w:pos="4670" w:val="left"/>
          <w:tab w:pos="5490" w:val="left"/>
        </w:tabs>
        <w:autoSpaceDE w:val="0"/>
        <w:widowControl/>
        <w:spacing w:line="272" w:lineRule="exact" w:before="3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230. LETTER TO P. SUBBAROYAN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13, 1944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SUBBAROYAN,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listening to every argument advanced by friends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but the final arbiter will be the inner voice.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Rajaji won’t stir out unless he is completely restored.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glad if Radhabai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breaks her journey.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warn her however that I am reaching the end of my </w:t>
      </w:r>
      <w:r>
        <w:rPr>
          <w:rFonts w:ascii="Times" w:hAnsi="Times" w:eastAsia="Times"/>
          <w:b w:val="0"/>
          <w:i w:val="0"/>
          <w:color w:val="000000"/>
          <w:sz w:val="22"/>
        </w:rPr>
        <w:t>bodily resources.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UBBAROYAN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231. LETTER TO SYED MUSTAFA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SYED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note. You have my assurance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do nothing without a call from God.</w:t>
      </w:r>
    </w:p>
    <w:p>
      <w:pPr>
        <w:autoSpaceDN w:val="0"/>
        <w:autoSpaceDE w:val="0"/>
        <w:widowControl/>
        <w:spacing w:line="286" w:lineRule="exact" w:before="0" w:after="0"/>
        <w:ind w:left="5184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80" w:lineRule="exact" w:before="20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USTAFA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LETTER TO H. J. KHANDEKAR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C, P.,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KHANDEKAR,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become afraid of you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misleading report of our conversation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express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your contemplated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its programme.</w:t>
      </w:r>
    </w:p>
    <w:p>
      <w:pPr>
        <w:autoSpaceDN w:val="0"/>
        <w:autoSpaceDE w:val="0"/>
        <w:widowControl/>
        <w:spacing w:line="220" w:lineRule="exact" w:before="66" w:after="26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H. J. K</w:t>
      </w:r>
      <w:r>
        <w:rPr>
          <w:rFonts w:ascii="Times" w:hAnsi="Times" w:eastAsia="Times"/>
          <w:b w:val="0"/>
          <w:i w:val="0"/>
          <w:color w:val="000000"/>
          <w:sz w:val="16"/>
        </w:rPr>
        <w:t>HANDEKAR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M.L.A.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TWARI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sectPr>
          <w:type w:val="continuous"/>
          <w:pgSz w:w="9360" w:h="12960"/>
          <w:pgMar w:top="716" w:right="1414" w:bottom="478" w:left="1440" w:header="720" w:footer="720" w:gutter="0"/>
          <w:cols w:num="2" w:equalWidth="0">
            <w:col w:w="3977" w:space="0"/>
            <w:col w:w="25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14" w:bottom="478" w:left="1440" w:header="720" w:footer="720" w:gutter="0"/>
          <w:cols w:num="2" w:equalWidth="0">
            <w:col w:w="3977" w:space="0"/>
            <w:col w:w="25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233. LETTER TO G. LAKSHMI AMMA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you mention is truly deplorable. You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to do the best we can. Nothing like patience and perseverance.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2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LASSES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H. J. Khandekar”, on or before 2-11-1944.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Harijan workers and provincial leaders of Nagpur to organize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banner of the All-India Depressed Classes League, which was to be held in </w:t>
      </w:r>
      <w:r>
        <w:rPr>
          <w:rFonts w:ascii="Times" w:hAnsi="Times" w:eastAsia="Times"/>
          <w:b w:val="0"/>
          <w:i w:val="0"/>
          <w:color w:val="000000"/>
          <w:sz w:val="18"/>
        </w:rPr>
        <w:t>the last week of December 1944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type w:val="continuous"/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0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234. LETTER TO DEVIBEHN PANDIT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DEVI,</w:t>
      </w:r>
    </w:p>
    <w:p>
      <w:pPr>
        <w:autoSpaceDN w:val="0"/>
        <w:autoSpaceDE w:val="0"/>
        <w:widowControl/>
        <w:spacing w:line="240" w:lineRule="exact" w:before="54" w:after="0"/>
        <w:ind w:left="10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Also the money. The yarn is to be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Kakubhai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should use the amount realized from its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service of Harijans. Vasumati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you fall ill now and </w:t>
      </w:r>
      <w:r>
        <w:rPr>
          <w:rFonts w:ascii="Times" w:hAnsi="Times" w:eastAsia="Times"/>
          <w:b w:val="0"/>
          <w:i w:val="0"/>
          <w:color w:val="000000"/>
          <w:sz w:val="22"/>
        </w:rPr>
        <w:t>then. How is it?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307"/>
        <w:gridCol w:w="3307"/>
      </w:tblGrid>
      <w:tr>
        <w:trPr>
          <w:trHeight w:hRule="exact" w:val="526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ANDIT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235. LETTER TO SHIVABHAI G. PATEL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40" w:lineRule="exact" w:before="54" w:after="0"/>
        <w:ind w:left="10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guidance can I offer? See if you can deduce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 am writing. I have had a talk with Ravishankar Maharaj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offer some [advice]. All of you should do as much [work] as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7"/>
        <w:gridCol w:w="3307"/>
      </w:tblGrid>
      <w:tr>
        <w:trPr>
          <w:trHeight w:hRule="exact" w:val="524"/>
        </w:trPr>
        <w:tc>
          <w:tcPr>
            <w:tcW w:type="dxa" w:w="36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HIVABHAI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OCHASAN</w:t>
      </w:r>
    </w:p>
    <w:p>
      <w:pPr>
        <w:autoSpaceDN w:val="0"/>
        <w:autoSpaceDE w:val="0"/>
        <w:widowControl/>
        <w:spacing w:line="240" w:lineRule="exact" w:before="114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460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 K. Jerajani</w:t>
      </w:r>
    </w:p>
    <w:p>
      <w:pPr>
        <w:autoSpaceDN w:val="0"/>
        <w:autoSpaceDE w:val="0"/>
        <w:widowControl/>
        <w:spacing w:line="240" w:lineRule="exact" w:before="0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Vasumati D. Pandit</w:t>
      </w:r>
    </w:p>
    <w:p>
      <w:pPr>
        <w:autoSpaceDN w:val="0"/>
        <w:autoSpaceDE w:val="0"/>
        <w:widowControl/>
        <w:spacing w:line="240" w:lineRule="exact" w:before="0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Ravishankar Vyas who worked among the Baraiyas, a backward community</w:t>
      </w:r>
    </w:p>
    <w:p>
      <w:pPr>
        <w:autoSpaceDN w:val="0"/>
        <w:autoSpaceDE w:val="0"/>
        <w:widowControl/>
        <w:spacing w:line="240" w:lineRule="exact" w:before="0" w:after="0"/>
        <w:ind w:left="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Kheda district in Gujarat</w:t>
      </w:r>
    </w:p>
    <w:p>
      <w:pPr>
        <w:autoSpaceDN w:val="0"/>
        <w:tabs>
          <w:tab w:pos="2680" w:val="left"/>
        </w:tabs>
        <w:autoSpaceDE w:val="0"/>
        <w:widowControl/>
        <w:spacing w:line="294" w:lineRule="exact" w:before="418" w:after="0"/>
        <w:ind w:left="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3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236. LETTER TO NRISIMHAPRASAD K. BHATT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come to such a quick decision;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something only after we meet. Let us hope Bachu’s affairs are </w:t>
      </w:r>
      <w:r>
        <w:rPr>
          <w:rFonts w:ascii="Times" w:hAnsi="Times" w:eastAsia="Times"/>
          <w:b w:val="0"/>
          <w:i w:val="0"/>
          <w:color w:val="000000"/>
          <w:sz w:val="22"/>
        </w:rPr>
        <w:t>settled without any hitch.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TORES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HOWPATTY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LETTER TO ADWAIT KUMAR GOSWAMI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ADWAIT KUMAR,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a Congressman may, as an individual,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is not opposed to the publicly stated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However, you should remember that I am not a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>member of the Congress.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804</w:t>
      </w:r>
    </w:p>
    <w:p>
      <w:pPr>
        <w:autoSpaceDN w:val="0"/>
        <w:autoSpaceDE w:val="0"/>
        <w:widowControl/>
        <w:spacing w:line="220" w:lineRule="exact" w:before="17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 Congress worker of Brindaban, had asked if a Congressman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take part in satyagraha to be offered in Sind against the Sind Government’s ban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fourteenth chapter of </w:t>
      </w:r>
      <w:r>
        <w:rPr>
          <w:rFonts w:ascii="Times" w:hAnsi="Times" w:eastAsia="Times"/>
          <w:b w:val="0"/>
          <w:i/>
          <w:color w:val="000000"/>
          <w:sz w:val="18"/>
        </w:rPr>
        <w:t>Satyartha Prakash.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238.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on the 18th. Things will be managed somehow </w:t>
      </w:r>
      <w:r>
        <w:rPr>
          <w:rFonts w:ascii="Times" w:hAnsi="Times" w:eastAsia="Times"/>
          <w:b w:val="0"/>
          <w:i w:val="0"/>
          <w:color w:val="000000"/>
          <w:sz w:val="22"/>
        </w:rPr>
        <w:t>here. The kitchen here must not come in the way of other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Satis Babu’s letter and I have written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1948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239.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be firm in your resolve. I like vigilance.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remain an inmate of the Ashram and you will be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the Ashram. It is another thing that you may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the Talimi Sangh in the interest of your work.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your personal expenses will be met by the Ashram.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you can devote some time to the work at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be looked into. Experience alone will tell us that.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agitated over such matters, but have faith in God. “One step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me.”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6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[PS]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Give a copy of this to Chimanlal.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4441</w:t>
      </w:r>
    </w:p>
    <w:p>
      <w:pPr>
        <w:autoSpaceDN w:val="0"/>
        <w:autoSpaceDE w:val="0"/>
        <w:widowControl/>
        <w:spacing w:line="240" w:lineRule="exact" w:before="2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Satis Chandra and Hemprabha Das Gupta”, 11-11-1944.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240. LETTER TO SARASWATI K. GANDHI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SURU,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Kanti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me a nice and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May you both study well, continue making progress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service. Of course I do hope to see Shanti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some day. </w:t>
      </w:r>
      <w:r>
        <w:rPr>
          <w:rFonts w:ascii="Times" w:hAnsi="Times" w:eastAsia="Times"/>
          <w:b w:val="0"/>
          <w:i w:val="0"/>
          <w:color w:val="000000"/>
          <w:sz w:val="22"/>
        </w:rPr>
        <w:t>How do I know that you are not as silly as you used to be?</w:t>
      </w:r>
    </w:p>
    <w:p>
      <w:pPr>
        <w:autoSpaceDN w:val="0"/>
        <w:autoSpaceDE w:val="0"/>
        <w:widowControl/>
        <w:spacing w:line="220" w:lineRule="exact" w:before="6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the three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26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2994/1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OHOLLA</w:t>
      </w:r>
    </w:p>
    <w:p>
      <w:pPr>
        <w:autoSpaceDN w:val="0"/>
        <w:autoSpaceDE w:val="0"/>
        <w:widowControl/>
        <w:spacing w:line="266" w:lineRule="exact" w:before="1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6182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C.W. 3456. Courtesy: Kanti Gandhi. Also G.N.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11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241. LETTER TO ANIL K. MISHRA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ANIL,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draw up your programme after consulting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never be able to do anything. Chart your own course from </w:t>
      </w:r>
      <w:r>
        <w:rPr>
          <w:rFonts w:ascii="Times" w:hAnsi="Times" w:eastAsia="Times"/>
          <w:b w:val="0"/>
          <w:i w:val="0"/>
          <w:color w:val="000000"/>
          <w:sz w:val="22"/>
        </w:rPr>
        <w:t>what I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for the general public.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242. NOTE TO ANAND T. HINGORANI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is obvious. Father is of course being looked 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try to get well. You will stay here or go to Andhra only to </w:t>
      </w:r>
      <w:r>
        <w:rPr>
          <w:rFonts w:ascii="Times" w:hAnsi="Times" w:eastAsia="Times"/>
          <w:b w:val="0"/>
          <w:i w:val="0"/>
          <w:color w:val="000000"/>
          <w:sz w:val="22"/>
        </w:rPr>
        <w:t>persist in this effort. Mother though alone is not helpless. Your son is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husband, Harilal Gandhi’s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looked after. Separation has to be endured. God willing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well and all those who are separated today will be united.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realized this, give up worry and be cheerful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God does everything and what He does is for our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243. LETTER TO SHRIPAD D. SATAVLEKAR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PANDITJI,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Herewith the reply from Appasaheb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me of such responsibilities. I am no longer capable of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>such work. My strength is limited and my burden heavy.</w:t>
      </w:r>
    </w:p>
    <w:p>
      <w:pPr>
        <w:autoSpaceDN w:val="0"/>
        <w:autoSpaceDE w:val="0"/>
        <w:widowControl/>
        <w:spacing w:line="220" w:lineRule="exact" w:before="66" w:after="26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ATAVLEKAR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UNDH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528" w:space="0"/>
            <w:col w:w="29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528" w:space="0"/>
            <w:col w:w="29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244. LETTER TO DURLAB SINGH</w:t>
      </w:r>
    </w:p>
    <w:p>
      <w:pPr>
        <w:autoSpaceDN w:val="0"/>
        <w:autoSpaceDE w:val="0"/>
        <w:widowControl/>
        <w:spacing w:line="264" w:lineRule="exact" w:before="108" w:after="34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82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SARDAR DURLAB SINGH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 3</w:t>
            </w:r>
          </w:p>
        </w:tc>
      </w:tr>
      <w:tr>
        <w:trPr>
          <w:trHeight w:hRule="exact" w:val="346"/>
        </w:trPr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is my answer to your questions: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My association with Rajaji in his formula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position in the slightest degree, even if Quaid-e-Azam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it. The Lahore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stands. The result of Quaid-e-Azam Jinnah’s acceptance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that both of us would have gone to the Sikhs and others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Pant, Ruler of Aundh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Secretary, Central Sikh Youth League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extracts from the addressee’s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Durlabh </w:t>
      </w:r>
      <w:r>
        <w:rPr>
          <w:rFonts w:ascii="Times" w:hAnsi="Times" w:eastAsia="Times"/>
          <w:b w:val="0"/>
          <w:i w:val="0"/>
          <w:color w:val="000000"/>
          <w:sz w:val="18"/>
        </w:rPr>
        <w:t>Singh”, 12-11-1944.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“C. Rajagopalachari’s Formula”, before 5-8-1942.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Subjects Committee”, 1-1-1930.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to secure their acceptance. I had made this clear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Masterjee.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 cannot understand the Akali indignation. My meeting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was unnecessary in view of my absolute assurance.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Masterjee had wanted to bring his friends to me,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assurance, I would have gladly seen them as I did other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>sought clarification from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Maulana Saheb explained the implications of the Jagat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Narain Lal’s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please see. But supposing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 Rajaji Formula and the Congress accepts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there is nothing to prevent the Congress from rescinding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How could I favour a contrary opinion when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closest collaboration to Sikh friends? Those Sikhs,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the Congress creed, naturally refrain, like many others, </w:t>
      </w:r>
      <w:r>
        <w:rPr>
          <w:rFonts w:ascii="Times" w:hAnsi="Times" w:eastAsia="Times"/>
          <w:b w:val="0"/>
          <w:i w:val="0"/>
          <w:color w:val="000000"/>
          <w:sz w:val="22"/>
        </w:rPr>
        <w:t>from joining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 know nothing about the Sikandar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-Baldev Singh Pact,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about the Congress High Command’s association with it. </w:t>
      </w:r>
      <w:r>
        <w:rPr>
          <w:rFonts w:ascii="Times" w:hAnsi="Times" w:eastAsia="Times"/>
          <w:b w:val="0"/>
          <w:i w:val="0"/>
          <w:color w:val="000000"/>
          <w:sz w:val="22"/>
        </w:rPr>
        <w:t>Nor do I know the details of the Azad Punjab scheme.</w:t>
      </w:r>
    </w:p>
    <w:p>
      <w:pPr>
        <w:autoSpaceDN w:val="0"/>
        <w:tabs>
          <w:tab w:pos="1010" w:val="left"/>
          <w:tab w:pos="2010" w:val="left"/>
          <w:tab w:pos="2670" w:val="left"/>
          <w:tab w:pos="3270" w:val="left"/>
          <w:tab w:pos="4350" w:val="left"/>
          <w:tab w:pos="5050" w:val="left"/>
          <w:tab w:pos="5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never be guilty of blessing anything which is con- 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interests of the nationalist Sikhs, as also of all nationalists,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in my hands, also, I presume, in the Congress hands, though as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I have no authority to speak on behalf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inventions about me going the round.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friends against giving credence to any of them without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>, 1944, Vol. II . p. 222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Tara Singh”, 15-8-1944.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5th footnote of “Note to Jagdish K. Munshi”, on or before 12-8-1944.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Sir Sikander Hayat Khan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METROPOLITAN OF CALCUTTA</w:t>
      </w:r>
    </w:p>
    <w:p>
      <w:pPr>
        <w:autoSpaceDN w:val="0"/>
        <w:autoSpaceDE w:val="0"/>
        <w:widowControl/>
        <w:spacing w:line="266" w:lineRule="exact" w:before="106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</w:t>
      </w:r>
      <w:r>
        <w:rPr>
          <w:rFonts w:ascii="Times" w:hAnsi="Times" w:eastAsia="Times"/>
          <w:b w:val="0"/>
          <w:i w:val="0"/>
          <w:color w:val="000000"/>
          <w:sz w:val="22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4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just received. I wonder if you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fast comes, it will have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For ready reference I send you a copy of my statement.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ETROPOLITAN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ISHOP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MOHAMMED ANSARI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SARDAR SAHEB,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was no question of ignoring you.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nationalist organization not needing any wooing by me.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nor I can afford to ignore the League. We have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other like forces round to our side. I tried Quaid-e-Azam.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 I may be said to have failed, we have lost nothing,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to work in the best manner we can, the objective being to </w:t>
      </w:r>
      <w:r>
        <w:rPr>
          <w:rFonts w:ascii="Times" w:hAnsi="Times" w:eastAsia="Times"/>
          <w:b w:val="0"/>
          <w:i w:val="0"/>
          <w:color w:val="000000"/>
          <w:sz w:val="22"/>
        </w:rPr>
        <w:t>reduce antagonism without sacrificing fundamentals.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OHD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EHRI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>, E.I.R.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23-10-1944.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AMTUSSALAAM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two letters which I find very long.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only when God sends it. He will not send it if we ask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will you carry on your work in such fear? Taking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carry on your work. If all of you do your work, certainly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will not come off. But those who are scared at the mention of a </w:t>
      </w:r>
      <w:r>
        <w:rPr>
          <w:rFonts w:ascii="Times" w:hAnsi="Times" w:eastAsia="Times"/>
          <w:b w:val="0"/>
          <w:i w:val="0"/>
          <w:color w:val="000000"/>
          <w:sz w:val="22"/>
        </w:rPr>
        <w:t>fast do not know even the first lesson of satyagraha.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Zohra is well.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V. L. MEHTA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note. You will see that I have made a few deletions.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make a suggestion? Your writing is very close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add anything in between the lines. You will find this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case. Paper, no doubt, has to be used sparingly. But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a limit to it?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83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note is enclosed.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V. L. Mehta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DINSHAW K. MEHTA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Let us not be in a hurry about the land. Things are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66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delayed, but there is God’s hand in it. I understand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regarding my fast. Nothing about it is yet certain, nor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will be for forty days or less. I continue to pray.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 with you when I undertake the fast but nothing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going to be left to my choice. After all am I to seek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convenience? Is the fast to be undertaken for the sake of my health?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for God’s work and He will take me where He wants.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preparations for me. Be engrossed in your own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your greatest contribution. Neither of you should worry.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Ardeshir make progress; he has still farther to go. Teach him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RAOJIBHAI M.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suggest no one should rush down here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All of you should immerse yourselves in your own work. </w:t>
      </w:r>
      <w:r>
        <w:rPr>
          <w:rFonts w:ascii="Times" w:hAnsi="Times" w:eastAsia="Times"/>
          <w:b w:val="0"/>
          <w:i w:val="0"/>
          <w:color w:val="000000"/>
          <w:sz w:val="22"/>
        </w:rPr>
        <w:t>Maybe it will avert the fast.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AOJIBHAI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HARIBHAI DAHYA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us not commit another wrong to undo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first. That cannot be the way of truth or of non-violence. Hence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way is to offer all that we legitimately can. If it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 matters we should bear with the suffering whatever it be. If we </w:t>
      </w:r>
      <w:r>
        <w:rPr>
          <w:rFonts w:ascii="Times" w:hAnsi="Times" w:eastAsia="Times"/>
          <w:b w:val="0"/>
          <w:i w:val="0"/>
          <w:color w:val="000000"/>
          <w:sz w:val="22"/>
        </w:rPr>
        <w:t>act in this way, we need never repent.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P.O.B. 89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EALAND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TEJWANTI DHIR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15, 1944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TEJWANTI,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want you may stay in Lalaji’s house.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perfectly all right within three months, take more time. Go </w:t>
      </w:r>
      <w:r>
        <w:rPr>
          <w:rFonts w:ascii="Times" w:hAnsi="Times" w:eastAsia="Times"/>
          <w:b w:val="0"/>
          <w:i w:val="0"/>
          <w:color w:val="000000"/>
          <w:sz w:val="22"/>
        </w:rPr>
        <w:t>to the village only when you are fully recovered.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EJWANTIBEHN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DAMPUR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LETTER TO SECRETARY, MYSORE ASSEMBLY </w:t>
      </w:r>
      <w:r>
        <w:rPr>
          <w:rFonts w:ascii="Times" w:hAnsi="Times" w:eastAsia="Times"/>
          <w:b w:val="0"/>
          <w:i/>
          <w:color w:val="000000"/>
          <w:sz w:val="24"/>
        </w:rPr>
        <w:t>CONGRESS PARTY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Pyarelal . . . has sent a letter to the Secretary to the Mysore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Party, conveying Gandhiji’s thanks for the invitation to the Party’s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(held yesterday), adding that anything that helped constructive activities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advanced the cause of popular freedom had his blessings. He also congratulated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Party on its good work in the Legislature during the first term of its existence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new constitution.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19-11-1944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conference was held on November 16, 1944, at Mysore.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J. J. SINGH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and other friends for your kind message.</w:t>
      </w:r>
    </w:p>
    <w:p>
      <w:pPr>
        <w:autoSpaceDN w:val="0"/>
        <w:autoSpaceDE w:val="0"/>
        <w:widowControl/>
        <w:spacing w:line="288" w:lineRule="exact" w:before="0" w:after="0"/>
        <w:ind w:left="5184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80" w:lineRule="exact" w:before="24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J. J.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EAGUE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40 E</w:t>
      </w:r>
      <w:r>
        <w:rPr>
          <w:rFonts w:ascii="Times" w:hAnsi="Times" w:eastAsia="Times"/>
          <w:b w:val="0"/>
          <w:i w:val="0"/>
          <w:color w:val="000000"/>
          <w:sz w:val="16"/>
        </w:rPr>
        <w:t>AST</w:t>
      </w:r>
      <w:r>
        <w:rPr>
          <w:rFonts w:ascii="Times" w:hAnsi="Times" w:eastAsia="Times"/>
          <w:b w:val="0"/>
          <w:i w:val="0"/>
          <w:color w:val="000000"/>
          <w:sz w:val="20"/>
        </w:rPr>
        <w:t>, 49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17, N.Y.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 LETTER  TO  GENERAL  SECRETARY, KURNOOL </w:t>
      </w:r>
      <w:r>
        <w:rPr>
          <w:rFonts w:ascii="Times" w:hAnsi="Times" w:eastAsia="Times"/>
          <w:b w:val="0"/>
          <w:i/>
          <w:color w:val="000000"/>
          <w:sz w:val="24"/>
        </w:rPr>
        <w:t>DISTRICT  CONGRESS  COMMITTEE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24th ult.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should be guided by Shri A. Kaleswara Rao who is at present here and will </w:t>
      </w:r>
      <w:r>
        <w:rPr>
          <w:rFonts w:ascii="Times" w:hAnsi="Times" w:eastAsia="Times"/>
          <w:b w:val="0"/>
          <w:i w:val="0"/>
          <w:color w:val="000000"/>
          <w:sz w:val="18"/>
        </w:rPr>
        <w:t>be returning to Andhra Pradesh after his talks with Gandhiji.</w:t>
      </w:r>
    </w:p>
    <w:p>
      <w:pPr>
        <w:autoSpaceDN w:val="0"/>
        <w:tabs>
          <w:tab w:pos="5250" w:val="left"/>
          <w:tab w:pos="543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URNOOL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ANDYAL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 LETTER  TO  R.  S.  DESHPANDE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PROF.  DESHPANDE,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Apart from the fact that I have no time, the books have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the late Jamnalalji’s daughter for whom Prof. Kalelkar </w:t>
      </w:r>
      <w:r>
        <w:rPr>
          <w:rFonts w:ascii="Times" w:hAnsi="Times" w:eastAsia="Times"/>
          <w:b w:val="0"/>
          <w:i w:val="0"/>
          <w:color w:val="000000"/>
          <w:sz w:val="22"/>
        </w:rPr>
        <w:t>had meant them.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R.  S.  D</w:t>
      </w:r>
      <w:r>
        <w:rPr>
          <w:rFonts w:ascii="Times" w:hAnsi="Times" w:eastAsia="Times"/>
          <w:b w:val="0"/>
          <w:i w:val="0"/>
          <w:color w:val="000000"/>
          <w:sz w:val="16"/>
        </w:rPr>
        <w:t>ESHPANDE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JAISUKHLAL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acted properly in resuming the experiment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ground-nuts and dates. It is wrong to make such an experiment.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living on uncooked food is a kind of obstinacy.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carry out such experiments. There is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ordinary food, and that is what you should do. Or I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Manu there. She herself will not like to remain here after hearing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experiment.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LILAVATI ASAR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People die all over the world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on dying. For your part you have to excel in your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will follow. Try to build up the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as far as possible.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DESHI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DR. SANGANI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SANGANI,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given Sanyuktabehn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nursing. She was in great agony. May God repay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Chi. Sanyukta that I had her letter. She can come over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allow her to leave.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ARKISSONDAS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LETTER TO JAYENDRA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JAYENDRA,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carefully. I have no time to set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in reply. I shall do as God bids me. Just now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call from Him.</w:t>
      </w:r>
    </w:p>
    <w:p>
      <w:pPr>
        <w:autoSpaceDN w:val="0"/>
        <w:autoSpaceDE w:val="0"/>
        <w:widowControl/>
        <w:spacing w:line="270" w:lineRule="exact" w:before="8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66" w:lineRule="exact" w:before="3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AYENDRA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AHITYARATNA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RACHARAK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ALLEE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B. S.,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all the papers. I have nothing to say about others.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Jaisukhlal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not posted for want of complete address.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wish to say about the letter received today is that it may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stay on for the sake of Kishorelal. It is for you to decide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obliged to stay on for the kitchen work. You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me. What I would ultimately like you to do, I cannot decide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yet. Yes! I shall be very happy indeed if you acquire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outlook. I have not heard anything about A. S. I have no misgivings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you. Why should I waste my time?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1949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NOTE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 and laughing come from the heart. When grieved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weeps. One must turn that grief into joy and laugh. Hence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Ramanama. Surrender all to Him and there is only joy.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the loss of hearing? You are saved from hearing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drivel. What is relevant you get through the written word. Moreover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if there is joy within, the ears will of themselves regain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hearing.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V. G. SAHASRABUDDHE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SAHASRABUDDHE,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authority do I have to ask Jajuji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to you? And why should the amount be in Jajuji’s name?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you cannot get yarn because the amount did not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 not remember all the facts. I am writing this just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conjecture. You should ask for a raise if you cannot make both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meet. Otherwise choose some other vocation. If the money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>you, you should get an injunction from a court of law. In case I have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forgotten something do remind me.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V. G.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AHASRABUDDHE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ASTRALAYA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H. J. KHANDEKAR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KHANDEKAR,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grieved to learn about the death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May God give you peace and patience. I have the notes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I had with you but I do not Wish to send them. Not words but </w:t>
      </w:r>
      <w:r>
        <w:rPr>
          <w:rFonts w:ascii="Times" w:hAnsi="Times" w:eastAsia="Times"/>
          <w:b w:val="0"/>
          <w:i w:val="0"/>
          <w:color w:val="000000"/>
          <w:sz w:val="22"/>
        </w:rPr>
        <w:t>your conduct alone can inspire confidence. May God bless you.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80" w:lineRule="exact" w:before="24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EMCHANDRARAO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AGOBA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HANDEKAR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DR. BALDEV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BALDEV,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done? Why is Subhadra unhappy?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please write to me?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ALDEVJI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MRITDHARA </w:t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HARMACY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T. B. SAPRU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TEJ,</w:t>
      </w:r>
    </w:p>
    <w:p>
      <w:pPr>
        <w:autoSpaceDN w:val="0"/>
        <w:autoSpaceDE w:val="0"/>
        <w:widowControl/>
        <w:spacing w:line="24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your letter of 13th instant. He is of opinion that it will be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use his name in public in connection with the forthcoming conference, but if </w:t>
      </w:r>
      <w:r>
        <w:rPr>
          <w:rFonts w:ascii="Times" w:hAnsi="Times" w:eastAsia="Times"/>
          <w:b w:val="0"/>
          <w:i w:val="0"/>
          <w:color w:val="000000"/>
          <w:sz w:val="18"/>
        </w:rPr>
        <w:t>you feel you must he would not mind.</w:t>
      </w:r>
    </w:p>
    <w:p>
      <w:pPr>
        <w:autoSpaceDN w:val="0"/>
        <w:tabs>
          <w:tab w:pos="5250" w:val="left"/>
          <w:tab w:pos="551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THE NETHERLANDS TRADING SOCIETY</w:t>
      </w:r>
    </w:p>
    <w:p>
      <w:pPr>
        <w:autoSpaceDN w:val="0"/>
        <w:autoSpaceDE w:val="0"/>
        <w:widowControl/>
        <w:spacing w:line="27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reference to your draft No. nil, dated 14-11-1944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£.1,000 in my favour, I have to inform you that I have authorized the </w:t>
      </w:r>
      <w:r>
        <w:rPr>
          <w:rFonts w:ascii="Times" w:hAnsi="Times" w:eastAsia="Times"/>
          <w:b w:val="0"/>
          <w:i w:val="0"/>
          <w:color w:val="000000"/>
          <w:sz w:val="22"/>
        </w:rPr>
        <w:t>Bank of Nagpur Ltd., Wardha, to collect the amount from you.</w:t>
      </w:r>
    </w:p>
    <w:p>
      <w:pPr>
        <w:autoSpaceDN w:val="0"/>
        <w:tabs>
          <w:tab w:pos="5250" w:val="left"/>
          <w:tab w:pos="541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ETHERLANDS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 LETTER  TO  L.  RAJAGOPALA  RAO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17, 1944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RAJAGOPALA  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 have not excluded any stage of education.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>purely one of finding the right type of workers.</w:t>
      </w:r>
    </w:p>
    <w:p>
      <w:pPr>
        <w:autoSpaceDN w:val="0"/>
        <w:autoSpaceDE w:val="0"/>
        <w:widowControl/>
        <w:spacing w:line="280" w:lineRule="exact" w:before="14" w:after="0"/>
        <w:ind w:left="432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This is answered. Of course the parents should be contented. </w:t>
      </w:r>
      <w:r>
        <w:rPr>
          <w:rFonts w:ascii="Times" w:hAnsi="Times" w:eastAsia="Times"/>
          <w:b w:val="0"/>
          <w:i w:val="0"/>
          <w:color w:val="000000"/>
          <w:sz w:val="22"/>
        </w:rPr>
        <w:t>3. Your suggestion is sound. Co-ordination is being attempted.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16" w:right="141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This also, if worthy of consideration.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Do try. Don’t expect me to do executive work. That is for </w:t>
      </w:r>
      <w:r>
        <w:rPr>
          <w:rFonts w:ascii="Times" w:hAnsi="Times" w:eastAsia="Times"/>
          <w:b w:val="0"/>
          <w:i w:val="0"/>
          <w:color w:val="000000"/>
          <w:sz w:val="22"/>
        </w:rPr>
        <w:t>young people like you to do.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 have doubts about the soundness of your suggestion.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is being circulated among the Heads of the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 I had a talk about you with Shri Kaleshwara Rao.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L. 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 O.  R</w:t>
      </w:r>
      <w:r>
        <w:rPr>
          <w:rFonts w:ascii="Times" w:hAnsi="Times" w:eastAsia="Times"/>
          <w:b w:val="0"/>
          <w:i w:val="0"/>
          <w:color w:val="000000"/>
          <w:sz w:val="16"/>
        </w:rPr>
        <w:t>AZOLE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ODVARI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 LETTER  TO  P.  SUBBARAYAN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SUBBARAYAN,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out your letter of 14th inst. to Bapu.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his reply to Rajaji’s wire.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make any public statement with regard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reorganization work as suggested by you. He has favoured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</w:t>
      </w:r>
      <w:r>
        <w:rPr>
          <w:rFonts w:ascii="Times" w:hAnsi="Times" w:eastAsia="Times"/>
          <w:b w:val="0"/>
          <w:i/>
          <w:color w:val="000000"/>
          <w:sz w:val="22"/>
        </w:rPr>
        <w:t>ad hoc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unions of Congress workers for carrying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Congress work. Don’t you think that in these matters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 hoc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should be free to frame their own rules and shape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according to local circumstances in the best possible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? This does not involve any constitutional point.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accept the policy and plan of work laid down by these bodies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their discipline would of course be entitled to join these </w:t>
      </w:r>
      <w:r>
        <w:rPr>
          <w:rFonts w:ascii="Times" w:hAnsi="Times" w:eastAsia="Times"/>
          <w:b w:val="0"/>
          <w:i w:val="0"/>
          <w:color w:val="000000"/>
          <w:sz w:val="22"/>
        </w:rPr>
        <w:t>bodies.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22" w:after="0"/>
        <w:ind w:left="0" w:right="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P.  S</w:t>
      </w:r>
      <w:r>
        <w:rPr>
          <w:rFonts w:ascii="Times" w:hAnsi="Times" w:eastAsia="Times"/>
          <w:b w:val="0"/>
          <w:i w:val="0"/>
          <w:color w:val="000000"/>
          <w:sz w:val="16"/>
        </w:rPr>
        <w:t>UBBARAYAN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ARDEN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OYAPETTAH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KHANDUBHAI DESAI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KHANDUBHAI,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Labour Day function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 fruit. Labour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strides in Ahmedabad. But much remains yet to be 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satisfied till the respect for labour rises higher than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capital, nor should labour be satisfied. We will not attain that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it has attained unity, 100 per cent honesty and education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There is no place for caste, creed or communalism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 of labour. There should be equality of rights between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>Gujarat Samachar</w:t>
      </w:r>
      <w:r>
        <w:rPr>
          <w:rFonts w:ascii="Times" w:hAnsi="Times" w:eastAsia="Times"/>
          <w:b w:val="0"/>
          <w:i w:val="0"/>
          <w:color w:val="000000"/>
          <w:sz w:val="18"/>
        </w:rPr>
        <w:t>, 3-12-1944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BRAHMAKUMAR BHATT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BRAHMAKUMAR BHATT,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full long letter today. I see your Union has made </w:t>
      </w:r>
      <w:r>
        <w:rPr>
          <w:rFonts w:ascii="Times" w:hAnsi="Times" w:eastAsia="Times"/>
          <w:b w:val="0"/>
          <w:i w:val="0"/>
          <w:color w:val="000000"/>
          <w:sz w:val="22"/>
        </w:rPr>
        <w:t>good progress. Do make further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use your letter-heads as your working papers?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one-third of each page is thus wasted besides the useless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expenses of printing. This is an additional loss.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your activities I do not find service of Harijans given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proper place.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all learn Hindustani (Hindi</w:t>
      </w:r>
      <w:r>
        <w:rPr>
          <w:rFonts w:ascii="Times" w:hAnsi="Times" w:eastAsia="Times"/>
          <w:b w:val="0"/>
          <w:i w:val="0"/>
          <w:color w:val="000000"/>
          <w:sz w:val="24"/>
        </w:rPr>
        <w:t>+</w:t>
      </w:r>
      <w:r>
        <w:rPr>
          <w:rFonts w:ascii="Times" w:hAnsi="Times" w:eastAsia="Times"/>
          <w:b w:val="0"/>
          <w:i w:val="0"/>
          <w:color w:val="000000"/>
          <w:sz w:val="22"/>
        </w:rPr>
        <w:t>Urdu)?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see any Muslim names among your office-bearers.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any in your Union?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seen my hints to constructive workers?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your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26th anniversary of the foundation of the Textile Labour Association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“Hints for Constructive Workers”, 22-10-1944.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85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Union thinks over what I have written in it regarding students.</w:t>
      </w:r>
    </w:p>
    <w:p>
      <w:pPr>
        <w:autoSpaceDN w:val="0"/>
        <w:autoSpaceDE w:val="0"/>
        <w:widowControl/>
        <w:spacing w:line="220" w:lineRule="exact" w:before="3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RAHMAKUMAR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DR. JIVRAJ MEHTA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JIVRAJ,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Sushila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arriving there to see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I am not very keen just now to start a maternity hospital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Sushila will not devote all her time to this work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her position in this project should be. Again I fail to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can work efficiently if she were not on it. Sushila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 the time she will give, she can do justice both to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maternity home and the Committee. She should have a doctor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attend to the needs of the maternity home. If you wish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with her. I have told Abid Ali that he should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estimate of expenditure but should not incur any expenditure just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fine.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IVRAJ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Dr. Sushila Nayyar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Mathuradas Trikumji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 LETTER  TO  MATHURADAS  TRIKUMJI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MATHURADAS,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impression from your letter today that your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on the rails somewhat. S. is leaving today to see you and his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who is also sick. He will give you further news.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your full recovery if you withdraw your mind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other worries.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VALLATHOL NARAYANA MENON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VALLATHOL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Mallika and her husband live long in harmony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to the best of their ability.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ALLATHOL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HERUTHURUTHI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OMKARNATH THAKUR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OMKARNATH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reached me today. May your pious wishes bear fruit. </w:t>
      </w:r>
      <w:r>
        <w:rPr>
          <w:rFonts w:ascii="Times" w:hAnsi="Times" w:eastAsia="Times"/>
          <w:b w:val="0"/>
          <w:i w:val="0"/>
          <w:color w:val="000000"/>
          <w:sz w:val="22"/>
        </w:rPr>
        <w:t>Your statement is very long. I shall go through it when I have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 eminent Malayalam poet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An exponent of Hindustani music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and write to you if I have anything to say.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MKARNATH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ASHABHAI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ASHABHAI,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had passed on your original letter to Bapa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it. Ravishankar Maharaj gave me a copy of it and we also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talk. You certainly have my blessings. Your work is fine.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all of you participated in [raising] the contributions.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you should utilize the fresh amount you might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you wish to do and not add it to the Memorial [Fund].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not create any difficulty and you will be able to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sum locally. I am sure you have a local committee.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MADAN MOHAN MALAVIYA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Sundaram showed me your letter about the Mahadeva temple.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request to you that the temple should be very simple.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Mahadeva’s abode be in a grand mansion or in a simple place?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the noblest of ideas dwell in a simple temple.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courtyard is quite good as it is. Thousands of devotees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Mahadeva under a simple roof. There is no urgency to build </w:t>
      </w:r>
      <w:r>
        <w:rPr>
          <w:rFonts w:ascii="Times" w:hAnsi="Times" w:eastAsia="Times"/>
          <w:b w:val="0"/>
          <w:i w:val="0"/>
          <w:color w:val="000000"/>
          <w:sz w:val="22"/>
        </w:rPr>
        <w:t>the temple just now. All that is needed is there. You should be happy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Omkarnath Thakur”, 18-11-1944.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 firm resolve is made and a vow taken to fulfil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younger brother,</w:t>
      </w:r>
    </w:p>
    <w:p>
      <w:pPr>
        <w:autoSpaceDN w:val="0"/>
        <w:autoSpaceDE w:val="0"/>
        <w:widowControl/>
        <w:spacing w:line="266" w:lineRule="exact" w:before="2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10359. Courtesy: Bharat Kala Bhawan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OMKARNATH THAKUR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OMKARNATH,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statement fully. Till this point I wrote in Hindi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inadvertently or because I was possessed by Hindi. Why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in English? Your language too does not follow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usage and hence sounds out of tune. Very few among us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command over English. And why must we? When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it we may scribble some kind of English to express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You want to place your thoughts before the Indian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therefore be either in Gujarati (your mother tongue) or </w:t>
      </w:r>
      <w:r>
        <w:rPr>
          <w:rFonts w:ascii="Times" w:hAnsi="Times" w:eastAsia="Times"/>
          <w:b w:val="0"/>
          <w:i w:val="0"/>
          <w:color w:val="000000"/>
          <w:sz w:val="22"/>
        </w:rPr>
        <w:t>Hindi (the national language).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was only a point to note.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to do with a charter? Your own merit deserves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writ. Certainly, you don’t need State patronage.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[institutions at] Santiniketan are run without a licence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global reputation. Did Vishnu Digambar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 obtain a </w:t>
      </w:r>
      <w:r>
        <w:rPr>
          <w:rFonts w:ascii="Times" w:hAnsi="Times" w:eastAsia="Times"/>
          <w:b w:val="0"/>
          <w:i w:val="0"/>
          <w:color w:val="000000"/>
          <w:sz w:val="22"/>
        </w:rPr>
        <w:t>licence?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the third point.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is contrary to your new resolve. It smacks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Music till now is untouched [by it]. Please don’t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>defiled by bringing in Pakistan.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can you expect from a man on his death-bed except </w:t>
      </w:r>
      <w:r>
        <w:rPr>
          <w:rFonts w:ascii="Times" w:hAnsi="Times" w:eastAsia="Times"/>
          <w:b w:val="0"/>
          <w:i w:val="0"/>
          <w:color w:val="000000"/>
          <w:sz w:val="22"/>
        </w:rPr>
        <w:t>an exchange of notes?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9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MKARNATH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ANGITMARTAND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V. D. Paluskar, an exponent of Hindustani music and the addressee’s guru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C.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a love-letter. I hope when you come here,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fit. Winter has set in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I may look at your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your eyes.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DR. HARIPRASAD DESAI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HARIPRASAD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pleased to meet you after so many years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>in Sevagram.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listen to the detailed news from Ahmedabad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gave me. But you know how greedy I am. I shall be satisfied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Ahmedabad helps me realize my dream, that is, if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root and branch, men and women practise abstention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 and attain equality, the inequality between the rich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is removed, drink and gambling are stopped, all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pure khadi whether at home or outdoors, ideal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heart as well as in outer life is observed and no one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hunger. Do whatever you can out of this and persuade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more shall I say? Come again.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ARIPRASAD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About the Cripps offer;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Rajagopalachari”, 8-11-1944.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Ex-President of the Ahmedabad Municipality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message was sent for the ‘Labour Day’.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JIVANLAL DIWAN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DIWAN,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read your letter. You have not yet regained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strength. I don’t like it. Do the doctors and the vaids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remedy? Or is it that you are lax in your observance of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hygiene? True, my asking you this question may sound like the pot </w:t>
      </w:r>
      <w:r>
        <w:rPr>
          <w:rFonts w:ascii="Times" w:hAnsi="Times" w:eastAsia="Times"/>
          <w:b w:val="0"/>
          <w:i w:val="0"/>
          <w:color w:val="000000"/>
          <w:sz w:val="22"/>
        </w:rPr>
        <w:t>calling the kettle black, but it is not quite that.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you must miss Babubhai at every step. I had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you two as inseparable. But he has left us all behind and gone ahead.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reply to your student.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it and tell him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you may learn from Dr. Hariprasad.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IVANLAL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IWAN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282. LETTER TO SURYAKANT PARIKH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19, 1944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SURYAKANT PARIKH,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sincerity of your letter is unmistakable. The leaders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 are doing their duty by being there. A satyagrahi in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rots. He serves his cause by his imprisonment, nor can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with certainty that he could have served the cause better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outside. But it is the duty of those who are outside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those who are in prison. They must labour to get them out.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the requisite strength, many of our leaders should not be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jail. In its absence, we must strive with whatever measure of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possess. I, therefore, like the idea of students abstaining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school on 9th, provided they devote the whole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and service. There should be strictest adherence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ahimsa in whatever they do. Mass civil disobedience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abeyance; rather, it was never started but the fight for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shall go on so long as independence is not attained.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your decision let the bounds of propriety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transgressed and let the decision be taken after due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teachers and school management. Do not forget that yours is not </w:t>
      </w:r>
      <w:r>
        <w:rPr>
          <w:rFonts w:ascii="Times" w:hAnsi="Times" w:eastAsia="Times"/>
          <w:b w:val="0"/>
          <w:i w:val="0"/>
          <w:color w:val="000000"/>
          <w:sz w:val="22"/>
        </w:rPr>
        <w:t>a Government school.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also remember what I have said in another place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duties of students.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URYAKANT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IVANLAL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IWAN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21-1-1945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addressee, a student of the Proprietary High School, Ahmedabad,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written to Gandhiji on behalf of the School Committee asking how the 9th of each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month was to be observed. Since Gandhiji was receiving a large number of similar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enquiries especially from students and incomplete extracts from this letter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appeared in the Press, this authorized translation was released to the Press on January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19, 1945.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date, superscription, subscription and the address are from the Gujarati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SPEECH AT ALL-INDIA TEACHERS’ TRAINING CAMP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19, 1944</w:t>
      </w:r>
    </w:p>
    <w:p>
      <w:pPr>
        <w:autoSpaceDN w:val="0"/>
        <w:autoSpaceDE w:val="0"/>
        <w:widowControl/>
        <w:spacing w:line="240" w:lineRule="exact" w:before="9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request of Shrimati Ashadevi, Gandhiji delivered a short address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19th instant, to explain the meaning of New Education. He described in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how the Basic Education scheme was born. In 1937 when the Congress took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for a short term, as it afterwards turned out, in seven out of the eleven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they were confronted with the question of popular education. His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sought. Like many others, he had been dissatisfied with the present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He felt that if education was to be linked with the living needs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inhabiting the villages of India, it ought to be imparted through a basic craft.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 practical experience of agriculture. But he was saturated with the idea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which he had identified with village life. He, therefore, suggested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used as a medium for the children’s education. The idea appealed to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Aryanayakum, Shrimati Ashadevi and Dr. Zakir Husain and through their effort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 Talimi Sangh was founded.</w:t>
      </w:r>
    </w:p>
    <w:p>
      <w:pPr>
        <w:autoSpaceDN w:val="0"/>
        <w:autoSpaceDE w:val="0"/>
        <w:widowControl/>
        <w:spacing w:line="24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this New Education was intended to cover only the first seven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child’s education, viz., from the seventh to the fourteenth year. The experiment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completed six years and was now entering upon the seventh. As a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thought, he had come to the conclusion that this education should cover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of life from the moment of conception to the moment of death.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prayer which had been recited at the beginning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proceedings, he observed: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things in this prayer which are worthy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but I want to draw your attention to that particular portion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pledged the reciter to adherence to Truth in speech and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all circumstances and at all times.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means: “Lead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untruth to Truth, from darkness to Light, from death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Immortality.” Similarly the Islamic prayer, which has just been recited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outpouring of the soul for Light and for being guided 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path of Truth and Righteousness. This quest for Truth is the </w:t>
      </w:r>
      <w:r>
        <w:rPr>
          <w:rFonts w:ascii="Times" w:hAnsi="Times" w:eastAsia="Times"/>
          <w:b w:val="0"/>
          <w:i w:val="0"/>
          <w:color w:val="000000"/>
          <w:sz w:val="22"/>
        </w:rPr>
        <w:t>Alpha and Omega of all education.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finishing your training here you will go back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Provinces to propagate this New Education. You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ideal of devotion to Truth before you. Your work will be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pioneers. There will be no one to help or guide you with his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You shall have to grope your way all by yourselves. It 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not an easy task that you have before you. Then this New</w:t>
      </w:r>
    </w:p>
    <w:p>
      <w:pPr>
        <w:autoSpaceDN w:val="0"/>
        <w:autoSpaceDE w:val="0"/>
        <w:widowControl/>
        <w:spacing w:line="220" w:lineRule="exact" w:before="2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by the Hindustani Talimi Sangh and attended by about 50 students,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camp was inaugurated by Gandhiji in the afternoon. This is the authorized version </w:t>
      </w:r>
      <w:r>
        <w:rPr>
          <w:rFonts w:ascii="Times" w:hAnsi="Times" w:eastAsia="Times"/>
          <w:b w:val="0"/>
          <w:i w:val="0"/>
          <w:color w:val="000000"/>
          <w:sz w:val="18"/>
        </w:rPr>
        <w:t>of Gandhiji’s speech, presumably in Hindi.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6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will not help you to get big jobs carrying high salaries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emoluments. But yours will be the privilege to go among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in their villages. Palatial buildings and costly equipment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therefore, have no place in your scheme of work. The school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conception is one where classes are held in the open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shade of a tree. I know that it cannot be realized at present.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will be necessary, perhaps always for protection against the sun,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 and rain. True education can only be given under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>utmost simplicity.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Pointing to the building in which they were assembled, he continued: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buildings here in the Talimi Sangh are built of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and with the help of local artisans. We have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a living link between ourselves and the people.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an education for the people and constitutes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>our future educational work.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thoroughly assimilate this ideal of simplicity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in the New Education, you will have justified your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here. You will then appreciate your work.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 consists of cleaning up. Cleanliness of the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the first step in education. Prayer does for the purification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what the bucket and the broom do for the cleaning 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physical surroundings. That is why we always commence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with prayer. No matter whether the prayer we recite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prayer or the Muslim or the Parsi, its function is essentially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namely, purification of the heart. God has innumerable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beautiful and suitable in my opinion is Truth. Let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rule every action of our life, be it ever so insignificant.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morsel of food that we eat be sanctified with His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consecrated to His service. If we eat only to sustain the body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His service not only will it make our bodies and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clean, the inner cleanliness will be reflected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also. We must learn to make our latrines as clean as our </w:t>
      </w:r>
      <w:r>
        <w:rPr>
          <w:rFonts w:ascii="Times" w:hAnsi="Times" w:eastAsia="Times"/>
          <w:b w:val="0"/>
          <w:i w:val="0"/>
          <w:color w:val="000000"/>
          <w:sz w:val="22"/>
        </w:rPr>
        <w:t>kitchens.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with the individual so with society. A village is but a group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and the world, as I see it, is one vast village and mankind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family. The various functions in the human body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in the corporate life of society. What I have said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and outer cleanliness of the individual, therefore, applies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society. In the mighty world, man, considered as an animal,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but an insignificant place. Physically, he is a contemptible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worm. But God has endowed him with intellect and the faculty of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discrimination between good and evil. If we use this faculty to know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we become a power for good. Abuse of that talent converts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instrument of evil, so that we become like a scourge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and fill this earth with strife and bloodshed and unhappiness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and misery.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between the forces of good and evil is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eternal. The former have truth and ahimsa as weapons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letter’s falsehood, violence and brute force. There is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in the universe than God’s name. If we enthrone Him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keep Him there always, we shall know no fear and lay for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rich treasure in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5-12-1944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GOPINATH BARDOLOI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BARDOLOI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enclosures. Concentrate on producing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scheme for villages and the names and qualifications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work it. If you can do that there might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funds even if you exceed your allotment. But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a stiff test. Don’t take a full bite at once and face </w:t>
      </w:r>
      <w:r>
        <w:rPr>
          <w:rFonts w:ascii="Times" w:hAnsi="Times" w:eastAsia="Times"/>
          <w:b w:val="0"/>
          <w:i w:val="0"/>
          <w:color w:val="000000"/>
          <w:sz w:val="22"/>
        </w:rPr>
        <w:t>disaster.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ARDOLOI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AUHATI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10493. Courtesy: Omeyo Kumar Das</w:t>
      </w:r>
    </w:p>
    <w:p>
      <w:pPr>
        <w:autoSpaceDN w:val="0"/>
        <w:autoSpaceDE w:val="0"/>
        <w:widowControl/>
        <w:spacing w:line="240" w:lineRule="exact" w:before="2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Ex-Premier of Assam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1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F. J. CURTERI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6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and the interesting enclosures.</w:t>
      </w:r>
    </w:p>
    <w:p>
      <w:pPr>
        <w:autoSpaceDN w:val="0"/>
        <w:autoSpaceDE w:val="0"/>
        <w:widowControl/>
        <w:spacing w:line="284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F. J. C</w:t>
      </w:r>
      <w:r>
        <w:rPr>
          <w:rFonts w:ascii="Times" w:hAnsi="Times" w:eastAsia="Times"/>
          <w:b w:val="0"/>
          <w:i w:val="0"/>
          <w:color w:val="000000"/>
          <w:sz w:val="16"/>
        </w:rPr>
        <w:t>URTERI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425, 112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RENDAEC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ALIFORNIA</w:t>
      </w:r>
      <w:r>
        <w:rPr>
          <w:rFonts w:ascii="Times" w:hAnsi="Times" w:eastAsia="Times"/>
          <w:b w:val="0"/>
          <w:i w:val="0"/>
          <w:color w:val="000000"/>
          <w:sz w:val="20"/>
        </w:rPr>
        <w:t>, U. S. A.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A. KALESHWARA RAO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KALESHWARA 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cannot bear the burden you want me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>about Rajagopalarao. You should have no difficulty in bearing it.</w:t>
      </w:r>
    </w:p>
    <w:p>
      <w:pPr>
        <w:autoSpaceDN w:val="0"/>
        <w:tabs>
          <w:tab w:pos="5990" w:val="left"/>
          <w:tab w:pos="60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ALESEIWARA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ANDIGRAM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LETTER TO CHIEF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C. P.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tabs>
          <w:tab w:pos="550" w:val="left"/>
          <w:tab w:pos="2850" w:val="left"/>
          <w:tab w:pos="539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Government are aware that I am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institutions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described in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prepared at my request. The figures are necessarily approximate.</w:t>
      </w:r>
    </w:p>
    <w:p>
      <w:pPr>
        <w:autoSpaceDN w:val="0"/>
        <w:autoSpaceDE w:val="0"/>
        <w:widowControl/>
        <w:spacing w:line="220" w:lineRule="exact" w:before="2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Nalawadi and Paunar Ashrams;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letter to the addressee, 7-1-1945.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question of the legality of the confiscations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prejudice to the rights of parties interested to claim damages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losses sustained, I venture to suggest that the properties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enclosed may be returned to the trustees, so that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creative activities providing means of livelihood to those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were designed may be resumed as before and further </w:t>
      </w:r>
      <w:r>
        <w:rPr>
          <w:rFonts w:ascii="Times" w:hAnsi="Times" w:eastAsia="Times"/>
          <w:b w:val="0"/>
          <w:i w:val="0"/>
          <w:color w:val="000000"/>
          <w:sz w:val="22"/>
        </w:rPr>
        <w:t>deterioration may be prevented.</w:t>
      </w:r>
    </w:p>
    <w:p>
      <w:pPr>
        <w:autoSpaceDN w:val="0"/>
        <w:autoSpaceDE w:val="0"/>
        <w:widowControl/>
        <w:spacing w:line="220" w:lineRule="exact" w:before="66" w:after="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60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C. P. 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HIRABHAI S. AMIN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autoSpaceDE w:val="0"/>
        <w:widowControl/>
        <w:spacing w:line="22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HARIBHAI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6"/>
        </w:rPr>
        <w:t>],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Chi. Jeram’s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you. Everyone here is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service he has rendered. I approve of his desire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painting. However I cannot use for this purpose the money that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But I think it would not be wrong if you encouraged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endeavour. The present generation will certainly want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in the choice of education, etc., when it comes of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elders do—except the restraint they exercise upon those </w:t>
      </w:r>
      <w:r>
        <w:rPr>
          <w:rFonts w:ascii="Times" w:hAnsi="Times" w:eastAsia="Times"/>
          <w:b w:val="0"/>
          <w:i w:val="0"/>
          <w:color w:val="000000"/>
          <w:sz w:val="22"/>
        </w:rPr>
        <w:t>going astray—can hardly be anything but coercion.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IRABHAI </w:t>
      </w:r>
      <w:r>
        <w:rPr>
          <w:rFonts w:ascii="Times" w:hAnsi="Times" w:eastAsia="Times"/>
          <w:b w:val="0"/>
          <w:i w:val="0"/>
          <w:color w:val="000000"/>
          <w:sz w:val="20"/>
        </w:rPr>
        <w:t>S. A</w:t>
      </w:r>
      <w:r>
        <w:rPr>
          <w:rFonts w:ascii="Times" w:hAnsi="Times" w:eastAsia="Times"/>
          <w:b w:val="0"/>
          <w:i w:val="0"/>
          <w:color w:val="000000"/>
          <w:sz w:val="16"/>
        </w:rPr>
        <w:t>MIN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ARAPORE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Jeram Patel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1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cautioned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do what I can.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what we all deserve.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what will happen tomorrow? Ramji hadn’t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to happen the next morning. You may return after </w:t>
      </w:r>
      <w:r>
        <w:rPr>
          <w:rFonts w:ascii="Times" w:hAnsi="Times" w:eastAsia="Times"/>
          <w:b w:val="0"/>
          <w:i w:val="0"/>
          <w:color w:val="000000"/>
          <w:sz w:val="22"/>
        </w:rPr>
        <w:t>straightening out things there and setting your mind at rest.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1950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SATYAVATI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SATYAVATI,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Chandrani has arrived here. But since I am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>silence I cannot speak to her today.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go to Lahore if there is no answer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if they impose humiliating restrictions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them. It will be best if they allow you to come here,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what happens. Go to jail if they imprison you and there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meet your death it doesn’t matter. In death too the victory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yours; it is yours even as it is. I do not see any point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complying with the restrictions imposed by the Government.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plainly that your primary duty is to recover your health.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assumed responsibility for Chandrani.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10234. Courtesy: Brijkrishna Chandiwala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offered some suggestions about the Ashram administration.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KALAVATI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KALAVATI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Anand has given me Rs. 10 on your behalf and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all about you. Remember, we are after all made up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soil. We belong to the starving millions. And so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lead a simple life and be one with God.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10584. Courtesy: Anand T. Hingorani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A. C. PATWARDHAN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4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PATWARDHAN,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write to Bhaiya? I have no preferences. I have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the responsibility only out of love—provided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are willing.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treasure many sweet memories of the late Abhyankar. Reduced </w:t>
      </w:r>
      <w:r>
        <w:rPr>
          <w:rFonts w:ascii="Times" w:hAnsi="Times" w:eastAsia="Times"/>
          <w:b w:val="0"/>
          <w:i w:val="0"/>
          <w:color w:val="000000"/>
          <w:sz w:val="22"/>
        </w:rPr>
        <w:t>to words they will lose much of their worth.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6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C.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ATWARDHAN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ARUN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AGPUR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V. G. SAHASRABUDDHE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SAHASRABUDDHE,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frank letter. I am helpless. Only today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Patwardhan’s letter. He says that I should arbitrate in this dispute also.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66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do so provided you are also willing. Patwardhan writes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agree only if I write to you. I have written to him that it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job. I have no wish to undertake this responsibility but I shall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arbitrate out of love provided both the parties are willing.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condition that I should have written statements from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 cannot accept oral statements. And you must allow me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time for the verdict. If you agree please inform him and send </w:t>
      </w:r>
      <w:r>
        <w:rPr>
          <w:rFonts w:ascii="Times" w:hAnsi="Times" w:eastAsia="Times"/>
          <w:b w:val="0"/>
          <w:i w:val="0"/>
          <w:color w:val="000000"/>
          <w:sz w:val="22"/>
        </w:rPr>
        <w:t>me the statements and the letter of authority.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G. S</w:t>
      </w:r>
      <w:r>
        <w:rPr>
          <w:rFonts w:ascii="Times" w:hAnsi="Times" w:eastAsia="Times"/>
          <w:b w:val="0"/>
          <w:i w:val="0"/>
          <w:color w:val="000000"/>
          <w:sz w:val="16"/>
        </w:rPr>
        <w:t>AHASRABUDDHE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ASTRALAYA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NOTE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Vidya’s mobile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but I am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simple and subtle. Let it be if you get peace and solace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It is also transient and if you can free yourself of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your love for Vidya will become further purified. You will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Vidya’s true nature and your oneness will become clearer.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photograph shows difference. By identifying yourself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unmanifest Vidya, that is with her spirit, non-difference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attained. If you can keep the ashes in a little box which can be put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 you may do so. You do not have to do this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so, but only if you yourself fully understand its meaning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importance. Only then can it profit you. What I mean is your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joy should increase more with this sacrifice. If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happen then let things be as they are.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Memorial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came in today.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submit to the relief in instalments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brothers. Amid conflict of duties, the choice is often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affair. In every case you will be cheerful and keep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fit condition. The climate there must be most bracing.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good time with Kamalnayan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Sushila has gone to Bombay to see Mathuradas. She </w:t>
      </w:r>
      <w:r>
        <w:rPr>
          <w:rFonts w:ascii="Times" w:hAnsi="Times" w:eastAsia="Times"/>
          <w:b w:val="0"/>
          <w:i w:val="0"/>
          <w:color w:val="000000"/>
          <w:sz w:val="22"/>
        </w:rPr>
        <w:t>is due any day 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4149. Courtesy: Amrit Kaur. Also G.N. 7784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 LETTER  TO  C.  V. 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SHRI  RAJAGOPALACHARI,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18th inst. and also your pamphlet.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the concluding paragraph of your last letter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offensive. However, let me say briefly that when I wrote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you, so far as I recall past events, I had not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mind. My correction was a correlated reflection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40" w:lineRule="exact" w:before="54" w:after="268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place in the Congress for several years past.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publicity. A sense of duty compels me sometimes to write.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to enter into a public discussion about the matters </w:t>
      </w:r>
      <w:r>
        <w:rPr>
          <w:rFonts w:ascii="Times" w:hAnsi="Times" w:eastAsia="Times"/>
          <w:b w:val="0"/>
          <w:i w:val="0"/>
          <w:color w:val="000000"/>
          <w:sz w:val="22"/>
        </w:rPr>
        <w:t>raised by you.</w:t>
      </w:r>
    </w:p>
    <w:p>
      <w:pPr>
        <w:sectPr>
          <w:pgSz w:w="9360" w:h="12960"/>
          <w:pgMar w:top="7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C. V. 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AJAGOPALACHARI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UCKINGHAMPET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sectPr>
          <w:type w:val="continuous"/>
          <w:pgSz w:w="9360" w:h="12960"/>
          <w:pgMar w:top="716" w:right="1410" w:bottom="464" w:left="1440" w:header="720" w:footer="720" w:gutter="0"/>
          <w:cols w:num="2" w:equalWidth="0">
            <w:col w:w="4100" w:space="0"/>
            <w:col w:w="24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truly,</w:t>
      </w:r>
    </w:p>
    <w:p>
      <w:pPr>
        <w:sectPr>
          <w:type w:val="nextColumn"/>
          <w:pgSz w:w="9360" w:h="12960"/>
          <w:pgMar w:top="716" w:right="1410" w:bottom="464" w:left="1440" w:header="720" w:footer="720" w:gutter="0"/>
          <w:cols w:num="2" w:equalWidth="0">
            <w:col w:w="4100" w:space="0"/>
            <w:col w:w="241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Bajaj’s eldest son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type w:val="continuous"/>
          <w:pgSz w:w="9360" w:h="12960"/>
          <w:pgMar w:top="7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KUSUM GANDHI</w:t>
      </w:r>
    </w:p>
    <w:p>
      <w:pPr>
        <w:autoSpaceDN w:val="0"/>
        <w:autoSpaceDE w:val="0"/>
        <w:widowControl/>
        <w:spacing w:line="264" w:lineRule="exact" w:before="14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21,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after many days. It was well you spared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 remember you very often. It is precisely for your sake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refrains from coming to me. If he himself comes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bring along and whom should he leave behind?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point in our meeting? All of you there are busy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>service which is more valuable than our meeting each other.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Narandas’s letter as also Jamna’s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writing to either. Kanu </w:t>
      </w:r>
      <w:r>
        <w:rPr>
          <w:rFonts w:ascii="Times" w:hAnsi="Times" w:eastAsia="Times"/>
          <w:b w:val="0"/>
          <w:i w:val="0"/>
          <w:color w:val="000000"/>
          <w:sz w:val="22"/>
        </w:rPr>
        <w:t>and Abha are fine. For my part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them permission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 but they will not for some time.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BALKRISHNA P. PATHAK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BALKRISHNA PATHAK,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 had close contact with the late Anandshankarbhai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for the unveiling of his portrait. But will the University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unveiling his portrait by way of commemorating him or </w:t>
      </w:r>
      <w:r>
        <w:rPr>
          <w:rFonts w:ascii="Times" w:hAnsi="Times" w:eastAsia="Times"/>
          <w:b w:val="0"/>
          <w:i w:val="0"/>
          <w:color w:val="000000"/>
          <w:sz w:val="22"/>
        </w:rPr>
        <w:t>will every teacher and student endeavour to follow his noble qualities?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Vrajlal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Narandas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B. Dhruva (1869-1942); Sanskrit scholar and Gujarati man of letters; </w:t>
      </w:r>
      <w:r>
        <w:rPr>
          <w:rFonts w:ascii="Times" w:hAnsi="Times" w:eastAsia="Times"/>
          <w:b w:val="0"/>
          <w:i w:val="0"/>
          <w:color w:val="000000"/>
          <w:sz w:val="18"/>
        </w:rPr>
        <w:t>Pro-Vice-Chancellor, Benares Hindu University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4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came off my pen in Gujarati. If a Hindi rendering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do it yourself.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P. P</w:t>
      </w:r>
      <w:r>
        <w:rPr>
          <w:rFonts w:ascii="Times" w:hAnsi="Times" w:eastAsia="Times"/>
          <w:b w:val="0"/>
          <w:i w:val="0"/>
          <w:color w:val="000000"/>
          <w:sz w:val="16"/>
        </w:rPr>
        <w:t>ATHAK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YURVEDIC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SHARDA G. CHOKHAWALA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24" w:lineRule="exact" w:before="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went away too soon after you arrived.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listen to your little confidences. I am reduced to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awkward position. The days when I could give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can be said to be almost over. For the present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getting anything better than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accommodated. I hope 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make a nuisance </w:t>
      </w:r>
      <w:r>
        <w:rPr>
          <w:rFonts w:ascii="Times" w:hAnsi="Times" w:eastAsia="Times"/>
          <w:b w:val="0"/>
          <w:i w:val="0"/>
          <w:color w:val="000000"/>
          <w:sz w:val="22"/>
        </w:rPr>
        <w:t>of himself. I trust you are keeping well.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HARDABEHN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HOKHAWALA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HARMASHALA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SUJATA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SUJATA,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 Babu is leaving tomorrow. From the account he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activity I see you are doing good work. May God bless you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10511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3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J. C. GUPTA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GUPTA,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in the papers months ago a reference to a lawyer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brilliantly arguing his case before the Federal Court, I never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the honour to own that lawyer as your son. May his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blessing to him and his future wife. I congratulate her on her </w:t>
      </w:r>
      <w:r>
        <w:rPr>
          <w:rFonts w:ascii="Times" w:hAnsi="Times" w:eastAsia="Times"/>
          <w:b w:val="0"/>
          <w:i w:val="0"/>
          <w:color w:val="000000"/>
          <w:sz w:val="22"/>
        </w:rPr>
        <w:t>choice.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C. 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JYOTILAL A. MEHTA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1944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JYOTI,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fine. Obviously what you say is correct.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Bungalow has changed hands. I have raised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dharma.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sell the property I shall have to bear it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word.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Keshubhai? I cannot understand why Qureshi should </w:t>
      </w:r>
      <w:r>
        <w:rPr>
          <w:rFonts w:ascii="Times" w:hAnsi="Times" w:eastAsia="Times"/>
          <w:b w:val="0"/>
          <w:i w:val="0"/>
          <w:color w:val="000000"/>
          <w:sz w:val="22"/>
        </w:rPr>
        <w:t>turn inimical. I am writing to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intolerable that anyone should disfigure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Bungalow. I should also consider it wrong on the part of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appropriates the Bungalow. Arrange, if you can, for the property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negotiable. But you may sell it if it will safeguard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Champa’s interests and if you think that it will not tarnish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>name. I have a letter from Maganbhai of which I am sending you a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Jyotilal A. Mehta”, 6-11-1944.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copy. Just now I am not in a position to arbitrate.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J. A.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YOTI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ORVI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MAGANLAL P. MEHTA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1944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have written to Champa’s adviser.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the reply to you. I am not in a condition just now to take up a </w:t>
      </w:r>
      <w:r>
        <w:rPr>
          <w:rFonts w:ascii="Times" w:hAnsi="Times" w:eastAsia="Times"/>
          <w:b w:val="0"/>
          <w:i w:val="0"/>
          <w:color w:val="000000"/>
          <w:sz w:val="22"/>
        </w:rPr>
        <w:t>long inquiry. I am buried under public work. Hope you are all happy.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RANJIVAN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82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HODBUNDAR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 B.B. &amp;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1031. Courtesy: Manjula M. Mehta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KUSUM M. KOTHARI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22,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 letter. How do you meet your expenses?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>are? You and your sisters should not give up your studies.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USUM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AKHTESHWAR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LIMAYE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LIMAYE,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disturbing that both of you keep indifferent health.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consolation is that you have two doctors with you. Please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are free.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we cannot let those who sell uncertified khadi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Congress agency. It is not a matter of rules but of morals. You </w:t>
      </w:r>
      <w:r>
        <w:rPr>
          <w:rFonts w:ascii="Times" w:hAnsi="Times" w:eastAsia="Times"/>
          <w:b w:val="0"/>
          <w:i w:val="0"/>
          <w:color w:val="000000"/>
          <w:sz w:val="22"/>
        </w:rPr>
        <w:t>however have to work as the local committee directs.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taken up the work of Nayee Talim.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 when you 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Chi. Balmohan must be progressing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IMAYE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925 S</w:t>
      </w:r>
      <w:r>
        <w:rPr>
          <w:rFonts w:ascii="Times" w:hAnsi="Times" w:eastAsia="Times"/>
          <w:b w:val="0"/>
          <w:i w:val="0"/>
          <w:color w:val="000000"/>
          <w:sz w:val="16"/>
        </w:rPr>
        <w:t>ADASHIVPETH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SUBHADRADEVI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SUBHADRA,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sorrowful letter. I have written to Dr. Baldev.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if I hear anything from him. What else can I do?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do for you if I called you here? Nothing is definite about me. </w:t>
      </w:r>
      <w:r>
        <w:rPr>
          <w:rFonts w:ascii="Times" w:hAnsi="Times" w:eastAsia="Times"/>
          <w:b w:val="0"/>
          <w:i w:val="0"/>
          <w:color w:val="000000"/>
          <w:sz w:val="22"/>
        </w:rPr>
        <w:t>God alone is our true help. He will protect you.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UBHADRADEVI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MRITDHARA </w:t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HARMACY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Baldev”, 16-11-1944.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NOTE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to heart what Mother says. All mothers say things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this. Laugh over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worship God in His invisible form, watch the stars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and look at the sun early in the morning. Mingle Vidya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vision. Has not Vidya too gone up? The Saptarshi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 and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Arundhati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Though it is an imagination it helps.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TOTARAM HINGORANI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TOTARAMJI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is somewhat reconciled to Vidya’s death. He sees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does not die with the dissolution of the body. His one and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 is that you are not reconciled to your wife. As a dutiful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the grief is natural to him. Is there no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reconciliation? Pardon me for this intrusion. I feel for Anand.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T. R. NARSIMHACHAR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thank you for your cautions. Everyone is useful.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enter upon the fast unless I</w:t>
      </w:r>
      <w:r>
        <w:rPr>
          <w:rFonts w:ascii="Times" w:hAnsi="Times" w:eastAsia="Times"/>
          <w:b w:val="0"/>
          <w:i w:val="0"/>
          <w:color w:val="000000"/>
          <w:sz w:val="22"/>
        </w:rPr>
        <w:t>have the clearest possible call from the</w:t>
      </w:r>
    </w:p>
    <w:p>
      <w:pPr>
        <w:autoSpaceDN w:val="0"/>
        <w:autoSpaceDE w:val="0"/>
        <w:widowControl/>
        <w:spacing w:line="234" w:lineRule="exact" w:before="5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Ursa Major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star near </w:t>
      </w:r>
      <w:r>
        <w:rPr>
          <w:rFonts w:ascii="Times" w:hAnsi="Times" w:eastAsia="Times"/>
          <w:b w:val="0"/>
          <w:i/>
          <w:color w:val="000000"/>
          <w:sz w:val="18"/>
        </w:rPr>
        <w:t>Ursa Major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Hingorani’s father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inner voice which is God.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R.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ARSIMHACHARJI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IRUPATI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RIRANGAM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JETHALAL G. SAMPAT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at all in a condition to write to anybody, but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>remain without sending you an acknowledgement?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letter.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he able to make your way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 You must have written to Jajuji.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9872. Courtesy: Narayan J. Sampat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MANILAL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23,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cable [from Sushila] has been just received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telephone. I suppose it means that you should not go. But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 that. Nothing is definite about the fast. If it comes, Sushila may </w:t>
      </w:r>
      <w:r>
        <w:rPr>
          <w:rFonts w:ascii="Times" w:hAnsi="Times" w:eastAsia="Times"/>
          <w:b w:val="0"/>
          <w:i w:val="0"/>
          <w:color w:val="000000"/>
          <w:sz w:val="22"/>
        </w:rPr>
        <w:t>be with me at the time instead of you.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1354. Courtesy: Sushila Gandhi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C.W. Register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MARUTI SHARMA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MARUTI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have your letter. It was wise of you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 your plans of coming here. Who but Bapa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you? I have not seen many people whose generosity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match Dada’s [and] Bapa’s. Do as he bids. It is certainly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to build yourself a house. It is right that you and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abstention. In the present circumstances it is better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meeting people. It is our duty to save every single pie.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children are fine.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SUMITRA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your fine letter, which I have preserved since October 21,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up to this day. For a long time I had intended to do you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don’t have the time, so I shall make do with this little note.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get yourself the right food. Keep writing to me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fine. Keep the promises you have made me.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made friends with any of the girls? Take care of your eyes.</w:t>
      </w:r>
    </w:p>
    <w:p>
      <w:pPr>
        <w:autoSpaceDN w:val="0"/>
        <w:autoSpaceDE w:val="0"/>
        <w:widowControl/>
        <w:spacing w:line="220" w:lineRule="exact" w:before="66" w:after="2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[P.S]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got your letter. How did Mathuri </w:t>
      </w:r>
      <w:r>
        <w:rPr>
          <w:rFonts w:ascii="Times" w:hAnsi="Times" w:eastAsia="Times"/>
          <w:b w:val="0"/>
          <w:i w:val="0"/>
          <w:color w:val="000000"/>
          <w:sz w:val="22"/>
        </w:rPr>
        <w:t>she is all right now.</w:t>
      </w:r>
    </w:p>
    <w:p>
      <w:pPr>
        <w:autoSpaceDN w:val="0"/>
        <w:autoSpaceDE w:val="0"/>
        <w:widowControl/>
        <w:spacing w:line="280" w:lineRule="exact" w:before="1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UM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UMITRA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ILANI</w:t>
      </w:r>
    </w:p>
    <w:p>
      <w:pPr>
        <w:sectPr>
          <w:type w:val="continuous"/>
          <w:pgSz w:w="9360" w:h="12960"/>
          <w:pgMar w:top="716" w:right="1412" w:bottom="464" w:left="1440" w:header="720" w:footer="720" w:gutter="0"/>
          <w:cols w:num="2" w:equalWidth="0">
            <w:col w:w="4067" w:space="0"/>
            <w:col w:w="2440" w:space="0"/>
          </w:cols>
          <w:docGrid w:linePitch="360"/>
        </w:sectPr>
      </w:pPr>
    </w:p>
    <w:p>
      <w:pPr>
        <w:autoSpaceDN w:val="0"/>
        <w:tabs>
          <w:tab w:pos="1662" w:val="left"/>
        </w:tabs>
        <w:autoSpaceDE w:val="0"/>
        <w:widowControl/>
        <w:spacing w:line="396" w:lineRule="exact" w:before="0" w:after="1088"/>
        <w:ind w:left="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happen to fall ill? I hope</w:t>
      </w:r>
    </w:p>
    <w:p>
      <w:pPr>
        <w:sectPr>
          <w:type w:val="nextColumn"/>
          <w:pgSz w:w="9360" w:h="12960"/>
          <w:pgMar w:top="716" w:right="1412" w:bottom="464" w:left="1440" w:header="720" w:footer="720" w:gutter="0"/>
          <w:cols w:num="2" w:equalWidth="0">
            <w:col w:w="4067" w:space="0"/>
            <w:col w:w="24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inmate of the Satyagraha Ashram at Sabarmati, married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daughter, Lakshmi, a Harijan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Mathuri Narayan Khare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type w:val="continuous"/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NATHTHUBHAI PAREKH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NATHTHUBHAI,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full of affection. This is only to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it. I just don’t have the time to write more. Writing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>little thing is burdensome, but how can I forget you?</w:t>
      </w:r>
    </w:p>
    <w:p>
      <w:pPr>
        <w:autoSpaceDN w:val="0"/>
        <w:autoSpaceDE w:val="0"/>
        <w:widowControl/>
        <w:spacing w:line="220" w:lineRule="exact" w:before="3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ATHTHUBHAI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AREKH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SUNDERLAL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SUNDERLAL,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had read about your case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sorry. Is there no scope for an appeal?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>Dr. Sapru say?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the Hindustani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[Sabha]. Dr. Tara 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join it, but do invite Dr.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Haq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come. Even though there are Muslim members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Sabha, Abdul Haq Saheb ought to be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occasionally noticed the activities of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Society. We should welcome whatever people are able to do. I </w:t>
      </w:r>
      <w:r>
        <w:rPr>
          <w:rFonts w:ascii="Times" w:hAnsi="Times" w:eastAsia="Times"/>
          <w:b w:val="0"/>
          <w:i w:val="0"/>
          <w:color w:val="000000"/>
          <w:sz w:val="22"/>
        </w:rPr>
        <w:t>note that your lectures are going on. They must be having a good</w:t>
      </w:r>
    </w:p>
    <w:p>
      <w:pPr>
        <w:autoSpaceDN w:val="0"/>
        <w:autoSpaceDE w:val="0"/>
        <w:widowControl/>
        <w:spacing w:line="220" w:lineRule="exact" w:before="5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ban on the addressee’s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Bharatmen Angrezi 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lifted,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reprinted by another publisher. This led to litigation in which the addressee lost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case. Later an appeal was filed leading to a compromise. T. B. Sapru had pleaded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case.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 of the Department of History and Politics, Allahabad University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Anjuman Taraqui-e-Urdu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impact.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whenever you can.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UNDERLALJI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UKOGANJ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10264. Courtesy: Purushottam Prasad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KHWAJA A. HAMID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HAMID,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in English? I can read Urdu written in a clear hand.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write it but with some difficulty. I am writing to you in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you can read the language. I have gone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thoroughly. What have I to discuss with the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[Muslims]? I can meet the nationalists only if I can bring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Jinnah Saheb. I did not go to him to surrender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nationalists. Our duty is to reach, if possible, an agreement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League, is it not?</w:t>
      </w:r>
    </w:p>
    <w:p>
      <w:pPr>
        <w:autoSpaceDN w:val="0"/>
        <w:autoSpaceDE w:val="0"/>
        <w:widowControl/>
        <w:spacing w:line="220" w:lineRule="exact" w:before="66" w:after="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A. H</w:t>
      </w:r>
      <w:r>
        <w:rPr>
          <w:rFonts w:ascii="Times" w:hAnsi="Times" w:eastAsia="Times"/>
          <w:b w:val="0"/>
          <w:i w:val="0"/>
          <w:color w:val="000000"/>
          <w:sz w:val="16"/>
        </w:rPr>
        <w:t>AMID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YCULLA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AKBARALI I. LOKHANDWALA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AKBARALI,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What advice, much less help, can I offer you?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don’t even fully understand this kind of work. I am sorry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in trouble and that things are getting worse. May God soon relieve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from your troubles.</w:t>
      </w:r>
    </w:p>
    <w:p>
      <w:pPr>
        <w:autoSpaceDN w:val="0"/>
        <w:tabs>
          <w:tab w:pos="550" w:val="left"/>
          <w:tab w:pos="5230" w:val="left"/>
          <w:tab w:pos="525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KBARALI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SMAILJI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OKHANDWALA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ODHRA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4670" w:val="left"/>
        </w:tabs>
        <w:autoSpaceDE w:val="0"/>
        <w:widowControl/>
        <w:spacing w:line="356" w:lineRule="exact" w:before="278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318. LETTER TO GOPE GURBUXANI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25,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GURBUX,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wait till I am free. Send me a reminder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December.</w:t>
      </w:r>
    </w:p>
    <w:p>
      <w:pPr>
        <w:autoSpaceDN w:val="0"/>
        <w:autoSpaceDE w:val="0"/>
        <w:widowControl/>
        <w:spacing w:line="296" w:lineRule="exact" w:before="0" w:after="0"/>
        <w:ind w:left="432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1319</w:t>
      </w:r>
    </w:p>
    <w:p>
      <w:pPr>
        <w:autoSpaceDN w:val="0"/>
        <w:tabs>
          <w:tab w:pos="4670" w:val="left"/>
        </w:tabs>
        <w:autoSpaceDE w:val="0"/>
        <w:widowControl/>
        <w:spacing w:line="356" w:lineRule="exact" w:before="278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319. LETTER TO K. RENGARAJAN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25, 1944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mer[cy] on me. I am one and senders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are many. How can I cope with the work except by excluding </w:t>
      </w:r>
      <w:r>
        <w:rPr>
          <w:rFonts w:ascii="Times" w:hAnsi="Times" w:eastAsia="Times"/>
          <w:b w:val="0"/>
          <w:i w:val="0"/>
          <w:color w:val="000000"/>
          <w:sz w:val="22"/>
        </w:rPr>
        <w:t>much unsolicited matter?</w:t>
      </w:r>
    </w:p>
    <w:p>
      <w:pPr>
        <w:autoSpaceDN w:val="0"/>
        <w:tabs>
          <w:tab w:pos="5250" w:val="left"/>
          <w:tab w:pos="5450" w:val="left"/>
        </w:tabs>
        <w:autoSpaceDE w:val="0"/>
        <w:widowControl/>
        <w:spacing w:line="296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C.W. 10232. Courtesy: Gandhi Seva Sangh, Sevagram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KAILAS HAKOOR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25, 1944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KAILAS,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late in acknowledging your kind letter of 28th ultimo.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pressed for time. I send these lines to thank you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 don’t be anxious about the contemplated fast. It won’t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except in answer to a call from God.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AILAS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AKOOR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KRISHNABAI NIMBKAR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KRISHNABAI,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late in answering your letter. I see you are incorrigible.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Obstinacy is both a virtue and a vice. Which it is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In your case I would fain believe that it is a virtue.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permission to do certain things. Who am I to give or withhold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permission? I can only advise where advice is sought.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you my answers.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attack on Rajaji is ill-founded.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RISHNABAI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IMBKAR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192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OONAMALLEE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EPERY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JETHALAL JOSHI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 JOSHI,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reply to your letter immediately.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letters similar to yours and I am drafting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them. Please read it.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1353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27-11-1944.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MANILAL GANDHI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glad to hear that all of you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safely. I am better now. Now in place of Kanu Sushilabehn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sleeps here. The massage and bath are given by Kanaiyo. Krishna’s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caused some anxiety, He had some relief after Sushila arrived.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sound sleep last night. I have accommodated him in Rustom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Bhavan. Your decision to go is perfectly correct. I am in God’s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sleeping in the verandah since last night.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 in the least. I sent you Sushila’s cable. I wrote a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below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have received it by now.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Kishorelal and Gomati and the rest. Let no one worry about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IRMALABEHN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HROFF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SHVARDAS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ANSION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LOCK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HOWK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4940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PURUSHOTTAM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very much. You can take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examinations. You will see a statement that I am issuing.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correctly understood what you write about music.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anything from the Harijan Sevak Sangh.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a burden. Service of Harijans is the warp and woof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Music is your life’s mission. It is the legacy left by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Merge yourself into music. I should regard it not at all improper if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23-11-1944.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Narayan Moreshwar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earned your maintenance through it. But I am prepared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Jivanlal if right now you are shrinking from doing it. He is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dependable person and your relationship with him is not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of a father-in-law and son-in-law. Hence you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if he pays your expenses for the sake of your music.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write without your consent. You may also consult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know if both of you think of something else.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fully co-operating with you. I had also learnt that Aruna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progressing. You are lucky. Acquire full control over your body. </w:t>
      </w:r>
      <w:r>
        <w:rPr>
          <w:rFonts w:ascii="Times" w:hAnsi="Times" w:eastAsia="Times"/>
          <w:b w:val="0"/>
          <w:i w:val="0"/>
          <w:color w:val="000000"/>
          <w:sz w:val="22"/>
        </w:rPr>
        <w:t>Charge only those who are rich and not the poor.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N.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SATYACHARAN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SATYACHARANJI,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considering what I ought to do. I am </w:t>
      </w:r>
      <w:r>
        <w:rPr>
          <w:rFonts w:ascii="Times" w:hAnsi="Times" w:eastAsia="Times"/>
          <w:b w:val="0"/>
          <w:i w:val="0"/>
          <w:color w:val="000000"/>
          <w:sz w:val="22"/>
        </w:rPr>
        <w:t>also having a talk with Ghanshyam Singhji.</w:t>
      </w:r>
    </w:p>
    <w:p>
      <w:pPr>
        <w:autoSpaceDN w:val="0"/>
        <w:autoSpaceDE w:val="0"/>
        <w:widowControl/>
        <w:spacing w:line="220" w:lineRule="exact" w:before="66" w:after="0"/>
        <w:ind w:left="0" w:right="2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ATYACHARANJI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A. V.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V. N. BARVE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BARVEJI,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With such a rush of work I forget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>not I have replied to the letters. I value your Harijan service highly. I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and daughter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our work is proceeding very slowly. I do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>quicken its pace.</w:t>
      </w:r>
    </w:p>
    <w:p>
      <w:pPr>
        <w:autoSpaceDN w:val="0"/>
        <w:tabs>
          <w:tab w:pos="5250" w:val="left"/>
          <w:tab w:pos="569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V. N.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KONDA VENKATAPPAYYA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1944</w:t>
      </w:r>
    </w:p>
    <w:p>
      <w:pPr>
        <w:autoSpaceDN w:val="0"/>
        <w:autoSpaceDE w:val="0"/>
        <w:widowControl/>
        <w:spacing w:line="188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KONDA VENKATAPPAYYA GARU,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was delighted to see your letter of 4th instant. He was sorry to learn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are not keeping well. You have got to keep well.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not anxious to undertake a fast. He is praying for light.</w:t>
      </w:r>
    </w:p>
    <w:p>
      <w:pPr>
        <w:autoSpaceDN w:val="0"/>
        <w:tabs>
          <w:tab w:pos="5250" w:val="left"/>
          <w:tab w:pos="551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ESHABHAKTA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ENKATAPPAYYA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3227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 LETTER  TO  T.  N.  AVINASHILINGAM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had your letter of 3rd November.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Kulasekharapattanam rioting case he is of opinion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ought to be filed in the Privy Council. He wants to know what the probable </w:t>
      </w:r>
      <w:r>
        <w:rPr>
          <w:rFonts w:ascii="Times" w:hAnsi="Times" w:eastAsia="Times"/>
          <w:b w:val="0"/>
          <w:i w:val="0"/>
          <w:color w:val="000000"/>
          <w:sz w:val="18"/>
        </w:rPr>
        <w:t>costs would be and the extent of assistance that would be required.</w:t>
      </w:r>
    </w:p>
    <w:p>
      <w:pPr>
        <w:autoSpaceDN w:val="0"/>
        <w:tabs>
          <w:tab w:pos="5210" w:val="left"/>
          <w:tab w:pos="543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T.  N. 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VINASHILINGAM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13-A 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EROZESHAH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[P.S.]</w:t>
      </w:r>
    </w:p>
    <w:p>
      <w:pPr>
        <w:sectPr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finished Ranga’s thing. </w:t>
      </w:r>
      <w:r>
        <w:rPr>
          <w:rFonts w:ascii="Times" w:hAnsi="Times" w:eastAsia="Times"/>
          <w:b w:val="0"/>
          <w:i w:val="0"/>
          <w:color w:val="000000"/>
          <w:sz w:val="18"/>
        </w:rPr>
        <w:t>further delay.</w:t>
      </w:r>
    </w:p>
    <w:p>
      <w:pPr>
        <w:sectPr>
          <w:type w:val="continuous"/>
          <w:pgSz w:w="9360" w:h="12960"/>
          <w:pgMar w:top="514" w:right="1412" w:bottom="464" w:left="1440" w:header="720" w:footer="720" w:gutter="0"/>
          <w:cols w:num="2" w:equalWidth="0">
            <w:col w:w="3266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taking up yours next without any</w:t>
      </w:r>
    </w:p>
    <w:p>
      <w:pPr>
        <w:sectPr>
          <w:type w:val="nextColumn"/>
          <w:pgSz w:w="9360" w:h="12960"/>
          <w:pgMar w:top="514" w:right="1412" w:bottom="464" w:left="1440" w:header="720" w:footer="720" w:gutter="0"/>
          <w:cols w:num="2" w:equalWidth="0">
            <w:col w:w="3266" w:space="0"/>
            <w:col w:w="3241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 LETTER  TO  ANNE  MARIE  PETERSEN</w:t>
      </w:r>
    </w:p>
    <w:p>
      <w:pPr>
        <w:autoSpaceDN w:val="0"/>
        <w:autoSpaceDE w:val="0"/>
        <w:widowControl/>
        <w:spacing w:line="264" w:lineRule="exact" w:before="108" w:after="0"/>
        <w:ind w:left="467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was very glad to have your letter of 3rd inst. He is sorry he cannot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himself as he has been forced to further curtail his work owing to overstrain.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he has almost reached the limit of his capacity and has had nature’s warning </w:t>
      </w:r>
      <w:r>
        <w:rPr>
          <w:rFonts w:ascii="Times" w:hAnsi="Times" w:eastAsia="Times"/>
          <w:b w:val="0"/>
          <w:i w:val="0"/>
          <w:color w:val="000000"/>
          <w:sz w:val="18"/>
        </w:rPr>
        <w:t>signals which he cannot ignore.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does not want to undertake a fast, but he is faced with a moral dilemma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praying to God for light. He will not undertake the fast unless he has  the </w:t>
      </w:r>
      <w:r>
        <w:rPr>
          <w:rFonts w:ascii="Times" w:hAnsi="Times" w:eastAsia="Times"/>
          <w:b w:val="0"/>
          <w:i w:val="0"/>
          <w:color w:val="000000"/>
          <w:sz w:val="18"/>
        </w:rPr>
        <w:t>clearest indication that it is the will of God.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had a favourable response from the trustees of the Kasturba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Fund with regard to your proposal about your school.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you write about Ba is but too true.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certainly come whenever you feel like coming.</w:t>
      </w:r>
    </w:p>
    <w:p>
      <w:pPr>
        <w:autoSpaceDN w:val="0"/>
        <w:autoSpaceDE w:val="0"/>
        <w:widowControl/>
        <w:spacing w:line="220" w:lineRule="exact" w:before="5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80" w:lineRule="exact" w:before="8" w:after="0"/>
        <w:ind w:left="10" w:right="144" w:firstLine="5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ISTER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ROTO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OVO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76" w:lineRule="exact" w:before="20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of “Interview to N. G. Ranga”, 29-10-1944.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former member of the Danish Mission, had founded an </w:t>
      </w:r>
      <w:r>
        <w:rPr>
          <w:rFonts w:ascii="Times" w:hAnsi="Times" w:eastAsia="Times"/>
          <w:b w:val="0"/>
          <w:i w:val="0"/>
          <w:color w:val="000000"/>
          <w:sz w:val="18"/>
        </w:rPr>
        <w:t>ashram—a school for girls—at Porto Novo.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type w:val="continuous"/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330.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4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the Hindustani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being carried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by Shri Amritlal Nanavati. This work is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prepared by Kakasaheb in consultation with me.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being conducted by the Rashtrabhasha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Samiti, Wardha, appointed by the Hindi Sahitya Sammelan.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are supposed to be undertaken for spreading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regard myself as the founder of the Hindustani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Sabha. In 1925, the resolution about Hindustani was passed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Cawnpore session of the Indian National Congress. But no attempt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act upon the resolution. The Hindustani Prachar Sabha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established in Wardha on the 2nd May, 1942. The Sabha </w:t>
      </w:r>
      <w:r>
        <w:rPr>
          <w:rFonts w:ascii="Times" w:hAnsi="Times" w:eastAsia="Times"/>
          <w:b w:val="0"/>
          <w:i w:val="0"/>
          <w:color w:val="000000"/>
          <w:sz w:val="22"/>
        </w:rPr>
        <w:t>has defined Hindustani as follows: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Hindustani is that language which the Hindus, Muslims and all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of villages and towns in Northern India speak, understandand use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mutual intercourse, which is written and read in both the Nagari and the Persian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scripts, and the literary forms of which are recognized today as Hindi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Urdu.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the work of the Sabha could be started properly,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of the country, including the founders of the Sabha,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thrust into jails on account of the August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Shri Nanavati was not in jail, and he felt that he should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Hindustani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In my opinion he has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by doing this work.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Urdu are the two literary styles of the same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These two styles are, at present, diverging from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</w:t>
      </w:r>
      <w:r>
        <w:rPr>
          <w:rFonts w:ascii="Times" w:hAnsi="Times" w:eastAsia="Times"/>
          <w:b w:val="0"/>
          <w:i/>
          <w:color w:val="000000"/>
          <w:sz w:val="22"/>
        </w:rPr>
        <w:t>Rashtrabhasha—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Hindustani—it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bring these two styles nearer to each other.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both these styles and the scripts this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achieve.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issued on January 10, 1945, by Shriman Narayan, Honorary General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Secretary, All-India Hindustani Prachar Sabha, in order to remove misunderstandings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object and work of the Sabha.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Gujarat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Samachar, </w:t>
      </w:r>
      <w:r>
        <w:rPr>
          <w:rFonts w:ascii="Times" w:hAnsi="Times" w:eastAsia="Times"/>
          <w:b w:val="0"/>
          <w:i w:val="0"/>
          <w:color w:val="000000"/>
          <w:sz w:val="18"/>
        </w:rPr>
        <w:t>2-12-1944.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Gujarat Samachar </w:t>
      </w:r>
      <w:r>
        <w:rPr>
          <w:rFonts w:ascii="Times" w:hAnsi="Times" w:eastAsia="Times"/>
          <w:b w:val="0"/>
          <w:i w:val="0"/>
          <w:color w:val="000000"/>
          <w:sz w:val="18"/>
        </w:rPr>
        <w:t>has this paragraph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“Resolution Passed by All-India Congress Committee”,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venom of Hindu-Muslim differences has entered the 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language as well. I have been possessed with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ever since my childhood. In order to eliminate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poison of disunity in the domain of language,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both the styles and the scripts. If the Congress desires to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work without English—and this must be done—it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Congressman to learn both the styles and the scripts.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the happy fusion of Hindi and Urdu, and the language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thus evolve will be the natural Hindustani.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is asked whether the enthusiasm for learning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styles and the scripts should be among both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only in one of them. A misunderstanding lurks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question. Those who make progress in the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will stand to gain: those who do not will be the losers.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he who cherishes unity will take special pains to know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styles and the scripts. It should also be remembered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like the Punjab, the Hindus, Muslims and all others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Urdu. To know at least this much is the duty of every patriot.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vast country like India, the more languages we strive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equipped shall we become for national service.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both the scripts and the styles be learnt by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and Congressmen only or by all?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this question is that all Indians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and thus everybody should learn both the styles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scripts. In fact, the very question is irrelevant, because only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number of men and women have so far developed this hobby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learning the national language. We cannot go into raptures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a few thousands or a few lakhs of people appear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Rashtrabhasha examinations. Even the number of persons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non-Hindi and non-Urdu areas who desire to learn only Hindi or </w:t>
      </w:r>
      <w:r>
        <w:rPr>
          <w:rFonts w:ascii="Times" w:hAnsi="Times" w:eastAsia="Times"/>
          <w:b w:val="0"/>
          <w:i w:val="0"/>
          <w:color w:val="000000"/>
          <w:sz w:val="22"/>
        </w:rPr>
        <w:t>Urdu is not sufficient to satisfy our ambition.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enough that those who desire to learn Urdu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through the Anjuman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those who desire to learn Hindi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 so through the Hindi Sahitya Sammelan?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all. It was precisely because of this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resolution on Hindustani and the need of establishing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Prachar Sabha was felt. The scopes of both the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(Sammelan and Anjuman) are restricted, and from my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as well. It is my cherished desire that both these sister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should co-operate with each other. When that auspicious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Anjuman Taraqui-e-Urdu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will really dawn, the work of the Hindustani Prachar Sabha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deemed to be over. So long as this situation does not arise,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Prachar Sabha should continue to perform its duty.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these two sister associations will not only tolerate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this third sister institution which seeks to establish unity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 many workers who are at present engaged in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Hindustani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are my colleagues. Some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my guidance. This statement is my guidance to them.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working for the Wardha Samiti of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agree with my views on Hindustani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this work as well. They can certainly teach and coach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examinations those students who desire to learn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style and the Devanagari script. But they themselves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both the styles and the scripts and should also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as many persons as they can to do the same.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connected with the welfare of the nation,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be most essential. There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any conflict between the two activities (of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Hindustani).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question arises as to what should be done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so far learnt or may learn in future only Hindi or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Urdu.Such persons should learn the other style or script and sit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examinations which are to be conducted in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scripts. Those who have already learnt one style and script will find it </w:t>
      </w:r>
      <w:r>
        <w:rPr>
          <w:rFonts w:ascii="Times" w:hAnsi="Times" w:eastAsia="Times"/>
          <w:b w:val="0"/>
          <w:i w:val="0"/>
          <w:color w:val="000000"/>
          <w:sz w:val="22"/>
        </w:rPr>
        <w:t>very easy to answer the question papers.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15-1-1945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MALIK WAHID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for being late in replying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1st ultimo.</w:t>
      </w:r>
    </w:p>
    <w:p>
      <w:pPr>
        <w:autoSpaceDN w:val="0"/>
        <w:tabs>
          <w:tab w:pos="550" w:val="left"/>
          <w:tab w:pos="1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disqualified for holding certain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views. He has rendered assistance to the trust in a variety of ways.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K. M. Munshi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good wishes.</w:t>
      </w:r>
    </w:p>
    <w:p>
      <w:pPr>
        <w:autoSpaceDN w:val="0"/>
        <w:tabs>
          <w:tab w:pos="525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ALIK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OGESHWARI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 S. D.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ATULANAND CHAKRAVARTY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ATULANAND,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 merciful to me. Don’t ask me to read anything and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my opinion. Of course you must pursue your mission, come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will.</w:t>
      </w:r>
    </w:p>
    <w:p>
      <w:pPr>
        <w:autoSpaceDN w:val="0"/>
        <w:autoSpaceDE w:val="0"/>
        <w:widowControl/>
        <w:spacing w:line="286" w:lineRule="exact" w:before="0" w:after="0"/>
        <w:ind w:left="5184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BHAGWANDAS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BABOOJI,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treasured your letter of 28-9-44 all these days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answering it. I came across it today while overtaking arrears.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lay upon my shoulders a burden they are ill able to carry. I </w:t>
      </w:r>
      <w:r>
        <w:rPr>
          <w:rFonts w:ascii="Times" w:hAnsi="Times" w:eastAsia="Times"/>
          <w:b w:val="0"/>
          <w:i w:val="0"/>
          <w:color w:val="000000"/>
          <w:sz w:val="22"/>
        </w:rPr>
        <w:t>am ill-equipped for the task you call me to.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quite well.</w:t>
      </w:r>
    </w:p>
    <w:p>
      <w:pPr>
        <w:autoSpaceDN w:val="0"/>
        <w:tabs>
          <w:tab w:pos="5250" w:val="left"/>
          <w:tab w:pos="57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7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65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S. M. PINTO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PINTO,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fast do your duty and leave me in the strong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Trust Him to guide me aright. I shall do nothing without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As to the Trust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not see that the trustees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self-constituted? Their business was to collect from whomsoever gave.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came on the scene. I was permitted to add names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would carry out best the object of the Trust.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now comes in to see that the money is spent on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excluding males beyond an age in the 700,000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of India. Here there is no religious or other distinction.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M. P</w:t>
      </w:r>
      <w:r>
        <w:rPr>
          <w:rFonts w:ascii="Times" w:hAnsi="Times" w:eastAsia="Times"/>
          <w:b w:val="0"/>
          <w:i w:val="0"/>
          <w:color w:val="000000"/>
          <w:sz w:val="16"/>
        </w:rPr>
        <w:t>INTO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ATIONALIST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SITA GANDHI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handwriting is beautiful.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letters slightly bigger. It has now grown pretty cold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up your body with the same devotion with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>pursuing your studies. Do not be lax about anything.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22" w:after="0"/>
        <w:ind w:left="0" w:right="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Gandhi National Memorial Trust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BALUBHAI P. MEHTA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BALUBHAI,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 more useful for personal work.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is limited. I can hardly cope with public work either.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hundreds who are afflicted like you. Would I have the time if I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meet all of them? One should find out one’s own way out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troubles.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P. 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ANJIKHET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VIKRAM A. SARABHAI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VIKRAM,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16th. You have taken a lot of pains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job can be done only if we have power in our hands. A ‘Gallup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poll’ is conducted by newspapers and it means nothing. Besides,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newspaper readers in our country is so small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of this kind will not give any worth-while result.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Sapru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Conciliation Committee appointed by the Standing Committee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Non-party Conference under the Chairmanship of T. B. Sapru,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T. B. Sapru”(b) and (c) “Names Suggested for Conciliation Committee”.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8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AMRITLAL V. THAKKAR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Some people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idle enjoying their leisure. You are certainly not one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enjoyment lies in doing work. Well, enjoy yourself Narahari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tomorrow and he will examine your statement. Sushilabehn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it. It seems it will be delayed to some extent.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getting some peace of mind. Yesterday Pakvasa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and took </w:t>
      </w:r>
      <w:r>
        <w:rPr>
          <w:rFonts w:ascii="Times" w:hAnsi="Times" w:eastAsia="Times"/>
          <w:b w:val="0"/>
          <w:i w:val="0"/>
          <w:color w:val="000000"/>
          <w:sz w:val="22"/>
        </w:rPr>
        <w:t>my signature.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S[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] I[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LILAVATI ASAR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have a mosquito-net. For this you don’t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Dean. Whatever the rules, one should observe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ungrudgingly. Of course it is a different matter if they are morally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reported your talk with the Dean,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you must clear all the examinations with perseverance.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dharma. Forget Sevagram and devote yourself to your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fast we shall see when one actually comes up.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guided by the straight line that has been chalked out for you. You </w:t>
      </w:r>
      <w:r>
        <w:rPr>
          <w:rFonts w:ascii="Times" w:hAnsi="Times" w:eastAsia="Times"/>
          <w:b w:val="0"/>
          <w:i w:val="0"/>
          <w:color w:val="000000"/>
          <w:sz w:val="22"/>
        </w:rPr>
        <w:t>are not so much as to glance aside this way or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already sign your letters as ‘obediently’. Well, you have got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Mangaldas Pakvasa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command.</w:t>
      </w:r>
    </w:p>
    <w:p>
      <w:pPr>
        <w:autoSpaceDN w:val="0"/>
        <w:autoSpaceDE w:val="0"/>
        <w:widowControl/>
        <w:spacing w:line="220" w:lineRule="exact" w:before="26" w:after="1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03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ILAVATIBEHN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DR. JIVRAJ MEHTA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JIVRAJ,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worrying about my health is misplaced.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unnecessary to give any importance to the reeling ensations.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would have happened if I were not observing silence. It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exhausted, no doubt. I have therefore increased the amount of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go on increasing it if I feel the need. Yes, the stomach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slightly better. But it is an old story, don’t worry about it.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move out. The cold does not bother me. There is still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December to go. Besides, the echoes from Bengal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resounding in my ears. If the need arises Sushila will send for all three </w:t>
      </w:r>
      <w:r>
        <w:rPr>
          <w:rFonts w:ascii="Times" w:hAnsi="Times" w:eastAsia="Times"/>
          <w:b w:val="0"/>
          <w:i w:val="0"/>
          <w:color w:val="000000"/>
          <w:sz w:val="22"/>
        </w:rPr>
        <w:t>of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news that Mathuradas is better.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 am no more as keen as I was about the medical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Memorial. For the present we are not going to have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large scale here as decided earlier. Let us see what finally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Sushila is trying to do something herself. She is training a few </w:t>
      </w:r>
      <w:r>
        <w:rPr>
          <w:rFonts w:ascii="Times" w:hAnsi="Times" w:eastAsia="Times"/>
          <w:b w:val="0"/>
          <w:i w:val="0"/>
          <w:color w:val="000000"/>
          <w:sz w:val="22"/>
        </w:rPr>
        <w:t>girls, and she will carry on as she thinks right.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a board of trustees I see that any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outside will necessarily have to be examined. So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a board. I am considering its final form. You too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think over it and write to me. The onslaught of Ayurveda,</w:t>
      </w:r>
      <w:r>
        <w:rPr>
          <w:rFonts w:ascii="Symbol" w:hAnsi="Symbol" w:eastAsia="Symbol"/>
          <w:b w:val="0"/>
          <w:i w:val="0"/>
          <w:color w:val="000000"/>
          <w:sz w:val="22"/>
        </w:rPr>
        <w:t>π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homoeopathy, etc., is crushing. All this confuses me But a way has to </w:t>
      </w:r>
      <w:r>
        <w:rPr>
          <w:rFonts w:ascii="Times" w:hAnsi="Times" w:eastAsia="Times"/>
          <w:b w:val="0"/>
          <w:i w:val="0"/>
          <w:color w:val="000000"/>
          <w:sz w:val="22"/>
        </w:rPr>
        <w:t>be found. I shall watch where we land.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Charkha Sangh meetings start tomorrow.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up on your two feet. I hope Hansabehn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are fine.</w:t>
      </w:r>
    </w:p>
    <w:p>
      <w:pPr>
        <w:autoSpaceDN w:val="0"/>
        <w:autoSpaceDE w:val="0"/>
        <w:widowControl/>
        <w:spacing w:line="220" w:lineRule="exact" w:before="6" w:after="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80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4" w:lineRule="exact" w:before="272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IVRAJ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4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KAMAL NARAYAN MALAVIYA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24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KAMAL NARAYAN,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Your suggestion is very good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my capacity to carry it out. To establish a school and a library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village is a Herculean task. I am glad to know that Babuji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66" w:after="26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ALAVIYA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sectPr>
          <w:type w:val="continuous"/>
          <w:pgSz w:w="9360" w:h="12960"/>
          <w:pgMar w:top="716" w:right="1404" w:bottom="356" w:left="1440" w:header="720" w:footer="720" w:gutter="0"/>
          <w:cols w:num="2" w:equalWidth="0">
            <w:col w:w="4087" w:space="0"/>
            <w:col w:w="24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04" w:bottom="356" w:left="1440" w:header="720" w:footer="720" w:gutter="0"/>
          <w:cols w:num="2" w:equalWidth="0">
            <w:col w:w="4087" w:space="0"/>
            <w:col w:w="242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C.W. 10556. Courtesy: Municipal Museum, </w:t>
      </w:r>
      <w:r>
        <w:rPr>
          <w:rFonts w:ascii="Times" w:hAnsi="Times" w:eastAsia="Times"/>
          <w:b w:val="0"/>
          <w:i w:val="0"/>
          <w:color w:val="000000"/>
          <w:sz w:val="18"/>
        </w:rPr>
        <w:t>Allahabad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SHIVLAL GUPTA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SHIVLAL GUPTAJI,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from the Provincial Congress Committee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ask for help for Bhai Sant Ram. I am helpless.</w:t>
      </w:r>
    </w:p>
    <w:p>
      <w:pPr>
        <w:autoSpaceDN w:val="0"/>
        <w:autoSpaceDE w:val="0"/>
        <w:widowControl/>
        <w:spacing w:line="220" w:lineRule="exact" w:before="66" w:after="262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   </w:t>
      </w:r>
    </w:p>
    <w:p>
      <w:pPr>
        <w:sectPr>
          <w:type w:val="continuous"/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</w:p>
    <w:p>
      <w:pPr>
        <w:sectPr>
          <w:type w:val="continuous"/>
          <w:pgSz w:w="9360" w:h="12960"/>
          <w:pgMar w:top="716" w:right="1404" w:bottom="356" w:left="1440" w:header="720" w:footer="720" w:gutter="0"/>
          <w:cols w:num="2" w:equalWidth="0">
            <w:col w:w="3298" w:space="0"/>
            <w:col w:w="32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04" w:bottom="356" w:left="1440" w:header="720" w:footer="720" w:gutter="0"/>
          <w:cols w:num="2" w:equalWidth="0">
            <w:col w:w="3298" w:space="0"/>
            <w:col w:w="32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Madan Mohan Malaviya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TEJRAM BHATT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TEJRAMJI,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spend money needlessly. I can no longer attend to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I cannot look into your case. I have no time at all. Please </w:t>
      </w:r>
      <w:r>
        <w:rPr>
          <w:rFonts w:ascii="Times" w:hAnsi="Times" w:eastAsia="Times"/>
          <w:b w:val="0"/>
          <w:i w:val="0"/>
          <w:color w:val="000000"/>
          <w:sz w:val="22"/>
        </w:rPr>
        <w:t>have mercy on me.</w:t>
      </w:r>
    </w:p>
    <w:p>
      <w:pPr>
        <w:autoSpaceDN w:val="0"/>
        <w:autoSpaceDE w:val="0"/>
        <w:widowControl/>
        <w:spacing w:line="220" w:lineRule="exact" w:before="66" w:after="262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</w:p>
    <w:p>
      <w:pPr>
        <w:sectPr>
          <w:type w:val="continuous"/>
          <w:pgSz w:w="9360" w:h="12960"/>
          <w:pgMar w:top="716" w:right="1396" w:bottom="464" w:left="1440" w:header="720" w:footer="720" w:gutter="0"/>
          <w:cols w:num="2" w:equalWidth="0">
            <w:col w:w="3244" w:space="0"/>
            <w:col w:w="32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396" w:bottom="464" w:left="1440" w:header="720" w:footer="720" w:gutter="0"/>
          <w:cols w:num="2" w:equalWidth="0">
            <w:col w:w="3244" w:space="0"/>
            <w:col w:w="32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RADHAKANT MALAVIYA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RADHAKANT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268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correct. No doubt I promised but now I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helplessness. I feel exhausted and the burden of work is quite heavy.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you want to tell me. Spare me, if you can. Come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but after December 5.</w:t>
      </w:r>
    </w:p>
    <w:p>
      <w:pPr>
        <w:sectPr>
          <w:type w:val="continuous"/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ADHAKANT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ALAVIYA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716" w:right="1396" w:bottom="464" w:left="1440" w:header="720" w:footer="720" w:gutter="0"/>
          <w:cols w:num="2" w:equalWidth="0">
            <w:col w:w="3658" w:space="0"/>
            <w:col w:w="286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396" w:bottom="464" w:left="1440" w:header="720" w:footer="720" w:gutter="0"/>
          <w:cols w:num="2" w:equalWidth="0">
            <w:col w:w="3658" w:space="0"/>
            <w:col w:w="286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NOTE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1944</w:t>
      </w:r>
    </w:p>
    <w:p>
      <w:pPr>
        <w:autoSpaceDN w:val="0"/>
        <w:autoSpaceDE w:val="0"/>
        <w:widowControl/>
        <w:spacing w:line="24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 everything in Andhra and meet the patients. If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lacking in the matter of sanitation report it to the doctor,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the treatment he advises and if you do not find it good come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Son of Madan Mohan Malaviya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to know Babaji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Gokhaleji who accompanies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whatever help they need. Write to me fully. See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is. Do not become disheartened if you do not recover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There is no harm in not hearing. There is harm only in </w:t>
      </w:r>
      <w:r>
        <w:rPr>
          <w:rFonts w:ascii="Times" w:hAnsi="Times" w:eastAsia="Times"/>
          <w:b w:val="0"/>
          <w:i w:val="0"/>
          <w:color w:val="000000"/>
          <w:sz w:val="22"/>
        </w:rPr>
        <w:t>forgetting God.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LLOYDS BANK LTD.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Ref: Your letter marked Exchange dated 24-11-1944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above enclosing your receipt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duplicate dated 24-11-1944, for £539-12-6 in my favour,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that I have authorized the Bank of Nagpur Ltd., Wardha, </w:t>
      </w:r>
      <w:r>
        <w:rPr>
          <w:rFonts w:ascii="Times" w:hAnsi="Times" w:eastAsia="Times"/>
          <w:b w:val="0"/>
          <w:i w:val="0"/>
          <w:color w:val="000000"/>
          <w:sz w:val="22"/>
        </w:rPr>
        <w:t>to collect the amount from you.</w:t>
      </w:r>
    </w:p>
    <w:p>
      <w:pPr>
        <w:autoSpaceDN w:val="0"/>
        <w:autoSpaceDE w:val="0"/>
        <w:widowControl/>
        <w:spacing w:line="220" w:lineRule="exact" w:before="66" w:after="262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sectPr>
          <w:pgSz w:w="9360" w:h="12960"/>
          <w:pgMar w:top="53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LOYDS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34" w:right="1404" w:bottom="356" w:left="1440" w:header="720" w:footer="720" w:gutter="0"/>
          <w:cols w:num="2" w:equalWidth="0">
            <w:col w:w="3764" w:space="0"/>
            <w:col w:w="27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4" w:bottom="356" w:left="1440" w:header="720" w:footer="720" w:gutter="0"/>
          <w:cols w:num="2" w:equalWidth="0">
            <w:col w:w="3764" w:space="0"/>
            <w:col w:w="27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 LETTER  TO  IFTIKHAR-UD-DIN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28,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MIAN  SAHIB,</w:t>
      </w:r>
    </w:p>
    <w:p>
      <w:pPr>
        <w:autoSpaceDN w:val="0"/>
        <w:autoSpaceDE w:val="0"/>
        <w:widowControl/>
        <w:spacing w:line="24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was glad to have yours and Mrs. Iftikhar’s letters. He is too tired to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 those whom he would like to write. He desires me to thank you both for your </w:t>
      </w:r>
      <w:r>
        <w:rPr>
          <w:rFonts w:ascii="Times" w:hAnsi="Times" w:eastAsia="Times"/>
          <w:b w:val="0"/>
          <w:i w:val="0"/>
          <w:color w:val="000000"/>
          <w:sz w:val="18"/>
        </w:rPr>
        <w:t>kind sentiments.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 fast is concerned, he says he won’t undertake it unless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>clear call.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Babaji Moghe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is your health now ? I hope this will find you fully restored.</w:t>
      </w:r>
    </w:p>
    <w:p>
      <w:pPr>
        <w:autoSpaceDN w:val="0"/>
        <w:autoSpaceDE w:val="0"/>
        <w:widowControl/>
        <w:spacing w:line="220" w:lineRule="exact" w:before="5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22" w:after="0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IAN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FTIKHAR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UD</w:t>
      </w:r>
      <w:r>
        <w:rPr>
          <w:rFonts w:ascii="Times" w:hAnsi="Times" w:eastAsia="Times"/>
          <w:b w:val="0"/>
          <w:i w:val="0"/>
          <w:color w:val="000000"/>
          <w:sz w:val="20"/>
        </w:rPr>
        <w:t>-D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IKMAN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R. K. KARANJIA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KARANJIA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read the journal. Is not offering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subject to some rules? No satyagraha violating its own rules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offered even if it were to bring in millions of rupees.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invariable rule is that it is to be offered by one who suffers tyranny.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should be able to stand by him. I or anybody else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lead the band of satyagrahis must drift with the current. As </w:t>
      </w:r>
      <w:r>
        <w:rPr>
          <w:rFonts w:ascii="Times" w:hAnsi="Times" w:eastAsia="Times"/>
          <w:b w:val="0"/>
          <w:i w:val="0"/>
          <w:color w:val="000000"/>
          <w:sz w:val="22"/>
        </w:rPr>
        <w:t>things stand now it seems to be impossible.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52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41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K.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ARANJIA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MAHADEV A. HINGORANI</w:t>
      </w:r>
    </w:p>
    <w:p>
      <w:pPr>
        <w:autoSpaceDN w:val="0"/>
        <w:autoSpaceDE w:val="0"/>
        <w:widowControl/>
        <w:spacing w:line="218" w:lineRule="exact" w:before="140" w:after="0"/>
        <w:ind w:left="467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28, 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says that you get quite scared at night.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afraid in the night? God does not sleep at night. He keeps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even while we are asleep, why should we be afraid then? Sleep </w:t>
      </w:r>
      <w:r>
        <w:rPr>
          <w:rFonts w:ascii="Times" w:hAnsi="Times" w:eastAsia="Times"/>
          <w:b w:val="0"/>
          <w:i w:val="0"/>
          <w:color w:val="000000"/>
          <w:sz w:val="22"/>
        </w:rPr>
        <w:t>after reciting Ramanama and have no fear at all.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Hind. Courtesy: National Archives of India and Anand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Blitz, </w:t>
      </w:r>
      <w:r>
        <w:rPr>
          <w:rFonts w:ascii="Times" w:hAnsi="Times" w:eastAsia="Times"/>
          <w:b w:val="0"/>
          <w:i w:val="0"/>
          <w:color w:val="000000"/>
          <w:sz w:val="18"/>
        </w:rPr>
        <w:t>a Bombay weekly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6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NOTE TO ANAND T. HINGORANI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4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not only to have your ears treated but for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in a wider sense. My opinion is that your deafness is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state of your mind. Nature cure includes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In this sense uttering Ramanama,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 of nature cure. Perhaps Rajuji’s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centre will provide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feeling that Raju looks at nature cure in a spiritual way.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should make such an effort. Give up all other thoughts.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that you will be cured and you will get back your hearing.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treatment that Raju advises and eat what he says you should.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 reading and writing. Leave all thoughts of Vidya,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myself and Mahadev (son). You will be doing good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by giving up their thought. Detachment will help cure your 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about the ears. Think about work. Try and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you notice in Raju’s centre. Get to know the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Speak to Gokhale or Babaji. Learn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them.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Telugu. We from the North neglect the four Southern languages.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mistake. In short you are going to Andhra for a new life.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there what you have taken from here and you have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what you find there. Do spinning and other allied work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 What more? God is with you.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you show this to Gokhale and Babaji. But do </w:t>
      </w:r>
      <w:r>
        <w:rPr>
          <w:rFonts w:ascii="Times" w:hAnsi="Times" w:eastAsia="Times"/>
          <w:b w:val="0"/>
          <w:i w:val="0"/>
          <w:color w:val="000000"/>
          <w:sz w:val="22"/>
        </w:rPr>
        <w:t>as you please.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Krishnaraju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INTERVIEW TO N. G. RANGA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1944</w:t>
      </w:r>
    </w:p>
    <w:p>
      <w:pPr>
        <w:autoSpaceDN w:val="0"/>
        <w:autoSpaceDE w:val="0"/>
        <w:widowControl/>
        <w:spacing w:line="240" w:lineRule="exact" w:before="9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second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Ranga placed before Gandhiji two alternative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for the re-organization of the Kisan Sabhas and their co-ordination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organization. They were: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To include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that may be formed one-third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from corresponding Congress Committees. This would secure for them </w:t>
      </w:r>
      <w:r>
        <w:rPr>
          <w:rFonts w:ascii="Times" w:hAnsi="Times" w:eastAsia="Times"/>
          <w:b w:val="0"/>
          <w:i w:val="0"/>
          <w:color w:val="000000"/>
          <w:sz w:val="18"/>
        </w:rPr>
        <w:t>the co-operation and the advice of the Congress.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(a) To adopt Congress membership as a basic membership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To constitute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out of rural delegates to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elected as per the present constitution. Such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would be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Committees while retaining their separate Corporate existence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problems relating to the </w:t>
      </w:r>
      <w:r>
        <w:rPr>
          <w:rFonts w:ascii="Times" w:hAnsi="Times" w:eastAsia="Times"/>
          <w:b w:val="0"/>
          <w:i/>
          <w:color w:val="000000"/>
          <w:sz w:val="18"/>
        </w:rPr>
        <w:t>kisans.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In addition to Congress members some non-Congress but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anti-Congress members also might be taken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to provide a </w:t>
      </w:r>
      <w:r>
        <w:rPr>
          <w:rFonts w:ascii="Times" w:hAnsi="Times" w:eastAsia="Times"/>
          <w:b w:val="0"/>
          <w:i w:val="0"/>
          <w:color w:val="000000"/>
          <w:sz w:val="18"/>
        </w:rPr>
        <w:t>suitable representation.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that the first formula would be more acceptable than the second to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Kisan Sabhaites. The final clause in the second formula too had the same object in </w:t>
      </w:r>
      <w:r>
        <w:rPr>
          <w:rFonts w:ascii="Times" w:hAnsi="Times" w:eastAsia="Times"/>
          <w:b w:val="0"/>
          <w:i w:val="0"/>
          <w:color w:val="000000"/>
          <w:sz w:val="18"/>
        </w:rPr>
        <w:t>view, namely, to make it acceptable to them.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this is a variation upon what you suggested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Then you suggested that the Kisan Sabha will have no member </w:t>
      </w:r>
      <w:r>
        <w:rPr>
          <w:rFonts w:ascii="Times" w:hAnsi="Times" w:eastAsia="Times"/>
          <w:b w:val="0"/>
          <w:i w:val="0"/>
          <w:color w:val="000000"/>
          <w:sz w:val="22"/>
        </w:rPr>
        <w:t>who is not a member of the Congress also.</w:t>
      </w:r>
    </w:p>
    <w:p>
      <w:pPr>
        <w:autoSpaceDN w:val="0"/>
        <w:autoSpaceDE w:val="0"/>
        <w:widowControl/>
        <w:spacing w:line="240" w:lineRule="exact" w:before="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RANGA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We want to have in our organization some non Congress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who are not anti-Congress but for various reasons could not afford to join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Why do you want that? You said that you did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opposition to the Congress. So, if you have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only Congressmen, the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organization will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relating to the rights of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against landlords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employers. It won’t deal with political questions. I thought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reconcile myself to it. I said I approached it with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was for you to dispel my doubts. So you better stick to your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proposal.</w:t>
      </w:r>
    </w:p>
    <w:p>
      <w:pPr>
        <w:autoSpaceDN w:val="0"/>
        <w:autoSpaceDE w:val="0"/>
        <w:widowControl/>
        <w:spacing w:line="24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has been forcibly brought home to us that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feel nervous about this double membership. So I thought the Kisan Sabha had </w:t>
      </w:r>
      <w:r>
        <w:rPr>
          <w:rFonts w:ascii="Times" w:hAnsi="Times" w:eastAsia="Times"/>
          <w:b w:val="0"/>
          <w:i w:val="0"/>
          <w:color w:val="000000"/>
          <w:sz w:val="18"/>
        </w:rPr>
        <w:t>better remain as a distinct body. Our workers are used to that idea. I have been able to</w:t>
      </w:r>
    </w:p>
    <w:p>
      <w:pPr>
        <w:autoSpaceDN w:val="0"/>
        <w:autoSpaceDE w:val="0"/>
        <w:widowControl/>
        <w:spacing w:line="240" w:lineRule="exact" w:before="3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earlier interview,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N.G. Ranga”, 29-10-1944.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persuade them that so far as politics is concerned we must accept Congress leadership.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idea is that after the Congress elections are over the rural delegates will form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into a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council. This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council will deal with matters relating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in politics accept the lead of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My suggestion is this. You have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where you register all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soon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your member, he becomes also a Congress member.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bearing on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their relationship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landlords, etc., are then tackled by your organization while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matters will be tackled by the Congress.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RANGA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In that case may we retain one anna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>council out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membership fee of four annas?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can do that subject to Congress approval.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that the Congress allows a gratuity of one anna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special work. If I were at the head of Congress affairs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allow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RANGA </w:t>
      </w:r>
      <w:r>
        <w:rPr>
          <w:rFonts w:ascii="Times" w:hAnsi="Times" w:eastAsia="Times"/>
          <w:b w:val="0"/>
          <w:i w:val="0"/>
          <w:color w:val="000000"/>
          <w:sz w:val="18"/>
        </w:rPr>
        <w:t>: In the mean time may we start with one-anna membership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 on the clear understanding that those who are now enrolled are to become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the Congress as soon as the Congress organization again begins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function? Or we can take five annas from each member now and out of it keep four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annas in trust for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am afraid you cannot do it today. You must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or not at all. Do not collect the four annas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fee in advance. I will suggest a better plan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to Shrimati Rama Devi. Have a register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>only. Don’t have Congress members just now.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RANGA</w:t>
      </w:r>
      <w:r>
        <w:rPr>
          <w:rFonts w:ascii="Times" w:hAnsi="Times" w:eastAsia="Times"/>
          <w:b w:val="0"/>
          <w:i w:val="0"/>
          <w:color w:val="000000"/>
          <w:sz w:val="18"/>
        </w:rPr>
        <w:t>: Can’t we have something like a Congress Seva Sangh,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ad hoc </w:t>
      </w:r>
      <w:r>
        <w:rPr>
          <w:rFonts w:ascii="Times" w:hAnsi="Times" w:eastAsia="Times"/>
          <w:b w:val="0"/>
          <w:i w:val="0"/>
          <w:color w:val="000000"/>
          <w:sz w:val="18"/>
        </w:rPr>
        <w:t>body of Congress workers but not Congress members, to carry out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Yes, you may do that. But seeing that ours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body their work will only be to carry on the fifteen-fold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That will avoid tussle with the Communists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Today you are not working for power but as Congress servants.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carry on your work silently and unostentatiously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irresistible. No one will come in unless he wants to work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no eloquence or Press publicity to attract power seekers.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RANGA</w:t>
      </w:r>
      <w:r>
        <w:rPr>
          <w:rFonts w:ascii="Times" w:hAnsi="Times" w:eastAsia="Times"/>
          <w:b w:val="0"/>
          <w:i w:val="0"/>
          <w:color w:val="000000"/>
          <w:sz w:val="18"/>
        </w:rPr>
        <w:t>: Eloquence by itself, I admit, is no good but has it not its use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coupled with solid public work?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Work by itself is eloquence. Here there are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Vidyalaya, Hindustani Talimi Sangh and the Gram Seva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themselves to death. They make no speeches. They speak to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villagers through their activity.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RANGA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As regards the Communists they have done a lot of harm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is concerned and as a result have become very unpopular. There are two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in Andhra, one Congress-minded, the other Communist.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>we are concerned we keep the Communists out of our organization.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won’t be able to keep anybody out of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by merely making rules. But you can keep out trouble if </w:t>
      </w:r>
      <w:r>
        <w:rPr>
          <w:rFonts w:ascii="Times" w:hAnsi="Times" w:eastAsia="Times"/>
          <w:b w:val="0"/>
          <w:i w:val="0"/>
          <w:color w:val="000000"/>
          <w:sz w:val="22"/>
        </w:rPr>
        <w:t>you work on the lines I have indicated.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23-1-1945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352. MESSAGE TO STUDENTS’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29,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fourteen-point programme is dear to Gandhiji and if you can implement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give it a dynamic drive you will advance the country towards freedom, peace and </w:t>
      </w:r>
      <w:r>
        <w:rPr>
          <w:rFonts w:ascii="Times" w:hAnsi="Times" w:eastAsia="Times"/>
          <w:b w:val="0"/>
          <w:i w:val="0"/>
          <w:color w:val="000000"/>
          <w:sz w:val="18"/>
        </w:rPr>
        <w:t>progress. The blessings always go to workers in the cause of freedom.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1-12-1944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353.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1944</w:t>
      </w:r>
    </w:p>
    <w:p>
      <w:pPr>
        <w:autoSpaceDN w:val="0"/>
        <w:autoSpaceDE w:val="0"/>
        <w:widowControl/>
        <w:spacing w:line="24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you all. Give my love to Maud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I hope that the impending examination will show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has Beryl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taken the thing? Shummy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soldier-like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face all this bravely. Of you what shall I say? Do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wire, if you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4203. Courtesy: Amrit Kaur. Also G.N. 7839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by Pyarelal. The Conference was scheduled to be held at </w:t>
      </w:r>
      <w:r>
        <w:rPr>
          <w:rFonts w:ascii="Times" w:hAnsi="Times" w:eastAsia="Times"/>
          <w:b w:val="0"/>
          <w:i w:val="0"/>
          <w:color w:val="000000"/>
          <w:sz w:val="18"/>
        </w:rPr>
        <w:t>Allahabad on December 2 and 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appeared under the date-line “Allahabad, November 29, 1944”.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postscript to Sushila Nayyar’s letter to the addressee dated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29, 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Consort of Maharaja of Kapurthala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sister-in-law, Raniji, had undergone an operation and was to </w:t>
      </w:r>
      <w:r>
        <w:rPr>
          <w:rFonts w:ascii="Times" w:hAnsi="Times" w:eastAsia="Times"/>
          <w:b w:val="0"/>
          <w:i w:val="0"/>
          <w:color w:val="000000"/>
          <w:sz w:val="18"/>
        </w:rPr>
        <w:t>be treated at the Tata Memorial Cancer Hospital, Bombay.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Maud’s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18"/>
        </w:rPr>
        <w:t>Shamshere Singh,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4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RAMNARAYAN PATHAK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RAMNARAYAN,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you to write again regarding the Hindustani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Sabha. There were other letters too, on the basis of which I have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both of you should see, and write to me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say. You ought to get some guidance.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2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AMNARAYAN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ATHAK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LLISBRIDGE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KALANGI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KALANGI,</w:t>
      </w:r>
    </w:p>
    <w:p>
      <w:pPr>
        <w:autoSpaceDN w:val="0"/>
        <w:autoSpaceDE w:val="0"/>
        <w:widowControl/>
        <w:spacing w:line="240" w:lineRule="exact" w:before="54" w:after="268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well as the money order. I hope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One cannot put an end to the misery of the masses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one’s life in the way you describe. A number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in the world to which we are helpless witnesses. We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utmost and leave the rest to God. He also bears with whatever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does, doesn’t He? You have no idea at all about what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 refrain from doing. Therefore I would advise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>up your idea of suicide. If you want I shall return the money.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ALANJI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sic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TTARPADA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OOGLY</w:t>
      </w:r>
    </w:p>
    <w:p>
      <w:pPr>
        <w:sectPr>
          <w:type w:val="continuous"/>
          <w:pgSz w:w="9360" w:h="12960"/>
          <w:pgMar w:top="716" w:right="1396" w:bottom="356" w:left="1440" w:header="720" w:footer="720" w:gutter="0"/>
          <w:cols w:num="2" w:equalWidth="0">
            <w:col w:w="3384" w:space="0"/>
            <w:col w:w="31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9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396" w:bottom="356" w:left="1440" w:header="720" w:footer="720" w:gutter="0"/>
          <w:cols w:num="2" w:equalWidth="0">
            <w:col w:w="3384" w:space="0"/>
            <w:col w:w="31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27-11-1944.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H. L. SHARMA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Bhai Vichitra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which I gather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a grand structure. But you have no one to help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what and how much you will be able to do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Who can bear your expenses? How and from where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draw money for what does not look promising?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do what you can with your own efforts. At times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have entered your life only to disorganize it. You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here nor there which means you have lost your moorings.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forget me and make your own decision. I shall make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regarding the trust after hearing from you.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1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HARMA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HIKITSALAYA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VANAMALA N. PARIKH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7.15 a.m., November 30,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tabs>
          <w:tab w:pos="550" w:val="left"/>
          <w:tab w:pos="1930" w:val="left"/>
          <w:tab w:pos="2690" w:val="left"/>
          <w:tab w:pos="3550" w:val="left"/>
          <w:tab w:pos="4090" w:val="left"/>
          <w:tab w:pos="4530" w:val="left"/>
          <w:tab w:pos="4750" w:val="left"/>
          <w:tab w:pos="601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chapters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bad, but they do not come up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Perhaps 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I have not permitted you to have enough experience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that. You could certainly have worked harder.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lethargic, I assume that you did not get the necessary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putting in more work. Now revise the Writing at the places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and hand over the manuscript to Jivanji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deal with it as he </w:t>
      </w:r>
      <w:r>
        <w:rPr>
          <w:rFonts w:ascii="Times" w:hAnsi="Times" w:eastAsia="Times"/>
          <w:b w:val="0"/>
          <w:i w:val="0"/>
          <w:color w:val="000000"/>
          <w:sz w:val="22"/>
        </w:rPr>
        <w:t>likes. You need not at all feel discouraged.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5845. Also C.W. 3068.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Vichitra Narayan Singh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Amaran Ba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Desai, Manager, Navajivan Press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K. M. MUNSHI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Rajaji. The position is as I have explained,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the Princes can preserve their independence and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exist only if British power remains. How can I tolerate this?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 part of India can be independent, and the British rule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in the States ruled by the Princes and in the Muslim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 can never be a willing witness to this. I cannot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can be. You may, if you wish, meet Rajaji and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clarification. I have stated here the position as I have understood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in trying to secure something you do not lose everything. Go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into the details.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doing fine.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7684. Courtesy: K. M. Munshi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DEVDAS GANDHI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1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Rajaji does not feel inclined to go there.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impaired. He would not be able to stand the Delhi cold.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specifically wrong with his health, only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robust health. He has made changes in his diet. You and </w:t>
      </w:r>
      <w:r>
        <w:rPr>
          <w:rFonts w:ascii="Times" w:hAnsi="Times" w:eastAsia="Times"/>
          <w:b w:val="0"/>
          <w:i w:val="0"/>
          <w:color w:val="000000"/>
          <w:sz w:val="22"/>
        </w:rPr>
        <w:t>whoever else wants to see him should come over 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preparing to take a little rest. I think I will stick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but stop doing any work. Rajaji strongly insists on it.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spread his fragrance in Nagpur. Dr. Mahmud is fairly well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he has grown weak. He is taking Pandit Shiv Sharma’s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eldest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bears the following instruction: “Send this with anyone going to </w:t>
      </w:r>
      <w:r>
        <w:rPr>
          <w:rFonts w:ascii="Times" w:hAnsi="Times" w:eastAsia="Times"/>
          <w:b w:val="0"/>
          <w:i w:val="0"/>
          <w:color w:val="000000"/>
          <w:sz w:val="18"/>
        </w:rPr>
        <w:t>Bombay.”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prescriptions. Krishnadas had to bear a lot of pain in having some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teeth extracted. He is better now.</w:t>
      </w:r>
    </w:p>
    <w:p>
      <w:pPr>
        <w:autoSpaceDN w:val="0"/>
        <w:autoSpaceDE w:val="0"/>
        <w:widowControl/>
        <w:spacing w:line="220" w:lineRule="exact" w:before="66" w:after="1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24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SHRIMAN NARAYAN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1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tabs>
          <w:tab w:pos="550" w:val="left"/>
          <w:tab w:pos="5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There is no need to write to Tandonji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the resolution.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Kedar Babu’s note is good. I am herewith sending a copy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guide Madalasa in this respect. Talk to Shantabehn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to. I appreciate the letter; something must be done.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prepared to meet all the teachers. But I should not be burdened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responsibility. Owing to fatigue I wish to stop all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3rd until the 31st.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SHIV SHARMA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 SHARMA,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in perfect health. Ramesh is a very nice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failed to reveal the wonders of Ayurveda to me.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hard-working. He tries to compete with Allopathy.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>diligence and experience is required to compete with Allopathy.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grown very weak. My intake of food is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reduced. Two to three hours’ work exhausts me. Now I am thinking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Purushottamdas Tandon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disengaging myself to some extent from public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Ganeshshastri Joshiji had prescribed some pills. I did not take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decide what to do. Sushilabehn, of course, recommends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line of treatment. I am still keen on getting well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 or my own methods of treatment. Let us see what I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Instead of sending another vaidya it would be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come over whenever you can.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HARMA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AMRITA LAL CHATTERJEE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AMRITLAL,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revised the draft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you.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fast. You should confine yourself only to the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see the addition about the reform.</w:t>
      </w:r>
    </w:p>
    <w:p>
      <w:pPr>
        <w:autoSpaceDN w:val="0"/>
        <w:tabs>
          <w:tab w:pos="550" w:val="left"/>
          <w:tab w:pos="2050" w:val="left"/>
          <w:tab w:pos="2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Sailabala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better and will soon be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How is Ronu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 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Sailen’s meals and residence are properly fixed up now.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Sailen can be appointed auditor for the K. B.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They will have well-known chartered accountants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purpose, I expect.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10509. Courtesy: Amrita Lal Chatterjee</w:t>
      </w:r>
    </w:p>
    <w:p>
      <w:pPr>
        <w:autoSpaceDN w:val="0"/>
        <w:autoSpaceDE w:val="0"/>
        <w:widowControl/>
        <w:spacing w:line="240" w:lineRule="exact" w:before="2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Of a Press statement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and son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4790" w:val="left"/>
          <w:tab w:pos="5510" w:val="left"/>
        </w:tabs>
        <w:autoSpaceDE w:val="0"/>
        <w:widowControl/>
        <w:spacing w:line="316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LETTER TO K. R. AGHARWAL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believe that the fast will not come except for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call from within.</w:t>
      </w:r>
    </w:p>
    <w:p>
      <w:pPr>
        <w:autoSpaceDN w:val="0"/>
        <w:autoSpaceDE w:val="0"/>
        <w:widowControl/>
        <w:spacing w:line="220" w:lineRule="exact" w:before="46" w:after="262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66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R.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GHARWAL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IBRUGARH</w:t>
      </w:r>
    </w:p>
    <w:p>
      <w:pPr>
        <w:sectPr>
          <w:type w:val="continuous"/>
          <w:pgSz w:w="9360" w:h="12960"/>
          <w:pgMar w:top="666" w:right="1396" w:bottom="464" w:left="1440" w:header="720" w:footer="720" w:gutter="0"/>
          <w:cols w:num="2" w:equalWidth="0">
            <w:col w:w="3598" w:space="0"/>
            <w:col w:w="292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66" w:right="1396" w:bottom="464" w:left="1440" w:header="720" w:footer="720" w:gutter="0"/>
          <w:cols w:num="2" w:equalWidth="0">
            <w:col w:w="3598" w:space="0"/>
            <w:col w:w="292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Papers,.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JAYA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my sending the yarn by itself mean my blessings? Since,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are not satisfied with that, tell Chi. Bindu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Chandrakant that I bless them and wish that both of them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significance of marriage which I have explained,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accordingly, lead their lives in a spirit of service and be happy.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persuade Manu to go with you, she may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have not held her back. You should, however, understand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like this one should entertain no expectation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anybody who may have been entrusted to me.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Jaisukhlal Gandhi’s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bears the following instruction: “Show this to Manubehn.”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type w:val="continuous"/>
          <w:pgSz w:w="9360" w:h="12960"/>
          <w:pgMar w:top="66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KISHORELAL G. MASHRUWALA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the matter correctly. Maybe, I should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direction. In support of my action I quote the fasts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that were universally praised. But I should not waver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wrongly undertaken or not fully justifiable.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even from a purely modern point of view fasting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place. It is as much necessary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takes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 as for the body itself. If in the process the body drops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reason at all for grieving. Nevertheless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whatever Nathji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write.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health.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GOMATI K. MASHRUWALA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GOMATI,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the faith that I am—in fact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are—in the hands of God, what is the point in worrying?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all the care I can. I hope to come through. I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immediately for rest, mainly urged by Rajaji.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start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fourth. The weather here does not disagree with me. Manilal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>me all the news. Both of you seem to be doing well on the whole.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Kedarnath Kulkarni, addressee’s guru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enclosed along with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Sushila Nayyar’s letter to Amrit Kaur dated November 29, Rajaji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“put the suggestion of rest to Bapu in a very original fashion. He said that just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he fasted he abstained from food, he should take up a fast from work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religiously Abstain from work for one month.”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V. L. MEHTA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to Pyarelal. I think you should bring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Maharaja’s money. Maybe, we will not be able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He should entrust the amount either to the Talimi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or to someone in Bihar who might take up the burden.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if he could accomplish the job through Badrinarayan who </w:t>
      </w:r>
      <w:r>
        <w:rPr>
          <w:rFonts w:ascii="Times" w:hAnsi="Times" w:eastAsia="Times"/>
          <w:b w:val="0"/>
          <w:i w:val="0"/>
          <w:color w:val="000000"/>
          <w:sz w:val="22"/>
        </w:rPr>
        <w:t>is in Bihar.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to Bapa if you can. Don’t hesitate to write to me if </w:t>
      </w:r>
      <w:r>
        <w:rPr>
          <w:rFonts w:ascii="Times" w:hAnsi="Times" w:eastAsia="Times"/>
          <w:b w:val="0"/>
          <w:i w:val="0"/>
          <w:color w:val="000000"/>
          <w:sz w:val="22"/>
        </w:rPr>
        <w:t>you differ from me.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SHRIMAN NARAYAN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frank and good. We will all discuss it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[work] fast is over. I quite understand the importance of your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Organization of the students and the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 Ashram work will take up all your time. Hence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you, as much as possible, from the work of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Prachar [Sabha]. I will see what call be done.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yourself in good health. I hope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neglect your duty to preserve your health for the sake of service.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302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this letter is placed at the end of the letters dated December 1,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1944 and before those of December 2, 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INDUBHUSHAN BHINGARE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BHINGARE,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showed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Diwanji who is a poet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a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abhangas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Jnaneshwari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his opinion. In this condition how can I write a preface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I would advise you to see Diwanji and with his help revise [the </w:t>
      </w:r>
      <w:r>
        <w:rPr>
          <w:rFonts w:ascii="Times" w:hAnsi="Times" w:eastAsia="Times"/>
          <w:b w:val="0"/>
          <w:i w:val="0"/>
          <w:color w:val="000000"/>
          <w:sz w:val="22"/>
        </w:rPr>
        <w:t>manuscript] where necessary.</w:t>
      </w:r>
    </w:p>
    <w:p>
      <w:pPr>
        <w:autoSpaceDN w:val="0"/>
        <w:autoSpaceDE w:val="0"/>
        <w:widowControl/>
        <w:spacing w:line="220" w:lineRule="exact" w:before="6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dissociating myself from all public activity, discussions,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from the 4th to the 31st. There is no cause for panic. It is only by </w:t>
      </w:r>
      <w:r>
        <w:rPr>
          <w:rFonts w:ascii="Times" w:hAnsi="Times" w:eastAsia="Times"/>
          <w:b w:val="0"/>
          <w:i w:val="0"/>
          <w:color w:val="000000"/>
          <w:sz w:val="22"/>
        </w:rPr>
        <w:t>way of precaution. I hope I shall be completely all right.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a telegram to Rajaji but he is reluctant to go.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necessary. Besides, he cannot be said to be too well.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exhaustion but his physical energy is at a low ebb. He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the Delhi cold. He wants to leave for Madras soon after I start </w:t>
      </w:r>
      <w:r>
        <w:rPr>
          <w:rFonts w:ascii="Times" w:hAnsi="Times" w:eastAsia="Times"/>
          <w:b w:val="0"/>
          <w:i w:val="0"/>
          <w:color w:val="000000"/>
          <w:sz w:val="22"/>
        </w:rPr>
        <w:t>my [work] fast.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2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HANSHYAMDAS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IRLA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Compositions of Tukaram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Marathi commentary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by </w:t>
      </w:r>
      <w:r>
        <w:rPr>
          <w:rFonts w:ascii="Times" w:hAnsi="Times" w:eastAsia="Times"/>
          <w:b w:val="0"/>
          <w:i w:val="0"/>
          <w:color w:val="000000"/>
          <w:sz w:val="18"/>
        </w:rPr>
        <w:t>Jnaneshwar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advocating the path of knowledge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ADDRESS TO A.I.S.A. TRUSTEES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1, 1944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that I am physically not so fit and fresh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expected to be and that I have decided to take complete rest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weeks commencing from the 4th December in order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threafter to take up the work more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energetically.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members not to take pity on me and spare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Jajuji, the General Secretary of the Sangh, has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future policy of the Sangh in all its aspects for seven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one hour daily to it The gist of those discussions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members of the Board and other prominent khadi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of a circular letter. Replies thereto have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number of members and they are all before the Board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thing that I want the members to consider is that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work was directed from the Central Office, but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to be decentralized and any province or district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be autonomous is to be allowed to do so. Workers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go to organize such autonomous centres with the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 support of the Sangh. The worker will be paid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for five years on an annually diminishing scale.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work there according to the fundamental principles and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by the Sangh. It is not possible otherwise to decentralize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in seven lakhs of villages.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schools of thought current in the world.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divide the world into cities and the other into villages.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civilization and the city civilization are totally different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depends on machinery and industrialization, the other rests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handicraft. We have given preference to the latter. After all,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industrialization and large-scale production are only of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growth. We do not know how far it has contributed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and happiness, but we know this much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its wake the recent world wars. This second world 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still over and even before it comes to an end we are hearing of a </w:t>
      </w:r>
      <w:r>
        <w:rPr>
          <w:rFonts w:ascii="Times" w:hAnsi="Times" w:eastAsia="Times"/>
          <w:b w:val="0"/>
          <w:i w:val="0"/>
          <w:color w:val="000000"/>
          <w:sz w:val="22"/>
        </w:rPr>
        <w:t>third world war.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Charkha Sanghka Navasamskaran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Between October 7 and 14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was never so unhappy and miserable as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In the cities people may be getting big profits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wages, but all that has become possible by sucking the blood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to collect lakhs and crores. We do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depend on money for our work. If we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our lives for the cause, money is nothing. We must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must be true to ourselves. If we have these,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decentralize our capital of thirty lakhs in the villages to create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amounting to three hundred crores. To do that, the main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necessary is to make the village self-sufficient and self-reliant.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mind you, my idea of self-sufficiency is not a narrow one.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scope for selfishness or arrogance in my self-sufficiency.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preaching isolation. We have to be humble as dust for a cause.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mix with people even as sugar mixes itself with milk.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will be self-sufficient so far as it is possible,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their time also to their intellectual development for the 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consciousness for the contemplated non-violent society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stands second to food as necessity. If every village begins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its own cloth, its strength will greatly be enhanced.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that we do not want to close down the textile factories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We want to achieve our purpose by revolutionizing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psychology of the people. By decentralization we want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>cloth wherever cotton is grown.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of the city people who have taken to khadi now?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them to spin their own yarn and to find out for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weavers to weave that yarn into cloth.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absurd that the cloth should come from Manchester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who produce cloth for Bombay people. It is also not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 poor to accept part of their wages in the form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so educated that they may Spin voluntarily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and may use with love and pride the cloth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 people of Bombay want to wear khadi they should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 or get their children and other dependents to spin.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pledged to khadi, spin for themselves, the practice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contagious. Even if we are able to produce khadi worth ten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one crore as at present our object of reaching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will not be achieved.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read out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he wanted the Board to consider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adopt. Whilst explaining its implications he said: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of all our five constructive programme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(Charkha Sangh, Gram Udyog Sangh, Hindustani Talimi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Sangh, Goseva Sangh) should possess such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politics of the whole country may be guided by them.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all the while thinking that our work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headway only when Rajaji becomes the Prime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But that is not proper. In our present politics we are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longing eyes to the Viceroy’s Secretariat but if we do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the Viceroy will have to come to us. He will see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realize that it is not possible to keep such people in subjection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rule over them. When seven lakhs of villages will take up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new spirit we shall not remain a subject nation. Each one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will be independent and self-reliant. That is true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true democracy. I do not worry when we shall be able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goal, but if we are sure of our path and if we have faith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true one, we should go on striving for it incessantly and </w:t>
      </w:r>
      <w:r>
        <w:rPr>
          <w:rFonts w:ascii="Times" w:hAnsi="Times" w:eastAsia="Times"/>
          <w:b w:val="0"/>
          <w:i w:val="0"/>
          <w:color w:val="000000"/>
          <w:sz w:val="22"/>
        </w:rPr>
        <w:t>uninterruptedly.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7-12-1944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STATEMENT TO THE PRESS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1944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‘man proposes and God disposes’ constantly proves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case, as I expect it does in every case whether we realize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was contemplating a food fast for reasons I hold to be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spiritual. But for the time being, it is being replaced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day-to-day-work fast. I had hoped that I had recovered sufficiently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go through the routine work without interruption.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warning has been sounding in my ears during the last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was feeling fatigued. Even after the noonday siesta, the brain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tired. There was a complete disinclination to speak or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continued hoping that I would be all right without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>discontinue mental activity.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nature would have her way. Rajaji who saw me after a month </w:t>
      </w:r>
      <w:r>
        <w:rPr>
          <w:rFonts w:ascii="Times" w:hAnsi="Times" w:eastAsia="Times"/>
          <w:b w:val="0"/>
          <w:i w:val="0"/>
          <w:color w:val="000000"/>
          <w:sz w:val="22"/>
        </w:rPr>
        <w:t>detected a marked change in my face, and he said, ‘You must stop all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draft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A.I.S.A. Meeting-II”, 2-9-1944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resolution passed,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Passed by A.I.S.A.”, on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3-12-1944.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6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ceaseless mental activity if you want to avoid a disaster.’ I seized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suggestion. He even went so far as to say that I should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disappointing invited workers of the Charkha Sangh, although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eagerly to meeting them and discussing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for a new orientation of khadi work. But I would not listen.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am going through these meetings in the best manner I can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no crisis will overtake me during the remaining two days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meetings.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4th to the 31st of this month, I have decided rigidly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 all public activities, all interviews for public or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and all correspondence of any nature whatsoever.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no newspapers during the period. This abstention will be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to exception for unforeseen circumstances of a grave nature.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deny myself the pleasure of reading non-political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in which I am interested. This also I shall read without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unduly taxing the brain. I have asked friends who were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 during the month to indulgently postpone their visits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readers not be alarmed at what is only a precautionary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Dr. Sushila Nayyar assures me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wrong with me except that my old friends, the hookworms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amoebae, have not left me. I am able to take daily walks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strain and they will be continued. I had hoped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or two public statements in connection with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misrepresentations of my views and doings about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some other public questions. I must forbear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But I must repeat the warning I have given before,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authoritatively stated by me should be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There are things which I have seen in the Press which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I am incapable of having countenanced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>indirectly.</w:t>
      </w:r>
    </w:p>
    <w:p>
      <w:pPr>
        <w:autoSpaceDN w:val="0"/>
        <w:tabs>
          <w:tab w:pos="550" w:val="left"/>
          <w:tab w:pos="1810" w:val="left"/>
          <w:tab w:pos="5730" w:val="left"/>
          <w:tab w:pos="6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vital questions addressed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correspondents. They will forgive me for my inability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the moment. If, after a month, they still feel the necessity,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please repeat their letters and if all goes well, I shall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Starvation of millions, black markets, and what I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as gambling, will continue to worry me as they do now.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entreat my numerous co-workers to do what they can to 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which can be done, I am perfectly sure, if those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up their minds that the claims of the famishing millions are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charge on their care and attention.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3-12-1944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NOTE TO AMINA G. QURESHI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over if you can. No message would be sent up to the 31st; </w:t>
      </w:r>
      <w:r>
        <w:rPr>
          <w:rFonts w:ascii="Times" w:hAnsi="Times" w:eastAsia="Times"/>
          <w:b w:val="0"/>
          <w:i w:val="0"/>
          <w:color w:val="000000"/>
          <w:sz w:val="22"/>
        </w:rPr>
        <w:t>nor a letter.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10776. Courtesy: Ghulam Rasool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 TELEGRAM  TO  RASHID  KHAN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ASHID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UMBAKONAM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TELEGRAM.        BEST        WISHES.</w:t>
      </w:r>
    </w:p>
    <w:p>
      <w:pPr>
        <w:autoSpaceDN w:val="0"/>
        <w:autoSpaceDE w:val="0"/>
        <w:widowControl/>
        <w:spacing w:line="240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ANIL CHANDRA CHANDA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ANIL,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 has handed me your note. I have not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Santiniketan. As you know Kamalnayan had taken over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himself. Unfortunately he had to go to Mussourie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his wife. He has not returned. I shall attend to the matter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he returns but not before my rest-cure is over.</w:t>
      </w:r>
    </w:p>
    <w:p>
      <w:pPr>
        <w:autoSpaceDN w:val="0"/>
        <w:autoSpaceDE w:val="0"/>
        <w:widowControl/>
        <w:spacing w:line="220" w:lineRule="exact" w:before="6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C.W. 10515. Courtesy: Visvabharati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written on a letter dated December 1, 1944, to the addressee from 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Son requesting her to get from Gandhiji a message for the students who had planned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observe the 9th of every month by engaging in patriotic activities.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signature is in the Urdu script.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AKBARBHAI CHAVDA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AKBAR,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arrangements for a watch for you. You will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I have read all your letters. You have been doing fine work. </w:t>
      </w:r>
      <w:r>
        <w:rPr>
          <w:rFonts w:ascii="Times" w:hAnsi="Times" w:eastAsia="Times"/>
          <w:b w:val="0"/>
          <w:i w:val="0"/>
          <w:color w:val="000000"/>
          <w:sz w:val="22"/>
        </w:rPr>
        <w:t>God will bless you with success.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soon get lots of drugs, but they will not be very helpful.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water, fire and earth are available, drugs are not necessary.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people boiled water to drink. This will cure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complaints. Use soda [bicarb] if you have it. Water containing soda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stop diarrhoea. Food should be stopped. Persuade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to stop eating. You may even let them die who do not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Search for village medicinal herbs. You must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you persuade the people to chew its leaves and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the fever will probably disappear. Boil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in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the blisters with that. The water should be bearably hot.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blisters with a mud-pack of clean earth. Get clean cloth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bandaging the blisters. If you can get tamarind you can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it in place of water mixed with lemon juice.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knowledge of nature-cure remedies. Local medicinal drugs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available. Give rice water instead of milk. If you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 with it, it will provide more energy. Teach people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hygiene. If food is stopped to people suffering from fever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diarrhoea and they are put on boiled water, more than fifty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will recover. I have no doubt in my mind about this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per cent is a conservative guess. For guinea worm,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fomentation with hot water and tie up the thing as it comes out.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poultice of onions. You must have received the suggestions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Kishorelalbhai and Sushilabehn. I have suggested only the simplest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remedies. Let Devibehn send whatever she wishes. If cows, buffaloes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goats are offered, accept them. To meateaters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give meat-soup. Soup means water in which meat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boiled. These things should be served hot after boiling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time for doing our religious duty of propagating 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vegetarianism. Soup is bound to be useful where milk is not available.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  <w:tab w:pos="2370" w:val="left"/>
          <w:tab w:pos="4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do you want to keep Chakrayya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you want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Adhyapan Mandir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 Harijan Ashram or with you?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10805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ABDUL MAJEED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KHWAJA,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known it even earlier that my Muslim friends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League were a little angry with me because I went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with Jinnah Saheb and did not talk with them.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to you earlier, I can never be unfaithful to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Islam. I had never thought that I would have any settlement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Saheb which would be against the interests of my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have joined me in making sacrifices or which would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genuine interests of any community in India. Had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arisen, I would have certainly consulted some of you.</w:t>
      </w:r>
    </w:p>
    <w:p>
      <w:pPr>
        <w:autoSpaceDN w:val="0"/>
        <w:tabs>
          <w:tab w:pos="550" w:val="left"/>
          <w:tab w:pos="4070" w:val="left"/>
          <w:tab w:pos="5010" w:val="left"/>
          <w:tab w:pos="5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learn that some of my Muslim friends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my friendliness with Jinnah Saheb I have ignored them.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is not the case. It must be accepted that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community belongs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is Jinnah Saheb. It must also be accepted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our line of action. That is why I wished that either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convert me to his course or I should convert him to mine,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could be done, the Hindus and Muslims would march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freedom. I failed in my attempt. I wish that Maulana Sabeb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other friends, particularly Maulvi Hafizur Rehman Saheb,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Mufti Kifayatullah Saheb and Maulana Syed Ahmed Saheb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trouble of meeting me here. I would try to clear their doubts.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all work together and pray to God to show us the straight path </w:t>
      </w:r>
      <w:r>
        <w:rPr>
          <w:rFonts w:ascii="Times" w:hAnsi="Times" w:eastAsia="Times"/>
          <w:b w:val="0"/>
          <w:i w:val="0"/>
          <w:color w:val="000000"/>
          <w:sz w:val="22"/>
        </w:rPr>
        <w:t>to freedom. If all of you cannot come, it would be enough if only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 inmate of the Sevagram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Training school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1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comes. Or, Maulvi Hafizur Rehman Saheb who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Jamiat may come. Please convey my regards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Urdu original: A. M. Khwaja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VICEROY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with reference to your letter of 2nd November last.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17th July to Mr. Churchill was, in my estimation,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sacred character, not meant for the public eye. I now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or time when it might need publication without losing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character. Even so I do not wish to publish it without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Minister’s permission. May I have it, in case I need to publish it?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tell you that I have shown the contents to a few friends.</w:t>
      </w:r>
    </w:p>
    <w:p>
      <w:pPr>
        <w:autoSpaceDN w:val="0"/>
        <w:autoSpaceDE w:val="0"/>
        <w:widowControl/>
        <w:spacing w:line="220" w:lineRule="exact" w:before="6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60" w:after="26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sectPr>
          <w:type w:val="continuous"/>
          <w:pgSz w:w="9360" w:h="12960"/>
          <w:pgMar w:top="514" w:right="1396" w:bottom="356" w:left="1440" w:header="720" w:footer="720" w:gutter="0"/>
          <w:cols w:num="2" w:equalWidth="0">
            <w:col w:w="3438" w:space="0"/>
            <w:col w:w="30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96" w:bottom="356" w:left="1440" w:header="720" w:footer="720" w:gutter="0"/>
          <w:cols w:num="2" w:equalWidth="0">
            <w:col w:w="3438" w:space="0"/>
            <w:col w:w="30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15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the land of your choice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 all your dreams be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fulfilled. If I go to Delhi and get the time of course I should love to</w:t>
      </w:r>
    </w:p>
    <w:p>
      <w:pPr>
        <w:autoSpaceDN w:val="0"/>
        <w:autoSpaceDE w:val="0"/>
        <w:widowControl/>
        <w:spacing w:line="220" w:lineRule="exact" w:before="3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Wavell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Thought for the Day”, November and December, 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December 21, 1944, E. M. Jenkins conveyed the Prime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Minister’s consent.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For the Kisan Ashram near Roorkee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drive to your place.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anxious about me. All I need is rest from the routine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even love-letters. So till the end of the year this is my last letter.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final day of writing 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6501. Courtesy: Mirabehn. Also G.N. 9896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METROPOLITAN OF CALCUTTA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 of 25th November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responding to Sir Tej Bahadur’s invitation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from the papers that from tomorrow,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on myself abstention from day-to-day routine— work-fast.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clearly that I must take rest, if I am to avoid a breakdown. The </w:t>
      </w:r>
      <w:r>
        <w:rPr>
          <w:rFonts w:ascii="Times" w:hAnsi="Times" w:eastAsia="Times"/>
          <w:b w:val="0"/>
          <w:i w:val="0"/>
          <w:color w:val="000000"/>
          <w:sz w:val="22"/>
        </w:rPr>
        <w:t>fast is to end with the month.</w:t>
      </w:r>
    </w:p>
    <w:p>
      <w:pPr>
        <w:autoSpaceDN w:val="0"/>
        <w:autoSpaceDE w:val="0"/>
        <w:widowControl/>
        <w:spacing w:line="220" w:lineRule="exact" w:before="66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60" w:after="262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36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ETROPOLITAN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14" w:right="1368" w:bottom="464" w:left="1440" w:header="720" w:footer="720" w:gutter="0"/>
          <w:cols w:num="2" w:equalWidth="0">
            <w:col w:w="3462" w:space="0"/>
            <w:col w:w="30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68" w:bottom="464" w:left="1440" w:header="720" w:footer="720" w:gutter="0"/>
          <w:cols w:num="2" w:equalWidth="0">
            <w:col w:w="3462" w:space="0"/>
            <w:col w:w="30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382. LETTER TO H. KALLENBACH</w:t>
      </w:r>
    </w:p>
    <w:p>
      <w:pPr>
        <w:autoSpaceDN w:val="0"/>
        <w:autoSpaceDE w:val="0"/>
        <w:widowControl/>
        <w:spacing w:line="270" w:lineRule="exact" w:before="10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10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tabs>
          <w:tab w:pos="550" w:val="left"/>
          <w:tab w:pos="1890" w:val="left"/>
          <w:tab w:pos="6430" w:val="left"/>
        </w:tabs>
        <w:autoSpaceDE w:val="0"/>
        <w:widowControl/>
        <w:spacing w:line="268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will give you all the news about me.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well. I send you these lines to tell you that the Phoenix Trust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on the Conciliation Committee of the Non-Party Conference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German architect, devoted friend and co-worker of Gandhiji during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 days. He placed his “Tolstoy Farm” at the disposal of the 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satyagraha struggle which lasted for 8 years.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For the original Phoenix Trust-Deed,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Phoenix Trust Deed”, </w:t>
      </w:r>
      <w:r>
        <w:rPr>
          <w:rFonts w:ascii="Times" w:hAnsi="Times" w:eastAsia="Times"/>
          <w:b w:val="0"/>
          <w:i w:val="0"/>
          <w:color w:val="000000"/>
          <w:sz w:val="18"/>
        </w:rPr>
        <w:t>14-9-1912. The addressee was one of the Trustees.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type w:val="continuous"/>
          <w:pgSz w:w="9360" w:h="12960"/>
          <w:pgMar w:top="514" w:right="136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requires complete overhauling.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now no settlers. Therefore the clause about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go. There is no formal resignation or withdrawal by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requires it, a formal resignation should be secured from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them. Perhaps their physical withdrawal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>resignation.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new trustees may be added: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Jalbhai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Medh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should be the managing trustee and the manager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including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draw from the Trust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£100 per month for the maintenance of his family and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the land free of rent with the right to use for his household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fruits, vegetables and cereals grown on the Settlement.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proper books of account in connection with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free, subject to its being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burden on the Settlement, to remove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</w:t>
      </w:r>
      <w:r>
        <w:rPr>
          <w:rFonts w:ascii="Times" w:hAnsi="Times" w:eastAsia="Times"/>
          <w:b w:val="0"/>
          <w:i w:val="0"/>
          <w:color w:val="000000"/>
          <w:sz w:val="22"/>
        </w:rPr>
        <w:t>or wholly to Durban.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changes as may be necessary may be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Trust-Deed. In the event of my death before the Deed is prepared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me, this letter may be treated by the present trustees as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for the changes herein suggested.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HERMANN KALLENBACH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[December 3,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 and fit even as I am. Don’t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threatened fast.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comes, it will come from God. And </w:t>
      </w:r>
      <w:r>
        <w:rPr>
          <w:rFonts w:ascii="Times" w:hAnsi="Times" w:eastAsia="Times"/>
          <w:b w:val="0"/>
          <w:i w:val="0"/>
          <w:color w:val="000000"/>
          <w:sz w:val="22"/>
        </w:rPr>
        <w:t>where is the cause for worry when a thing is from God?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discussion with Manilal and Jalbhai when he was here.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result.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new trustees should be added. Jalbhai, Medh and Manilal.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Manilal should be the manager of the settlement in my place. 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everything at present and drawing his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Parsee Rustomji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Surendra Medh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Herman Kallenbach”, 3-12-1944.</w:t>
      </w:r>
    </w:p>
    <w:p>
      <w:pPr>
        <w:autoSpaceDN w:val="0"/>
        <w:tabs>
          <w:tab w:pos="1130" w:val="left"/>
          <w:tab w:pos="2530" w:val="left"/>
          <w:tab w:pos="4050" w:val="left"/>
          <w:tab w:pos="5210" w:val="left"/>
        </w:tabs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"Statement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Fast”,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29-10-1944,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Statement”,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29-10-1944 and Gandhiji’s letters of November 1944.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I think and he agrees that he should draw for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family a fixed sum per month, say £100. The budget of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settlement should be prepared annually and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Board.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clause added giving the trustees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>sell the proceeds to be utilized for the objects of the trust.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Kasturba memorial is to be founded, on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>ground, it should be properly secured.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you, the remaining trustees, approve of my suggestions,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deed may be prepared and sent to me for my signature.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die before my signature is taken, this letter should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trustees as my wish in the matter. I hope that they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effect to it and free Manilal from the uncertainty that hangs over him.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too that those settlers who are not working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although they may be deemed to have resigned, should </w:t>
      </w:r>
      <w:r>
        <w:rPr>
          <w:rFonts w:ascii="Times" w:hAnsi="Times" w:eastAsia="Times"/>
          <w:b w:val="0"/>
          <w:i w:val="0"/>
          <w:color w:val="000000"/>
          <w:sz w:val="22"/>
        </w:rPr>
        <w:t>formally do so, to avoid future complications.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Gandhi-Kallenbach Correspondence. Courtesy 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DR. PANDIT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PANDIT,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Parnerkar is a valued co-worker. His mother is in Indore.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ailing. If you can give her the treatment she needs, I shall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obliged. You will please pardon me for giving you this trouble,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do not happen to know you.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2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ANDIT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SULTANA QURESHI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SULTANA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are married. It is good that you found a partner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 itself. May you both be happy and bring credit to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your selfless service.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10764. Courtesy: Ghulam Rasool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HAMID AND WAHID QURESHI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SONS HAMID AND WAHID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talked to me about both of you.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progress. Wahid has become a cowherd. If he is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cowherd he will produce pure milk and ghee for the country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breed such bullocks as would attract universal attention.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10775. Courtesy: Ghulam Rasool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Ghulam Rasool Qureshi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Abdul Kadir Bawazeer, addressee’s grandfather and Gandhiji’s associate since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South African days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Sons of Ghulam Rasool Qureshi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Addressees’ mother; daughter of Abdul Kadir Bawazeer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MOHANLAL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MOHANLAL,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at all approve of your action. In fact you are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anybody’s alliance. But that will be difficult.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form a fresh alliance.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KANAIYALAL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3, 1944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KANJIBHAI,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pained that I had to stop you from coming.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I do? I am helpless. The month will pass quickly and God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me restored.</w:t>
      </w:r>
    </w:p>
    <w:p>
      <w:pPr>
        <w:autoSpaceDN w:val="0"/>
        <w:tabs>
          <w:tab w:pos="550" w:val="left"/>
          <w:tab w:pos="5470" w:val="left"/>
          <w:tab w:pos="6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spoken at length to Mangaldas, who will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you. The main point is that if Congressmen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Congresswomen feel sore about it, I shall carry on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none but you as the president or with anybody who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president. I did not consider Mavalankar an outsider.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whatever committee you wish for the running of the Kasturba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The rules are formulated with a view to safeguarding the 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being that the money should be spent according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objectives. It may be said that all parties are, or rather no party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on the Trust. Individuals have contributed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whatever they wanted. We should, in view of this, appoint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comprising men of all shades of opinion. Indeed,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appointed on the committee should be in his or her own right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India’s village women. It will be proper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work done in this spirit. Then alone shall we be able to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crore rupees for our village sisters.  There is no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rich and poor, Congressmen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non-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Sansmarano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 has “December 2, 1944”.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I indeed desire that a Congressman should harbour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in this heart. All our actions should be based upon love and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read out this letter to all the men and women.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is my earnest wish that there should he no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ANJIBHAI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showed it to Satis Babu. He says that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village itself and do what is required. The problem of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can be met; he has told you something about it and will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more. You should take it that until the 31st you will not hear </w:t>
      </w:r>
      <w:r>
        <w:rPr>
          <w:rFonts w:ascii="Times" w:hAnsi="Times" w:eastAsia="Times"/>
          <w:b w:val="0"/>
          <w:i w:val="0"/>
          <w:color w:val="000000"/>
          <w:sz w:val="22"/>
        </w:rPr>
        <w:t>from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1951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SHRIMAN NARAYAN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now received your letter. It is full of the affection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have for me. However, it does not seem necessary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place right now. Let me see what happens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[work] fast. I would enjoy spending even a little time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>though. Hope you are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303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7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LETTER TO GANESH SHASTRI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autoSpaceDE w:val="0"/>
        <w:widowControl/>
        <w:spacing w:line="22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taking the little pills, which you gave me,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days. I must say that they have done me some good. What is this </w:t>
      </w:r>
      <w:r>
        <w:rPr>
          <w:rFonts w:ascii="Times" w:hAnsi="Times" w:eastAsia="Times"/>
          <w:b w:val="0"/>
          <w:i w:val="0"/>
          <w:color w:val="000000"/>
          <w:sz w:val="22"/>
        </w:rPr>
        <w:t>pill?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10358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ANAND T. HINGORANI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God cure you all. Give me all the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noticed that from tomorrow I am going to stop </w:t>
      </w:r>
      <w:r>
        <w:rPr>
          <w:rFonts w:ascii="Times" w:hAnsi="Times" w:eastAsia="Times"/>
          <w:b w:val="0"/>
          <w:i w:val="0"/>
          <w:color w:val="000000"/>
          <w:sz w:val="22"/>
        </w:rPr>
        <w:t>writing letters, etc. I shall resume in January.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</w:t>
      </w:r>
    </w:p>
    <w:p>
      <w:pPr>
        <w:autoSpaceDN w:val="0"/>
        <w:autoSpaceDE w:val="0"/>
        <w:widowControl/>
        <w:spacing w:line="266" w:lineRule="exact" w:before="22" w:after="0"/>
        <w:ind w:left="0" w:right="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AMTUSSALAAM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tabs>
          <w:tab w:pos="550" w:val="left"/>
          <w:tab w:pos="4910" w:val="left"/>
        </w:tabs>
        <w:autoSpaceDE w:val="0"/>
        <w:widowControl/>
        <w:spacing w:line="22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not coming. Today is the last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letters. I am taking a reprieve from such activities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until the 31st. I have undergone a lot of mental strain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get rid of it. You must be keeping well. Akbar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hard. I shall try and send one of his letters on to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worry about me.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541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postscript to Abha Gandhi’s letter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bears the following instruction in Gujarati, obviously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secretary: “Please enclose a letter from Akbar.”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KRISHNARAJU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KRISHNARAJU,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letter-writing acitivity ceases from tomorrow until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month. Hence I am sending this letter to convey my good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success in your treatment of the three 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10357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DHIRENDRA CHATTERJEE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DHIREN,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From tomorrow my silence starts.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writing letters till the 31st. I am happy to learn that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By any means get rid of your constipation. Sailen has improved </w:t>
      </w:r>
      <w:r>
        <w:rPr>
          <w:rFonts w:ascii="Times" w:hAnsi="Times" w:eastAsia="Times"/>
          <w:b w:val="0"/>
          <w:i w:val="0"/>
          <w:color w:val="000000"/>
          <w:sz w:val="22"/>
        </w:rPr>
        <w:t>a lot.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2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HIREN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HATTERJEE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Hingorani, Gokhale and Babaji Moghe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396.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4,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put any ban on individual satyagraha, where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 is in danger.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10-12-1944</w:t>
      </w:r>
    </w:p>
    <w:p>
      <w:pPr>
        <w:autoSpaceDN w:val="0"/>
        <w:autoSpaceDE w:val="0"/>
        <w:widowControl/>
        <w:spacing w:line="31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TELEGRAM TO ANUGRAHA NARAYAN SINHA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NUGRAHANARAYAN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ADAM KUAN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5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BEST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WAY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CELEBRATE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RAJENBABU 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DIAMOND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JUBILEE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</w:t>
            </w:r>
          </w:p>
        </w:tc>
      </w:tr>
      <w:tr>
        <w:trPr>
          <w:trHeight w:hRule="exact" w:val="25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BIHAR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LEAST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51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STANDS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FOR.      NEED      I        SAY       WHAT        HE         STANDS        FOR?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552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NOTE TO MUNNALAL G. SHAH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1944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meddle with this during this month. All of you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best. Everybody has truth and ahimsa in him.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have been mentioned in the last meeting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for the circular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drafted on that assumption.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about the kitchen must be all right. See that the men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are clean in body and mind. Their clothes, etc.,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decent. You should look after their all-round education.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their children. You should also go and inspect their homes.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well trained, we can influence the villages sooner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them. We must go deep into whatever work we do.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5808. Courtesy: Munnalal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Shah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this in reply to an ‘enquiry’ from some prominent Congress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workers. The statement was obviously made before Gandhiji disengaged himself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public activities on December 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1-12-1944.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response to the request of the Bihar Students’ Federation.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Sent by Shrikrishnadas Jaju. It contained the gist of his discussions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carried on from October 7 to 14.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71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 LETTER  TO  G.  V.  GOKAL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desires me to thank you for your letter of the 13th ult. and the </w:t>
      </w:r>
      <w:r>
        <w:rPr>
          <w:rFonts w:ascii="Times" w:hAnsi="Times" w:eastAsia="Times"/>
          <w:b w:val="0"/>
          <w:i w:val="0"/>
          <w:color w:val="000000"/>
          <w:sz w:val="18"/>
        </w:rPr>
        <w:t>remittance of £ 1,000/- which you have sent.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must have seen from the papers that owing to health reasons he has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weeks’ complete holiday from all work. I regret, therefore, that he cannot write </w:t>
      </w:r>
      <w:r>
        <w:rPr>
          <w:rFonts w:ascii="Times" w:hAnsi="Times" w:eastAsia="Times"/>
          <w:b w:val="0"/>
          <w:i w:val="0"/>
          <w:color w:val="000000"/>
          <w:sz w:val="18"/>
        </w:rPr>
        <w:t>to you himself.</w:t>
      </w:r>
    </w:p>
    <w:p>
      <w:pPr>
        <w:autoSpaceDN w:val="0"/>
        <w:autoSpaceDE w:val="0"/>
        <w:widowControl/>
        <w:spacing w:line="220" w:lineRule="exact" w:before="58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OKAL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YARELAL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.  V. 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OKAL  </w:t>
      </w:r>
      <w:r>
        <w:rPr>
          <w:rFonts w:ascii="Times" w:hAnsi="Times" w:eastAsia="Times"/>
          <w:b w:val="0"/>
          <w:i w:val="0"/>
          <w:color w:val="000000"/>
          <w:sz w:val="20"/>
        </w:rPr>
        <w:t>&amp; 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47 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ARKET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 LETTER  TO  SHYAMLAL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SHYAMLALJI,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your letter of 2nd inst. and the enclosures.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desired by Bapu I have written to Dr. Dharam Prakash to send his accounts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had offered to. His reply is being awaited. Bapu would get the accounts </w:t>
      </w:r>
      <w:r>
        <w:rPr>
          <w:rFonts w:ascii="Times" w:hAnsi="Times" w:eastAsia="Times"/>
          <w:b w:val="0"/>
          <w:i w:val="0"/>
          <w:color w:val="000000"/>
          <w:sz w:val="18"/>
        </w:rPr>
        <w:t>scrutinized when they arrive.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80" w:lineRule="exact" w:before="8" w:after="0"/>
        <w:ind w:left="10" w:right="0" w:firstLine="5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] 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8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NOTE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 was that the khadi work should be learnt as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 training while working for the Talimi Sangh itself,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sincere wishes of the couple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work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Khadi Vidyalaya these days is very good.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 depends on khadi. Whether or not it depends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more on agriculture remains to be seen. What I mean to say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very high expectations from you. And I still believe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fulfilled. If there is anything else, you may join me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walk. I shall be taking a walk towards Sevagram [village].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4452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TALK WITH NARAHARI D. PARIKH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12, 1944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khadi dying. Hence if khadi, which is the main plank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programme, is to be saved, it ought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Those who do not spin have no right to wear khadi. </w:t>
      </w:r>
      <w:r>
        <w:rPr>
          <w:rFonts w:ascii="Times" w:hAnsi="Times" w:eastAsia="Times"/>
          <w:b w:val="0"/>
          <w:i w:val="0"/>
          <w:color w:val="000000"/>
          <w:sz w:val="22"/>
        </w:rPr>
        <w:t>All those who wear khadi must spin so that khadi may survive.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Sandesh</w:t>
      </w:r>
      <w:r>
        <w:rPr>
          <w:rFonts w:ascii="Times" w:hAnsi="Times" w:eastAsia="Times"/>
          <w:b w:val="0"/>
          <w:i w:val="0"/>
          <w:color w:val="000000"/>
          <w:sz w:val="22"/>
        </w:rPr>
        <w:t>, 12-12-1944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403. REMARK IN VISITORS’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4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this is a place of pilgrimage. I wanted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ever since it was started, but there was no opportunity.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help the afflicted through this institution. Only He can reward </w:t>
      </w:r>
      <w:r>
        <w:rPr>
          <w:rFonts w:ascii="Times" w:hAnsi="Times" w:eastAsia="Times"/>
          <w:b w:val="0"/>
          <w:i w:val="0"/>
          <w:color w:val="000000"/>
          <w:sz w:val="22"/>
        </w:rPr>
        <w:t>Bhai Manhar Diwan for his pioneering work in this field. But the fact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E. W. Aryanayakum and his wife Ashadevi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is recorded in the Visitors’ Book of a leprosy relief society in Dattapur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 near Wardha.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for him service is its own reward.</w:t>
      </w:r>
    </w:p>
    <w:p>
      <w:pPr>
        <w:autoSpaceDN w:val="0"/>
        <w:autoSpaceDE w:val="0"/>
        <w:widowControl/>
        <w:spacing w:line="266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Maharogi Seva Samiti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NOTE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say. Obviously I expect you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teacher in Nayee Talim. That sums up everything.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it will be at my instance only. But you must develop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along with Aryanayakum and Ashadevi. I am in no hurry.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yourself understand that the experience of comradeship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itself a part of your training in Nayee Talim. After all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started your own Nayee Talim, haven’t you?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consider it very essential that you acquire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of carding. Start [learning] it in the Khadi Vidyalaya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permission from both of them. You have already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responsibility, haven’t you? Do you want another person besides </w:t>
      </w:r>
      <w:r>
        <w:rPr>
          <w:rFonts w:ascii="Times" w:hAnsi="Times" w:eastAsia="Times"/>
          <w:b w:val="0"/>
          <w:i w:val="0"/>
          <w:color w:val="000000"/>
          <w:sz w:val="22"/>
        </w:rPr>
        <w:t>Anantramji?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4453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NOTE TO CHANDRANI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I944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prove to be a very good </w:t>
      </w:r>
      <w:r>
        <w:rPr>
          <w:rFonts w:ascii="Times" w:hAnsi="Times" w:eastAsia="Times"/>
          <w:b w:val="0"/>
          <w:i/>
          <w:color w:val="000000"/>
          <w:sz w:val="22"/>
        </w:rPr>
        <w:t>sevika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Chandrani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406.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the sums very well. There is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in the handwriting.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407. NOTE TO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good enough, but there is plenty of room for neatness.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do must be neat.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NOTE TO MANU GANDHI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1944</w:t>
      </w:r>
    </w:p>
    <w:p>
      <w:pPr>
        <w:autoSpaceDN w:val="0"/>
        <w:autoSpaceDE w:val="0"/>
        <w:widowControl/>
        <w:spacing w:line="24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an achievement that most of the sums are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own time to improve the handwriting. See that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>not a single [sum] is incorrect.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A CHRISTMAS MESSAGE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1944</w:t>
      </w:r>
    </w:p>
    <w:p>
      <w:pPr>
        <w:autoSpaceDN w:val="0"/>
        <w:autoSpaceDE w:val="0"/>
        <w:widowControl/>
        <w:spacing w:line="24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I would be able to speak a few words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willed otherwise. Today is Christmas Day. We hold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in equal respect and all such festivals deserve respect.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respect is different from the common kind. For us such festivals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 meditation and introspection. On such occasions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search our hearts and cleanse it of all impurity. We should know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was meant for Manu Gandhi;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two items.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note to the addressee appear in the form of remarks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lessons done by her.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44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one, whether we call Him Ishwara or Khuda, and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are the same for all. We should not harm others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regard as Truth or right. We should be prepared to die for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 call comes give our life for it and sanctify it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blood. This in my view is the essence of all religions. On this 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ponder upon this and remember that Jesus mounted the Cross </w:t>
      </w:r>
      <w:r>
        <w:rPr>
          <w:rFonts w:ascii="Times" w:hAnsi="Times" w:eastAsia="Times"/>
          <w:b w:val="0"/>
          <w:i w:val="0"/>
          <w:color w:val="000000"/>
          <w:sz w:val="22"/>
        </w:rPr>
        <w:t>for what he considered to be the Truth.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8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Kaur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7903. Also C.W. 4271. Courtesy: Amrit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BENARSIDAS CHATURVEDI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1944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natural to feel sad at Father’s passing away but if we reflect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 we shall realize that it is futile to grieve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Why then should one grieve? And who is it that dies?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always associated with us, which is with </w:t>
      </w:r>
      <w:r>
        <w:rPr>
          <w:rFonts w:ascii="Times" w:hAnsi="Times" w:eastAsia="Times"/>
          <w:b w:val="0"/>
          <w:i w:val="0"/>
          <w:color w:val="000000"/>
          <w:sz w:val="22"/>
        </w:rPr>
        <w:t>us now and will remain with us hereafter.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last words are very precious to me. I shall regard them </w:t>
      </w:r>
      <w:r>
        <w:rPr>
          <w:rFonts w:ascii="Times" w:hAnsi="Times" w:eastAsia="Times"/>
          <w:b w:val="0"/>
          <w:i w:val="0"/>
          <w:color w:val="000000"/>
          <w:sz w:val="22"/>
        </w:rPr>
        <w:t>as a blessing.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2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ENARSIDAS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HATURVEDI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EROZABAD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2575</w:t>
      </w:r>
    </w:p>
    <w:p>
      <w:pPr>
        <w:autoSpaceDN w:val="0"/>
        <w:autoSpaceDE w:val="0"/>
        <w:widowControl/>
        <w:spacing w:line="240" w:lineRule="exact" w:before="2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Soul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411. A THOUGHT FOR THE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1944</w:t>
      </w:r>
    </w:p>
    <w:p>
      <w:pPr>
        <w:autoSpaceDN w:val="0"/>
        <w:autoSpaceDE w:val="0"/>
        <w:widowControl/>
        <w:spacing w:line="24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are the names of God; but if a choice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one, it would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Truth. Hence verily </w:t>
      </w:r>
      <w:r>
        <w:rPr>
          <w:rFonts w:ascii="Times" w:hAnsi="Times" w:eastAsia="Times"/>
          <w:b w:val="0"/>
          <w:i w:val="0"/>
          <w:color w:val="000000"/>
          <w:sz w:val="22"/>
        </w:rPr>
        <w:t>Truth is God.</w:t>
      </w:r>
    </w:p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Truth is not at all possible without ahimsa.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it has been said that ahimsa is the supreme dharma.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1944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 of truth and the observance of non-violence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non-stealing, non-possession,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fearlessness, equal respect for all religions,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like.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1944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mean control over the sense-organs—in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deed. One who, while remaining bodily chaste,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at heart shall not be deemed a true </w:t>
      </w:r>
      <w:r>
        <w:rPr>
          <w:rFonts w:ascii="Times" w:hAnsi="Times" w:eastAsia="Times"/>
          <w:b w:val="0"/>
          <w:i/>
          <w:color w:val="000000"/>
          <w:sz w:val="22"/>
        </w:rPr>
        <w:t>brahmachari.</w:t>
      </w:r>
    </w:p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1944</w:t>
      </w:r>
    </w:p>
    <w:p>
      <w:pPr>
        <w:autoSpaceDN w:val="0"/>
        <w:autoSpaceDE w:val="0"/>
        <w:widowControl/>
        <w:spacing w:line="24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Non-stealing does not mean mere abstention from theft.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or take what one does not need is also stealing. And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stealing is fraught with violence.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Non-possession means that we should not hoard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we do not need today.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26,1944</w:t>
      </w:r>
    </w:p>
    <w:p>
      <w:pPr>
        <w:autoSpaceDN w:val="0"/>
        <w:autoSpaceDE w:val="0"/>
        <w:widowControl/>
        <w:spacing w:line="24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should connote absence of all kinds of fear—fear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death, fear of bodily injury, fear of hunger, fear of insult,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disapprobation, fear of ghosts and evil spirits, fear of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Freedom from all these and such other fears constitutes </w:t>
      </w:r>
      <w:r>
        <w:rPr>
          <w:rFonts w:ascii="Times" w:hAnsi="Times" w:eastAsia="Times"/>
          <w:b w:val="0"/>
          <w:i w:val="0"/>
          <w:color w:val="000000"/>
          <w:sz w:val="22"/>
        </w:rPr>
        <w:t>fearlessness.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27,1944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respect other religions even as we respect our own. Mere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At the request of Anand T. Hingorani Gandhiji on November 20, 1944, started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practice of writing ‘a thought’ for each day and continued it for about two years.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written during the period covered by this volume are given here as a single item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the last date, namely, December 31, 1944. The thoughts were originally 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Hindi.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tolerance thereof is not enough.</w:t>
      </w:r>
    </w:p>
    <w:p>
      <w:pPr>
        <w:autoSpaceDN w:val="0"/>
        <w:autoSpaceDE w:val="0"/>
        <w:widowControl/>
        <w:spacing w:line="260" w:lineRule="exact" w:before="1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28,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means not merely touching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but also looking upon them as our own kith and kin;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treating them in the same way as we would our own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and sisters. None is high, none low.</w:t>
      </w:r>
    </w:p>
    <w:p>
      <w:pPr>
        <w:autoSpaceDN w:val="0"/>
        <w:autoSpaceDE w:val="0"/>
        <w:widowControl/>
        <w:spacing w:line="268" w:lineRule="exact" w:before="1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29, 1944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Yogah Chittavrittinirodhah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—This is the first aphorism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Patanjali’s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 Darshan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is controlling the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mind. Restraining the surging passions, suppressing them, that is yoga.</w:t>
      </w:r>
    </w:p>
    <w:p>
      <w:pPr>
        <w:autoSpaceDN w:val="0"/>
        <w:autoSpaceDE w:val="0"/>
        <w:widowControl/>
        <w:spacing w:line="23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30,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one is whose mind passions keep surging ever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truth? The upsurge of passions in the mind is like a tempest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ocean. The helmsman who holds fast to the helm in a storm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safe. Likewise, he triumphs who relies upon Ramanama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mind is restless.</w:t>
      </w:r>
    </w:p>
    <w:p>
      <w:pPr>
        <w:autoSpaceDN w:val="0"/>
        <w:autoSpaceDE w:val="0"/>
        <w:widowControl/>
        <w:spacing w:line="254" w:lineRule="exact" w:before="1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“Take Thou a Lesson from the Tree”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to one’s heart. The tree bears the heat of the sun, yet provides </w:t>
      </w:r>
      <w:r>
        <w:rPr>
          <w:rFonts w:ascii="Times" w:hAnsi="Times" w:eastAsia="Times"/>
          <w:b w:val="0"/>
          <w:i w:val="0"/>
          <w:color w:val="000000"/>
          <w:sz w:val="22"/>
        </w:rPr>
        <w:t>cool shade to us. What do we do?</w:t>
      </w:r>
    </w:p>
    <w:p>
      <w:pPr>
        <w:autoSpaceDN w:val="0"/>
        <w:autoSpaceDE w:val="0"/>
        <w:widowControl/>
        <w:spacing w:line="262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always beware of false knowledge. That which keeps or </w:t>
      </w:r>
      <w:r>
        <w:rPr>
          <w:rFonts w:ascii="Times" w:hAnsi="Times" w:eastAsia="Times"/>
          <w:b w:val="0"/>
          <w:i w:val="0"/>
          <w:color w:val="000000"/>
          <w:sz w:val="22"/>
        </w:rPr>
        <w:t>turns us away from Truth is false knowledge.</w:t>
      </w:r>
    </w:p>
    <w:p>
      <w:pPr>
        <w:autoSpaceDN w:val="0"/>
        <w:autoSpaceDE w:val="0"/>
        <w:widowControl/>
        <w:spacing w:line="278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3,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realization of Truth it is necessary to read the lives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saints and reflect upon them.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4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4,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shall we harbour enmity when God Himself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dwells in all living beings? (Translation of today’s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.)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5,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lesson that we learn from the life of Mirabai is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renounced her all—even her husband—for the sake of God.</w:t>
      </w:r>
    </w:p>
    <w:p>
      <w:pPr>
        <w:autoSpaceDN w:val="0"/>
        <w:autoSpaceDE w:val="0"/>
        <w:widowControl/>
        <w:spacing w:line="262" w:lineRule="exact" w:before="1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6,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a person not accomplish by faith? He can do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autoSpaceDN w:val="0"/>
        <w:tabs>
          <w:tab w:pos="479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7, 1944 </w:t>
      </w:r>
      <w:r>
        <w:rPr>
          <w:rFonts w:ascii="Times" w:hAnsi="Times" w:eastAsia="Times"/>
          <w:b w:val="0"/>
          <w:i w:val="0"/>
          <w:color w:val="000000"/>
          <w:sz w:val="22"/>
        </w:rPr>
        <w:t>Man can overcome mountains by faith.</w:t>
      </w:r>
    </w:p>
    <w:p>
      <w:pPr>
        <w:autoSpaceDN w:val="0"/>
        <w:autoSpaceDE w:val="0"/>
        <w:widowControl/>
        <w:spacing w:line="220" w:lineRule="exact" w:before="30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Philosophy of Yoga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By Surdas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concentrates on any one thing with singleness of </w:t>
      </w:r>
      <w:r>
        <w:rPr>
          <w:rFonts w:ascii="Times" w:hAnsi="Times" w:eastAsia="Times"/>
          <w:b w:val="0"/>
          <w:i w:val="0"/>
          <w:color w:val="000000"/>
          <w:sz w:val="22"/>
        </w:rPr>
        <w:t>purpose, will ultimately acquire the capacity to do everything.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happiness does not come from without; it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>within.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loses his individuality loses all.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straight path is as difficult as it is simple. Were it not so, all </w:t>
      </w:r>
      <w:r>
        <w:rPr>
          <w:rFonts w:ascii="Times" w:hAnsi="Times" w:eastAsia="Times"/>
          <w:b w:val="0"/>
          <w:i w:val="0"/>
          <w:color w:val="000000"/>
          <w:sz w:val="22"/>
        </w:rPr>
        <w:t>would follow the straight path.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4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“Compassion is the essence of religion,” so Tulsidas has said. </w:t>
      </w:r>
      <w:r>
        <w:rPr>
          <w:rFonts w:ascii="Times" w:hAnsi="Times" w:eastAsia="Times"/>
          <w:b w:val="0"/>
          <w:i w:val="0"/>
          <w:color w:val="000000"/>
          <w:sz w:val="22"/>
        </w:rPr>
        <w:t>And he adds: “Abandon not compassion as long as you live.”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Suppliants for compassion ourselves, all of us, how shall we take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compassion, and on whom?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1944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 said: “I used to pray, but have now given it up.” I </w:t>
      </w:r>
      <w:r>
        <w:rPr>
          <w:rFonts w:ascii="Times" w:hAnsi="Times" w:eastAsia="Times"/>
          <w:b w:val="0"/>
          <w:i w:val="0"/>
          <w:color w:val="000000"/>
          <w:sz w:val="22"/>
        </w:rPr>
        <w:t>asked: “Why?” She replied: “Because I used to deceive myself.”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of course correct. But let her give up deceiving. Why give </w:t>
      </w:r>
      <w:r>
        <w:rPr>
          <w:rFonts w:ascii="Times" w:hAnsi="Times" w:eastAsia="Times"/>
          <w:b w:val="0"/>
          <w:i w:val="0"/>
          <w:color w:val="000000"/>
          <w:sz w:val="22"/>
        </w:rPr>
        <w:t>up praying?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2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melodious and worth pondering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It says in essence: God dwells neither in the temple, nor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mosque. Neither within, nor without. If at all He is anywhere,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hunger and the thirst of the humble folk. Let us spin daily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sate their hunger and quench their thirst, or, with Ramanama </w:t>
      </w:r>
      <w:r>
        <w:rPr>
          <w:rFonts w:ascii="Times" w:hAnsi="Times" w:eastAsia="Times"/>
          <w:b w:val="0"/>
          <w:i w:val="0"/>
          <w:color w:val="000000"/>
          <w:sz w:val="22"/>
        </w:rPr>
        <w:t>on our lips, engage ourselves in some such labour for their sake.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2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it that even ordinarily we do not escape untruth be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fear or even shame? Would it not be better to adopt silence instead, </w:t>
      </w:r>
      <w:r>
        <w:rPr>
          <w:rFonts w:ascii="Times" w:hAnsi="Times" w:eastAsia="Times"/>
          <w:b w:val="0"/>
          <w:i w:val="0"/>
          <w:color w:val="000000"/>
          <w:sz w:val="22"/>
        </w:rPr>
        <w:t>or, shedding fear of one another, speak frankly what is in our mind?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a little untruth ruins a man, as a drop of poison ruins milk.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loath to devote time to things that matter, but hanker </w:t>
      </w:r>
      <w:r>
        <w:rPr>
          <w:rFonts w:ascii="Times" w:hAnsi="Times" w:eastAsia="Times"/>
          <w:b w:val="0"/>
          <w:i w:val="0"/>
          <w:color w:val="000000"/>
          <w:sz w:val="22"/>
        </w:rPr>
        <w:t>after worthless things and find pleasure in them!!!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“Man is not God; call him not that. But of Divine refulgence 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467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part.”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19,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 discourses of the sages, study the scriptures,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learned. But if you have not enthroned God in your heart,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achieved nothing.</w:t>
      </w:r>
    </w:p>
    <w:p>
      <w:pPr>
        <w:autoSpaceDN w:val="0"/>
        <w:autoSpaceDE w:val="0"/>
        <w:widowControl/>
        <w:spacing w:line="268" w:lineRule="exact" w:before="1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20,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desire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perhaps, we do not know precisely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means. Deliverance from the cycle of birth and death is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>several meanings.</w:t>
      </w:r>
    </w:p>
    <w:p>
      <w:pPr>
        <w:autoSpaceDN w:val="0"/>
        <w:autoSpaceDE w:val="0"/>
        <w:widowControl/>
        <w:spacing w:line="24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21,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poet-saint Narsinh says: “A man of God seeks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from birth and death; he asks to be born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again.” Viewed from this angle,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on a somewhat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form.</w:t>
      </w:r>
    </w:p>
    <w:p>
      <w:pPr>
        <w:autoSpaceDN w:val="0"/>
        <w:autoSpaceDE w:val="0"/>
        <w:widowControl/>
        <w:spacing w:line="262" w:lineRule="exact" w:before="1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22,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non-attachment is salvation, according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the same meaning given in the first verse of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8" w:lineRule="exact" w:before="1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23,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develop non-attachment? This can be done by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and sorrow, friend and foe, mine and thine, as all alike. Thus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name for non-attachment is equanimity.</w:t>
      </w:r>
    </w:p>
    <w:p>
      <w:pPr>
        <w:autoSpaceDN w:val="0"/>
        <w:autoSpaceDE w:val="0"/>
        <w:widowControl/>
        <w:spacing w:line="240" w:lineRule="exact" w:before="3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24,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drops add up to make the ocean, we can be friendly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ocean of friendliness. The world would be transformed if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in the world lived in a spirit of mutual amity.</w:t>
      </w:r>
    </w:p>
    <w:p>
      <w:pPr>
        <w:autoSpaceDN w:val="0"/>
        <w:autoSpaceDE w:val="0"/>
        <w:widowControl/>
        <w:spacing w:line="240" w:lineRule="exact" w:before="3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25,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Christmas Day. For us who believe in the equality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religions, the birth of Jesus Christ is as worthy of veneration as that </w:t>
      </w:r>
      <w:r>
        <w:rPr>
          <w:rFonts w:ascii="Times" w:hAnsi="Times" w:eastAsia="Times"/>
          <w:b w:val="0"/>
          <w:i w:val="0"/>
          <w:color w:val="000000"/>
          <w:sz w:val="22"/>
        </w:rPr>
        <w:t>of Rama, Krishna, etc.</w:t>
      </w:r>
    </w:p>
    <w:p>
      <w:pPr>
        <w:autoSpaceDN w:val="0"/>
        <w:autoSpaceDE w:val="0"/>
        <w:widowControl/>
        <w:spacing w:line="248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26,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itself should be a matter of shame for man.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betokens some lapse. Illness should not beset one whose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>mind are wholly sound.</w:t>
      </w:r>
    </w:p>
    <w:p>
      <w:pPr>
        <w:autoSpaceDN w:val="0"/>
        <w:autoSpaceDE w:val="0"/>
        <w:widowControl/>
        <w:spacing w:line="262" w:lineRule="exact" w:before="1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27,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thoughts are also a sign of illness. Let us, therefore, avoid </w:t>
      </w:r>
      <w:r>
        <w:rPr>
          <w:rFonts w:ascii="Times" w:hAnsi="Times" w:eastAsia="Times"/>
          <w:b w:val="0"/>
          <w:i w:val="0"/>
          <w:color w:val="000000"/>
          <w:sz w:val="22"/>
        </w:rPr>
        <w:t>evil thoughts.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41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28, 1944 </w:t>
      </w:r>
      <w:r>
        <w:rPr>
          <w:rFonts w:ascii="Times" w:hAnsi="Times" w:eastAsia="Times"/>
          <w:b w:val="0"/>
          <w:i w:val="0"/>
          <w:color w:val="000000"/>
          <w:sz w:val="22"/>
        </w:rPr>
        <w:t>One infallible means for escaping evil thoughts is Ramanama.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Salvation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Name should come not merely from the lips but from the heart.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1944</w:t>
      </w:r>
    </w:p>
    <w:p>
      <w:pPr>
        <w:autoSpaceDN w:val="0"/>
        <w:autoSpaceDE w:val="0"/>
        <w:widowControl/>
        <w:spacing w:line="24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are our ailments; numerous, too, are physicians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treatments. But we would be spared much bother if we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diseases as one and Rama as the one and only Physician who can </w:t>
      </w:r>
      <w:r>
        <w:rPr>
          <w:rFonts w:ascii="Times" w:hAnsi="Times" w:eastAsia="Times"/>
          <w:b w:val="0"/>
          <w:i w:val="0"/>
          <w:color w:val="000000"/>
          <w:sz w:val="22"/>
        </w:rPr>
        <w:t>eradicate them.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1944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strange that we run after physicians who are mortals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but forget Rama, the immortal, eternal and never-failing </w:t>
      </w:r>
      <w:r>
        <w:rPr>
          <w:rFonts w:ascii="Times" w:hAnsi="Times" w:eastAsia="Times"/>
          <w:b w:val="0"/>
          <w:i w:val="0"/>
          <w:color w:val="000000"/>
          <w:sz w:val="22"/>
        </w:rPr>
        <w:t>Physician!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1944</w:t>
      </w:r>
    </w:p>
    <w:p>
      <w:pPr>
        <w:autoSpaceDN w:val="0"/>
        <w:autoSpaceDE w:val="0"/>
        <w:widowControl/>
        <w:spacing w:line="22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still it is that, knowing that we, too, are mortal and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treatment can at best but prolong our life for a few more </w:t>
      </w:r>
      <w:r>
        <w:rPr>
          <w:rFonts w:ascii="Times" w:hAnsi="Times" w:eastAsia="Times"/>
          <w:b w:val="0"/>
          <w:i w:val="0"/>
          <w:color w:val="000000"/>
          <w:sz w:val="22"/>
        </w:rPr>
        <w:t>days, we still run from pillar to post to seek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Thought for the Day</w:t>
      </w:r>
      <w:r>
        <w:rPr>
          <w:rFonts w:ascii="Times" w:hAnsi="Times" w:eastAsia="Times"/>
          <w:b w:val="0"/>
          <w:i w:val="0"/>
          <w:color w:val="000000"/>
          <w:sz w:val="18"/>
        </w:rPr>
        <w:t>, pp. 1-42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412. TELEGRAM TO ANUGRAHA NARAYAN SINHA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Express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                                       [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NUGRAHANARAYAN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UAN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SOMEBODY       DEFENDING       MAHOMMED       YASIN’S       CASE.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PRANLAL D. NANJI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to go to Deolali, you can have exemption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come to Wardha. Coming here is chiefly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sentiment, whereas going to Deolali may be your duty.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 in </w:t>
      </w:r>
      <w:r>
        <w:rPr>
          <w:rFonts w:ascii="Times" w:hAnsi="Times" w:eastAsia="Times"/>
          <w:b w:val="0"/>
          <w:i/>
          <w:color w:val="000000"/>
          <w:sz w:val="18"/>
        </w:rPr>
        <w:t>Pranlal Devakaran Nanji Abhinandan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Granth,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pp. 14 and 15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found in the file of documents belonging to the year 1944. The exact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 of this and the following item is not ascertainable.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1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414. LETTER TO C. RAJAGOPALACHARI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first letter to you on 1st January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you. I shall speak only at the time of opening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7.30. My sin in playing with Ayurveda has laid me low.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because according to the law of natural science I am throwing </w:t>
      </w:r>
      <w:r>
        <w:rPr>
          <w:rFonts w:ascii="Times" w:hAnsi="Times" w:eastAsia="Times"/>
          <w:b w:val="0"/>
          <w:i w:val="0"/>
          <w:color w:val="000000"/>
          <w:sz w:val="22"/>
        </w:rPr>
        <w:t>off the poison. Don’t you be anxious for me.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9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0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AJAGOPALACHARI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AZULLAH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HYAGARAYA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2100</w:t>
      </w:r>
    </w:p>
    <w:p>
      <w:pPr>
        <w:autoSpaceDN w:val="0"/>
        <w:autoSpaceDE w:val="0"/>
        <w:widowControl/>
        <w:spacing w:line="292" w:lineRule="exact" w:before="242" w:after="0"/>
        <w:ind w:left="0" w:right="11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415. LETTER TO DEVDAS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1945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my first letter to Rajaji I now write this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at all worry on my account. I am paying for my sins. I had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Ayurveda and I suffered. And now I am slowly throwing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poison. I have therefore grown very weak but I am watching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developments. Hook-worm and amoeba, my old enemies, won’t leave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34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but flushing out the poison that I had taken.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other suffering is in store for me. I shall go on doing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dictates. You should not worry. 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come.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Gandhi, addressee’s elder brother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Nirmala, wife of Ramdas Gandhi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416.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RAJKUMARI,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in answer to yours received at 4 p.m. after my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postcards had gone. This therefore though written today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posted probably tomorrow.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 happy New Year to you, such happiness as you can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within. Happiness without there is none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>can see.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dhotis. I am wearing them, too. They are fine.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real fineness comes from the knowledge that the handiwork is </w:t>
      </w:r>
      <w:r>
        <w:rPr>
          <w:rFonts w:ascii="Times" w:hAnsi="Times" w:eastAsia="Times"/>
          <w:b w:val="0"/>
          <w:i w:val="0"/>
          <w:color w:val="000000"/>
          <w:sz w:val="22"/>
        </w:rPr>
        <w:t>yours so far as yarn is concerned.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with love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3694. Courtesy: Amrit Kaur. Also G.N. 6503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417.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1945</w:t>
      </w:r>
    </w:p>
    <w:p>
      <w:pPr>
        <w:autoSpaceDN w:val="0"/>
        <w:autoSpaceDE w:val="0"/>
        <w:widowControl/>
        <w:spacing w:line="24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worry. I have fallen ill through my own sins.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a little too much in Ayurveda and am paying the price.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bed-ridden because according to the law of nature I am throwing </w:t>
      </w:r>
      <w:r>
        <w:rPr>
          <w:rFonts w:ascii="Times" w:hAnsi="Times" w:eastAsia="Times"/>
          <w:b w:val="0"/>
          <w:i w:val="0"/>
          <w:color w:val="000000"/>
          <w:sz w:val="22"/>
        </w:rPr>
        <w:t>off the poison. I am all right. Get well soon.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205</w:t>
      </w:r>
    </w:p>
    <w:p>
      <w:pPr>
        <w:autoSpaceDN w:val="0"/>
        <w:autoSpaceDE w:val="0"/>
        <w:widowControl/>
        <w:spacing w:line="292" w:lineRule="exact" w:before="3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418. LETTER TO E. W. ARYANAYAKUM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A. N.,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you want to take in someone sent by Akbar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want the Ashram to pay for his upkeep. This is wrong and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gone the whole thing will close down. It must not be so.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years may pay in the end, but altogether in the end. But the adult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and the preparation of school masters should pay from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barring of course the expense of the permanent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staff. I can argue this out and prove it but I must not do so now.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me unnecessarily. I hope that all those whom we have taken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have been taken on that basis.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not, the matter requires re-thinking out.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the mind to lie quite fallow all this month.</w:t>
      </w:r>
    </w:p>
    <w:p>
      <w:pPr>
        <w:autoSpaceDN w:val="0"/>
        <w:autoSpaceDE w:val="0"/>
        <w:widowControl/>
        <w:spacing w:line="220" w:lineRule="exact" w:before="66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RYANAYAKUM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419. LETTER TO Y. M. PARNERKAR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PARNERKAR,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gentleman who has been sent over to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A.[I.] Goseva Sangh must give us full service if he is strong and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need him. In that case he should draw as much as he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maintenance and it should be borne by the goshala. If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he will be a burden to the Goseva Sangh and will not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If we do not adopt such a policy the G. S. S.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another mushroom institution which we should not allow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For after my death all such ventures are sure to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down.We must never let it happen. I am not in a position to talk, hence </w:t>
      </w:r>
      <w:r>
        <w:rPr>
          <w:rFonts w:ascii="Times" w:hAnsi="Times" w:eastAsia="Times"/>
          <w:b w:val="0"/>
          <w:i w:val="0"/>
          <w:color w:val="000000"/>
          <w:sz w:val="22"/>
        </w:rPr>
        <w:t>it is better that I write out what I think.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ARNERKAR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OSHALA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420. LETTER TO SATYAVATI</w:t>
      </w:r>
    </w:p>
    <w:p>
      <w:pPr>
        <w:autoSpaceDN w:val="0"/>
        <w:autoSpaceDE w:val="0"/>
        <w:widowControl/>
        <w:spacing w:line="266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SATYAVATI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your disease is getting worse. But that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will. What does it matter? The body is transient. It has to perish </w:t>
      </w:r>
      <w:r>
        <w:rPr>
          <w:rFonts w:ascii="Times" w:hAnsi="Times" w:eastAsia="Times"/>
          <w:b w:val="0"/>
          <w:i w:val="0"/>
          <w:color w:val="000000"/>
          <w:sz w:val="22"/>
        </w:rPr>
        <w:t>one day. We must do as much as we can.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defy all orders. Tell them plainly that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home, and if it is possible take some treatment there. Do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so wish. I am to some extent an invalid; but that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Dr. Sushila is here and there are other friends too. Now the </w:t>
      </w:r>
      <w:r>
        <w:rPr>
          <w:rFonts w:ascii="Times" w:hAnsi="Times" w:eastAsia="Times"/>
          <w:b w:val="0"/>
          <w:i w:val="0"/>
          <w:color w:val="000000"/>
          <w:sz w:val="22"/>
        </w:rPr>
        <w:t>air also is good.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content if you die in my arms. But if you live, well, </w:t>
      </w:r>
      <w:r>
        <w:rPr>
          <w:rFonts w:ascii="Times" w:hAnsi="Times" w:eastAsia="Times"/>
          <w:b w:val="0"/>
          <w:i w:val="0"/>
          <w:color w:val="000000"/>
          <w:sz w:val="22"/>
        </w:rPr>
        <w:t>what more can one ask! Chand will write the rest.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10235. Courtesy: Brijkrishna Chandiwala</w:t>
      </w:r>
    </w:p>
    <w:p>
      <w:pPr>
        <w:autoSpaceDN w:val="0"/>
        <w:autoSpaceDE w:val="0"/>
        <w:widowControl/>
        <w:spacing w:line="292" w:lineRule="exact" w:before="30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421. LETTER TO MOHAN PARIKH AND ANASUYA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PAREKH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1945</w:t>
      </w:r>
    </w:p>
    <w:p>
      <w:pPr>
        <w:autoSpaceDN w:val="0"/>
        <w:tabs>
          <w:tab w:pos="550" w:val="left"/>
          <w:tab w:pos="990" w:val="left"/>
          <w:tab w:pos="2290" w:val="left"/>
          <w:tab w:pos="5190" w:val="left"/>
        </w:tabs>
        <w:autoSpaceDE w:val="0"/>
        <w:widowControl/>
        <w:spacing w:line="22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MOHAN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ANASUYA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for me I did not even see the letter to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though it was read out to me. It was torn up.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that you two were engaged to be married. For me, marriage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means of enjoyment but a field for practising dharma.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ashrama dharma among the four ashrama dharmas.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looks upon it as such. Everybody looks upon it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enjoyment. I hope that you two will bind yourselves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it as a dharma and will inspire each other to follow the path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0" w:after="0"/>
        <w:ind w:left="0" w:right="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9190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Granddaughter of Swami Shraddhanand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D. Parikh’s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Kunvarji Parekh’s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Parikh however says that the letter was later found and was read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69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422. LETTER TO KUNVARJI S. PAREKH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just got up from bed when I received your letter.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out to me and threw it into the waste-paper basket.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came and I was reminded of it. I also felt a little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 down to write this. You have all my good wishes for this alliance.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imagine a better choice than this for Anasuya.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my sincere blessings.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Mohan and Anasuya.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BhaiNarahari will send you a copy of that letter too. He will also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else is necessary.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9752. Also C.W. 731.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42" w:after="0"/>
        <w:ind w:left="0" w:right="13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423. LETTER TO SITA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few letters. Now that my month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over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few lines. Now a month of physical weakness has begun.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reaping what I sowed. I went on taking Ayurvedic medicines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and had to suffer the consequences. I am now getting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poison. I am daily improving and getting stronger. There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cough. The pain in the ribs has also practically disappeared.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and showing this letter to the people there, post it to </w:t>
      </w:r>
      <w:r>
        <w:rPr>
          <w:rFonts w:ascii="Times" w:hAnsi="Times" w:eastAsia="Times"/>
          <w:b w:val="0"/>
          <w:i w:val="0"/>
          <w:color w:val="000000"/>
          <w:sz w:val="22"/>
        </w:rPr>
        <w:t>Natal so that I do not have to write a separate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Manilal served me with great devotion. Let us see now when </w:t>
      </w:r>
      <w:r>
        <w:rPr>
          <w:rFonts w:ascii="Times" w:hAnsi="Times" w:eastAsia="Times"/>
          <w:b w:val="0"/>
          <w:i w:val="0"/>
          <w:color w:val="000000"/>
          <w:sz w:val="22"/>
        </w:rPr>
        <w:t>Sushila comes to take his place.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studying hard. Taking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you may work as hard as you can. It will not matter if it takes a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Manilal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work-fast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little longer.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everybody there.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4943</w:t>
      </w:r>
    </w:p>
    <w:p>
      <w:pPr>
        <w:autoSpaceDN w:val="0"/>
        <w:autoSpaceDE w:val="0"/>
        <w:widowControl/>
        <w:spacing w:line="292" w:lineRule="exact" w:before="34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424. LETTER TO SUMITRA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no letter from you Ramdas wrote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about your eyes. You should not be in a hurry to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You may do as much work as you can, while taking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 and your eyes. It should be enough for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not idling away.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about gold bangles. What will you do with them?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bangles made of yarn, sea shells, glass, copper, silver, gold,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pearls, diamonds, and so on. But what use are they to you?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 should be in your heart. That alone is the real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adornment. All else is false. If nevertheless you cannot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you may put on any kind of bangles that you want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can get for you. Consider how it will affect the poor. Do what </w:t>
      </w:r>
      <w:r>
        <w:rPr>
          <w:rFonts w:ascii="Times" w:hAnsi="Times" w:eastAsia="Times"/>
          <w:b w:val="0"/>
          <w:i w:val="0"/>
          <w:color w:val="000000"/>
          <w:sz w:val="22"/>
        </w:rPr>
        <w:t>your heart prompts you to do. Only hear what I say. Write to me.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UMITRA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ILANI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Ramdas Gandhi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tabs>
          <w:tab w:pos="1650" w:val="left"/>
        </w:tabs>
        <w:autoSpaceDE w:val="0"/>
        <w:widowControl/>
        <w:spacing w:line="240" w:lineRule="exact" w:before="52" w:after="0"/>
        <w:ind w:left="1410" w:right="86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425. LETTER TO THE HEAD MISTRESS,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BALIKA VIDYALAYA, PILANI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1945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ISTRESS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HEAD MISTRESS,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find enclosed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Sumitra Gandhi. Please see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and pass it on to her. Since her eyes are weak her diet needs </w:t>
      </w:r>
      <w:r>
        <w:rPr>
          <w:rFonts w:ascii="Times" w:hAnsi="Times" w:eastAsia="Times"/>
          <w:b w:val="0"/>
          <w:i w:val="0"/>
          <w:color w:val="000000"/>
          <w:sz w:val="22"/>
        </w:rPr>
        <w:t>some attention.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Chi. Mathuri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426. LETTER TO J. C. KUMARAPPA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K.,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cost me much trouble to see you free.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naughty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 ill. Poor 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after you. She tried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from here. Now she and Munnalal will try from Nagpur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connection with you or Zaverbhai before going further.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10167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Widow of N. M. Khare, an inmate of Sabarmati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N. M. Khare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imprisoned in the Jabalpur jail.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Nayyar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427. LETTER TO THOMAS COOK &amp; SON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1945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letter No. TT/CB2708 (Foreign Exchange Dept.), </w:t>
      </w:r>
      <w:r>
        <w:rPr>
          <w:rFonts w:ascii="Times" w:hAnsi="Times" w:eastAsia="Times"/>
          <w:b w:val="0"/>
          <w:i w:val="0"/>
          <w:color w:val="000000"/>
          <w:sz w:val="22"/>
        </w:rPr>
        <w:t>dated 11-12-1944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above-mentioned letter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in duplicate of even date for Rs. 3,000 in my favour,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that I have authorized Messrs Bachhraj &amp; Co., Ltd., </w:t>
      </w:r>
      <w:r>
        <w:rPr>
          <w:rFonts w:ascii="Times" w:hAnsi="Times" w:eastAsia="Times"/>
          <w:b w:val="0"/>
          <w:i w:val="0"/>
          <w:color w:val="000000"/>
          <w:sz w:val="22"/>
        </w:rPr>
        <w:t>Bombay, to collect the amount from you.</w:t>
      </w:r>
    </w:p>
    <w:p>
      <w:pPr>
        <w:autoSpaceDN w:val="0"/>
        <w:autoSpaceDE w:val="0"/>
        <w:widowControl/>
        <w:spacing w:line="220" w:lineRule="exact" w:before="26" w:after="282"/>
        <w:ind w:left="0" w:right="2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pgSz w:w="9360" w:h="12960"/>
          <w:pgMar w:top="66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HOS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46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666" w:right="1396" w:bottom="356" w:left="1440" w:header="720" w:footer="720" w:gutter="0"/>
          <w:cols w:num="2" w:equalWidth="0">
            <w:col w:w="4056" w:space="0"/>
            <w:col w:w="246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66" w:right="1396" w:bottom="356" w:left="1440" w:header="720" w:footer="720" w:gutter="0"/>
          <w:cols w:num="2" w:equalWidth="0">
            <w:col w:w="4056" w:space="0"/>
            <w:col w:w="246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428. LETTER TO DINSHAW K. MEHTA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telegrams. I like them. I fell ill owing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folly. Now I am taking only the nature-cure treatment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 am throwing off the poison of Ayurveda. I am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If I called you now I would take your full treatment.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bring myself to have faith in the experiment of milk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faith in daily or frequent enema. I have come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 mud-packs are more beneficial. I shall not take up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the sake of the massage. I shall consult you through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feel the need. Please go on doing your own work. I am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thought. I hope Ardeshir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type w:val="continuous"/>
          <w:pgSz w:w="9360" w:h="12960"/>
          <w:pgMar w:top="66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429. LETTER TO DEVDAS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telegrams, etc. I like the forbearance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shown. You would laugh if you were here. I am paying for my folly.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 is not for me, just as doctors are not. I am getting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with my own treatment. I shall see what is to be done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hook-worm and the amoeba after I recover. I am improving daily.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Dr. Dinshaw’s trust has not yet come into being.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it takes shape soon. It has taken too long. I hope Lakshmi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children are all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Chi. Sumi.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430. NOTE TO BHULABHAI J.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5, 1945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all that you say. I have trust in you.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mind. You also know the minds of our people.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therefore, do what you think best. My own thinking runs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direction to the parliamentary one. But I know that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remain, room for both points of view in the Congress.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therefore, go ahead without fear. Let nobody take cover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note. Everybody should form an opinion independently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But tell them that I am not against the scheme. This note </w:t>
      </w:r>
      <w:r>
        <w:rPr>
          <w:rFonts w:ascii="Times" w:hAnsi="Times" w:eastAsia="Times"/>
          <w:b w:val="0"/>
          <w:i w:val="0"/>
          <w:color w:val="000000"/>
          <w:sz w:val="22"/>
        </w:rPr>
        <w:t>may be used.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Hindu-Muslim question, you may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can. I would welcome a Congress-League Ministry along the lines I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Sumitra Gandhi”, 4-1-1945.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Desai, leader of the Congress Party in the Central Assembly,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carrying on negotiations with Liaquat Ali Khan, Deputy Leader of the Muslim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League in the Central Assembly, with a view to forming a Congress-League coalition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the centre and had sought Gandhiji’s advice. Gandhiji communicated his views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Gandhijini Dinwari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suggested. I would also welcome co-operation between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parliamentary programme. But you should obtain authorization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from the Working Committee. Without that I think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risky to come to a final agreement. The League should join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get the Working Committee released. In my view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its sincerity. I should not like you to let yourself be persuaded </w:t>
      </w:r>
      <w:r>
        <w:rPr>
          <w:rFonts w:ascii="Times" w:hAnsi="Times" w:eastAsia="Times"/>
          <w:b w:val="0"/>
          <w:i w:val="0"/>
          <w:color w:val="000000"/>
          <w:sz w:val="22"/>
        </w:rPr>
        <w:t>on just any terms.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draft is for your perusal. You may suggest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emendations or additions that occur to you. I will make the changes if </w:t>
      </w:r>
      <w:r>
        <w:rPr>
          <w:rFonts w:ascii="Times" w:hAnsi="Times" w:eastAsia="Times"/>
          <w:b w:val="0"/>
          <w:i w:val="0"/>
          <w:color w:val="000000"/>
          <w:sz w:val="22"/>
        </w:rPr>
        <w:t>I like them.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wish to rest for a while. Meanwhile think things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Courtesy.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14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431. LETTER TO RAGHAVDAS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1945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32" w:lineRule="exact" w:before="1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RAGHAVDAS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this? The golden remedy is Ramanama. Recite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heart. Let me know what medicine the local vaidya prescribes. I </w:t>
      </w:r>
      <w:r>
        <w:rPr>
          <w:rFonts w:ascii="Times" w:hAnsi="Times" w:eastAsia="Times"/>
          <w:b w:val="0"/>
          <w:i w:val="0"/>
          <w:color w:val="000000"/>
          <w:sz w:val="22"/>
        </w:rPr>
        <w:t>also have some good vaidyas. Get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75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5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</w:tabs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0" w:right="11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432. LETTER TO BALVANT SINHA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B. S.,</w:t>
      </w:r>
    </w:p>
    <w:p>
      <w:pPr>
        <w:autoSpaceDN w:val="0"/>
        <w:autoSpaceDE w:val="0"/>
        <w:widowControl/>
        <w:spacing w:line="220" w:lineRule="exact" w:before="7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quite well. Your work was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well. I have never found you wanting in diligence. Don’t </w:t>
      </w:r>
      <w:r>
        <w:rPr>
          <w:rFonts w:ascii="Times" w:hAnsi="Times" w:eastAsia="Times"/>
          <w:b w:val="0"/>
          <w:i w:val="0"/>
          <w:color w:val="000000"/>
          <w:sz w:val="22"/>
        </w:rPr>
        <w:t>leave Satis Babu’s work incomplete.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go to Khurja or a few days from there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here. There is work here too and there is not. Get well.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72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steps proposed for the formation of an Interim Government, side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Baba Raghavdas, a Gandhian worker from Maharashtra settled in Gorakhpur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 of U. P.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433. LETTER TO MIRABEHN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gone through your letter.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disturb yourself on my behalf believing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in God’s good hands. I have suffered for my sins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over-believing Ayurveda physicians. Now I am treating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shed poison. I am really much better.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yourself unwell. I do not mind. The same law </w:t>
      </w:r>
      <w:r>
        <w:rPr>
          <w:rFonts w:ascii="Times" w:hAnsi="Times" w:eastAsia="Times"/>
          <w:b w:val="0"/>
          <w:i w:val="0"/>
          <w:color w:val="000000"/>
          <w:sz w:val="22"/>
        </w:rPr>
        <w:t>applies to you as to me. You will be well again.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the suggested changes. Experience will teach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be right in the end. Do come when you can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do well and see many new things and possibly pick up workers.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6502. Courtesy: Mirabehn. Also G.N. 9897</w:t>
      </w:r>
    </w:p>
    <w:p>
      <w:pPr>
        <w:autoSpaceDN w:val="0"/>
        <w:tabs>
          <w:tab w:pos="2430" w:val="left"/>
        </w:tabs>
        <w:autoSpaceDE w:val="0"/>
        <w:widowControl/>
        <w:spacing w:line="240" w:lineRule="exact" w:before="394" w:after="0"/>
        <w:ind w:left="1230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434. LETTER TO CHIEF SECRETARY, C. P.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GOVERNMENT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C. P. 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24" w:lineRule="exact" w:before="42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Re: Nalwadi and Paunar Ashrams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work-fast is now over I write this to remind you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20-11-1944, and ask for a reply thereto. The property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not only going to increasing waste but so much usefuland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creative labour is being lost for what may be termed want of human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20" w:lineRule="exact" w:before="66" w:after="0"/>
        <w:ind w:left="0" w:right="2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6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Courtesy,: Pyarelal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Requesting that Nalwadi and Paunar Ashrams, which had been confiscated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C. P. Government, be returned to their trustees;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Chief Secretary,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C. P.”, 20-11-1944.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435. LETTER TO PARAMANAND K. KAPADIA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7,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give you my blessings. I shall not condole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Father has cast off the body and become one with the elements.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there in it to grieve over 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UNVARJI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APADIA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11589</w:t>
      </w:r>
    </w:p>
    <w:p>
      <w:pPr>
        <w:autoSpaceDN w:val="0"/>
        <w:autoSpaceDE w:val="0"/>
        <w:widowControl/>
        <w:spacing w:line="292" w:lineRule="exact" w:before="3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436. NOTE TO TARA N. MASHRUWALA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1945</w:t>
      </w:r>
    </w:p>
    <w:p>
      <w:pPr>
        <w:autoSpaceDN w:val="0"/>
        <w:autoSpaceDE w:val="0"/>
        <w:widowControl/>
        <w:spacing w:line="24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improvement can I suggest in a scheme to which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has put his seal? The scheme, of course, has my blessings,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because it is for women’s uplift.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437. LETTER TO A. N. SHARMA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SHARMA,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upon by you I have banked high on the spiritual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attainments of our friend.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now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fasted well but are now unable to pick up strength. As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patients are from the picked ones. Of course I do not know,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Narahari D. Parikh’s letter of this date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Krishnaraju, who was giving nature-cure treatment to Anand T. Hingorani,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Gokhale and Babaji Moghe.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Krishnaraju”, 3-12-1944.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you should know the reactions here and do the needful.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Chakrayya is being suited,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me I am apparently flourishing on my own nature cure.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A. N. 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RAKRITI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HIMAVARAM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India. Also Pyarelal Papers.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438. LETTER TO H. L. SHARMA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hear what you have to say but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ability is diminishing. I find that you do not meet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naturopaths. You now fight shy of coming here. I have been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a naturopath should be so endowed that he can mix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 and be completely free from pride and anger. I feel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both in good measure.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you should go on doing your work. Produce results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my doubts and fears. The money you have been paid,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paid. From now on I am not going to beg for donations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are quite capable of raising funds. So collect the funds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your work. Win the trustee’s confidence. I am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>silence.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439. LETTER TO AMRIT KAUR</w:t>
      </w:r>
    </w:p>
    <w:p>
      <w:pPr>
        <w:autoSpaceDN w:val="0"/>
        <w:autoSpaceDE w:val="0"/>
        <w:widowControl/>
        <w:spacing w:line="218" w:lineRule="exact" w:before="120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1945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no cause of worry. I am in God’s hands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more than enough. I am daily gaining ground.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 Beryl is fixed up. She has sent me a hand-written book</w:t>
      </w:r>
      <w:r>
        <w:rPr>
          <w:rFonts w:ascii="Times" w:hAnsi="Times" w:eastAsia="Times"/>
          <w:b w:val="0"/>
          <w:i w:val="0"/>
          <w:color w:val="000000"/>
          <w:sz w:val="22"/>
        </w:rPr>
        <w:t>“Khalil Gibran” and handspun.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hitherto. If you think I now can,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hand her the enclosed.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62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about yourself either, come what will. I envy you </w:t>
      </w:r>
      <w:r>
        <w:rPr>
          <w:rFonts w:ascii="Times" w:hAnsi="Times" w:eastAsia="Times"/>
          <w:b w:val="0"/>
          <w:i w:val="0"/>
          <w:color w:val="000000"/>
          <w:sz w:val="22"/>
        </w:rPr>
        <w:t>your snow.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supposed to be the best part in Simla. So said Valji Desai.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7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440. LETTER TO BERYL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BERYL,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at last fixed up. I hope the choice is good. Do write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prize your khadi and more so your hand-written “Khalil </w:t>
      </w:r>
      <w:r>
        <w:rPr>
          <w:rFonts w:ascii="Times" w:hAnsi="Times" w:eastAsia="Times"/>
          <w:b w:val="0"/>
          <w:i w:val="0"/>
          <w:color w:val="000000"/>
          <w:sz w:val="22"/>
        </w:rPr>
        <w:t>Gibran”. I have commenced reading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to me all about Mother. She has suffered. R. K. has </w:t>
      </w:r>
      <w:r>
        <w:rPr>
          <w:rFonts w:ascii="Times" w:hAnsi="Times" w:eastAsia="Times"/>
          <w:b w:val="0"/>
          <w:i w:val="0"/>
          <w:color w:val="000000"/>
          <w:sz w:val="22"/>
        </w:rPr>
        <w:t>told me all about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and kisses.</w:t>
      </w:r>
    </w:p>
    <w:p>
      <w:pPr>
        <w:autoSpaceDN w:val="0"/>
        <w:autoSpaceDE w:val="0"/>
        <w:widowControl/>
        <w:spacing w:line="260" w:lineRule="exact" w:before="6" w:after="0"/>
        <w:ind w:left="10" w:right="0" w:firstLine="6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ERYL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441.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all your letters or have them read out to me.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got myself involved in Ayurveda in an unscientific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Such as it is all we have. It would therefore be well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Ayurveda to the villages. I had faith in Pandit Shiv Sharma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this treatment. There was no other way of knowing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Having realized his limitations, I felt I should retrace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from the point where I had erred. So I took recourse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naturopathy. There is very little room for going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naturopathy. Every day I only gain something. If you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 for yourself all your fears will be dispelled. I am feeling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indeed. As for the hook-worm and amoeba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that I will take their treatment. I shall be in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think about it after I get rid of whatever little weakness I </w:t>
      </w:r>
      <w:r>
        <w:rPr>
          <w:rFonts w:ascii="Times" w:hAnsi="Times" w:eastAsia="Times"/>
          <w:b w:val="0"/>
          <w:i w:val="0"/>
          <w:color w:val="000000"/>
          <w:sz w:val="22"/>
        </w:rPr>
        <w:t>still feel.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need any change of place. If I do, I shall go to Bombay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Panchgani or, maybe, Poona. I would like to go to Delhi and yet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 hesitant. I shall not insist, though. I shall go to Delhi if you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there in connection with the Kasturba Fund. I shall go wherever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take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absolutely necessary to have a deed about Dinshaw.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8063. Courtesy: G. D. Birla</w:t>
      </w:r>
    </w:p>
    <w:p>
      <w:pPr>
        <w:autoSpaceDN w:val="0"/>
        <w:autoSpaceDE w:val="0"/>
        <w:widowControl/>
        <w:spacing w:line="292" w:lineRule="exact" w:before="34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442. LETTER TO ANAND T. HINGORANI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1945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does it matter whether your ear heals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not? The more we trust in God the happier shall we be. The vaidyas,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are there, but they keep us away from God.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to send you three there. Naturecure treatment brings us </w:t>
      </w:r>
      <w:r>
        <w:rPr>
          <w:rFonts w:ascii="Times" w:hAnsi="Times" w:eastAsia="Times"/>
          <w:b w:val="0"/>
          <w:i w:val="0"/>
          <w:color w:val="000000"/>
          <w:sz w:val="22"/>
        </w:rPr>
        <w:t>nearer to God. Even if we give that up I have no objection but why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avoid fasting?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Naturecure treatment means going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towards God. Let us see where I arrive. I shall do as I feel </w:t>
      </w:r>
      <w:r>
        <w:rPr>
          <w:rFonts w:ascii="Times" w:hAnsi="Times" w:eastAsia="Times"/>
          <w:b w:val="0"/>
          <w:i w:val="0"/>
          <w:color w:val="000000"/>
          <w:sz w:val="22"/>
        </w:rPr>
        <w:t>prompted.</w:t>
      </w:r>
    </w:p>
    <w:p>
      <w:pPr>
        <w:autoSpaceDN w:val="0"/>
        <w:tabs>
          <w:tab w:pos="5350" w:val="left"/>
        </w:tabs>
        <w:autoSpaceDE w:val="0"/>
        <w:widowControl/>
        <w:spacing w:line="248" w:lineRule="exact" w:before="0" w:after="0"/>
        <w:ind w:left="4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all of you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  <w:tab w:pos="1830" w:val="left"/>
          <w:tab w:pos="4070" w:val="left"/>
          <w:tab w:pos="6430" w:val="left"/>
        </w:tabs>
        <w:autoSpaceDE w:val="0"/>
        <w:widowControl/>
        <w:spacing w:line="244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Anand T. Hingorani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443.  LETTER  TO  S.  H.  PANDIT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January  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you know if anything worthwhile strikes him to add.</w:t>
      </w:r>
    </w:p>
    <w:p>
      <w:pPr>
        <w:autoSpaceDN w:val="0"/>
        <w:autoSpaceDE w:val="0"/>
        <w:widowControl/>
        <w:spacing w:line="22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grateful for your assurances and your reminding him of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acquaintances. He is glad to hear of your work and he will read the report when it </w:t>
      </w:r>
      <w:r>
        <w:rPr>
          <w:rFonts w:ascii="Times" w:hAnsi="Times" w:eastAsia="Times"/>
          <w:b w:val="0"/>
          <w:i w:val="0"/>
          <w:color w:val="000000"/>
          <w:sz w:val="18"/>
        </w:rPr>
        <w:t>comes, and From the original : Pyarelal Papers. Nehru Memorial Museum and Library.</w:t>
      </w:r>
    </w:p>
    <w:p>
      <w:pPr>
        <w:autoSpaceDN w:val="0"/>
        <w:autoSpaceDE w:val="0"/>
        <w:widowControl/>
        <w:spacing w:line="240" w:lineRule="exact" w:before="0" w:after="2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291"/>
        <w:gridCol w:w="3291"/>
      </w:tblGrid>
      <w:tr>
        <w:trPr>
          <w:trHeight w:hRule="exact" w:val="612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30" w:val="left"/>
              </w:tabs>
              <w:autoSpaceDE w:val="0"/>
              <w:widowControl/>
              <w:spacing w:line="258" w:lineRule="exact" w:before="94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444.  NOTE  TO  SUSHILA  NAYYAR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 9, 1945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a nice letter : “Gandhi will be only too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meet you whenever you can come. His health is improving.”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4830" w:val="left"/>
        </w:tabs>
        <w:autoSpaceDE w:val="0"/>
        <w:widowControl/>
        <w:spacing w:line="236" w:lineRule="exact" w:before="338" w:after="0"/>
        <w:ind w:left="1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445.  LETTER  TO  T.  S.  S.  RAJAN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10,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DR.  RAJAN,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return from Bombay on the 1st inst. I read out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15-12-44 to Bapu.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action you have taken about the Bharadwaja </w:t>
      </w:r>
      <w:r>
        <w:rPr>
          <w:rFonts w:ascii="Times" w:hAnsi="Times" w:eastAsia="Times"/>
          <w:b w:val="0"/>
          <w:i w:val="0"/>
          <w:color w:val="000000"/>
          <w:sz w:val="22"/>
        </w:rPr>
        <w:t>Ashram, I am to say that you have Bapu’s approval.</w:t>
      </w:r>
    </w:p>
    <w:p>
      <w:pPr>
        <w:autoSpaceDN w:val="0"/>
        <w:tabs>
          <w:tab w:pos="550" w:val="left"/>
          <w:tab w:pos="5210" w:val="left"/>
          <w:tab w:pos="5570" w:val="left"/>
        </w:tabs>
        <w:autoSpaceDE w:val="0"/>
        <w:widowControl/>
        <w:spacing w:line="226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 sincerely,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 T.  S.  S. 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AJAN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RICHINOPOLY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 Memorial  Museum and Library.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A. N. Sharma”, 8-1-1945.</w:t>
      </w:r>
    </w:p>
    <w:p>
      <w:pPr>
        <w:autoSpaceDN w:val="0"/>
        <w:autoSpaceDE w:val="0"/>
        <w:widowControl/>
        <w:spacing w:line="220" w:lineRule="exact" w:before="2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reply by Pyarelal was in response to the addressee’s letter of January 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1945, wherein recalling his acquaintance with Gandhiji, he gave him his assurance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the eye-treatment of Parnerkar’s mother.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on a sheet bearing a letter dated January 9, 1945 from </w:t>
      </w:r>
      <w:r>
        <w:rPr>
          <w:rFonts w:ascii="Times" w:hAnsi="Times" w:eastAsia="Times"/>
          <w:b w:val="0"/>
          <w:i w:val="0"/>
          <w:color w:val="000000"/>
          <w:sz w:val="18"/>
        </w:rPr>
        <w:t>John Sargent to the addressee.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4" w:right="133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446. TRIBUTE TO ROMAIN ROLLAND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1945</w:t>
      </w:r>
    </w:p>
    <w:p>
      <w:pPr>
        <w:autoSpaceDN w:val="0"/>
        <w:autoSpaceDE w:val="0"/>
        <w:widowControl/>
        <w:spacing w:line="24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once bitten, I am too shy to believe in Romain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Rolland’s reported death. But it seems that this report is true.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as for many millions, Romain Rolland is not dead. He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through his famous writings and perhaps more so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and nameless deeds. He lived for truth and non-violence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and believed them from time to time. He responded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He revolted against the wanton human butchery called </w:t>
      </w:r>
      <w:r>
        <w:rPr>
          <w:rFonts w:ascii="Times" w:hAnsi="Times" w:eastAsia="Times"/>
          <w:b w:val="0"/>
          <w:i w:val="0"/>
          <w:color w:val="000000"/>
          <w:sz w:val="22"/>
        </w:rPr>
        <w:t>war.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12-1-1945</w:t>
      </w:r>
    </w:p>
    <w:p>
      <w:pPr>
        <w:autoSpaceDN w:val="0"/>
        <w:autoSpaceDE w:val="0"/>
        <w:widowControl/>
        <w:spacing w:line="292" w:lineRule="exact" w:before="350" w:after="0"/>
        <w:ind w:left="0" w:right="11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447. LETTER TO KUNDAR DIWAN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1945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KUNDAR,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a few words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me. Call them what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print them if you want. Your preface of course is good. Let it </w:t>
      </w:r>
      <w:r>
        <w:rPr>
          <w:rFonts w:ascii="Times" w:hAnsi="Times" w:eastAsia="Times"/>
          <w:b w:val="0"/>
          <w:i w:val="0"/>
          <w:color w:val="000000"/>
          <w:sz w:val="22"/>
        </w:rPr>
        <w:t>stay.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448. FOREWORD TO “TUKARAM KI RASHTRAGATHA”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1945</w:t>
      </w:r>
    </w:p>
    <w:p>
      <w:pPr>
        <w:autoSpaceDN w:val="0"/>
        <w:autoSpaceDE w:val="0"/>
        <w:widowControl/>
        <w:spacing w:line="24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Indubhushan Bhingare had published earlier the first 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Sant Tukaram ki Rashtragatha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present edition is the revised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My knowledge of Marathi is very slight. I like Tukaram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But I could read only a few of his </w:t>
      </w:r>
      <w:r>
        <w:rPr>
          <w:rFonts w:ascii="Times" w:hAnsi="Times" w:eastAsia="Times"/>
          <w:b w:val="0"/>
          <w:i/>
          <w:color w:val="000000"/>
          <w:sz w:val="22"/>
        </w:rPr>
        <w:t>abhangas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effort.I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passed on Dr. Bhingare’s selection to Kundarji Diwan who </w:t>
      </w:r>
      <w:r>
        <w:rPr>
          <w:rFonts w:ascii="Times" w:hAnsi="Times" w:eastAsia="Times"/>
          <w:b w:val="0"/>
          <w:i w:val="0"/>
          <w:color w:val="000000"/>
          <w:sz w:val="22"/>
        </w:rPr>
        <w:t>took great pains to go through the whole thing.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Romain Rolland died on December 30, 1944, in Vezelay, France.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Gatha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needed a fitting picture. Dr. Bhingare had selected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one. It hurt me very much. I sent it to Shri Nandalal Bose,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renowned Santiniketan artist. He has been kind enough to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pictures of Tukaram to go with the </w:t>
      </w:r>
      <w:r>
        <w:rPr>
          <w:rFonts w:ascii="Times" w:hAnsi="Times" w:eastAsia="Times"/>
          <w:b w:val="0"/>
          <w:i/>
          <w:color w:val="000000"/>
          <w:sz w:val="22"/>
        </w:rPr>
        <w:t>abhangas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sent the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the best among them to Bhingare and it will be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edition.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edition will command the respect of people.</w:t>
      </w:r>
    </w:p>
    <w:p>
      <w:pPr>
        <w:autoSpaceDN w:val="0"/>
        <w:autoSpaceDE w:val="0"/>
        <w:widowControl/>
        <w:spacing w:line="266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9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449. A FOREWORD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1945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Ishavasya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gripped me during my Harijan tour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All my speeches invariably included the first verse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Upanishad: “All that is pervaded by God. It all belongs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nothing belongs to you. But in a way it is yours too.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get caught in the argument? Renounce all, and all is yours. </w:t>
      </w:r>
      <w:r>
        <w:rPr>
          <w:rFonts w:ascii="Times" w:hAnsi="Times" w:eastAsia="Times"/>
          <w:b w:val="0"/>
          <w:i w:val="0"/>
          <w:color w:val="000000"/>
          <w:sz w:val="22"/>
        </w:rPr>
        <w:t>Nothing will remain in your hands if you regard anything as yours.”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note with which I concluded my Travancore tour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 had come by a treasure. I told Vinoba and requested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simple Hindi rendering of the </w:t>
      </w:r>
      <w:r>
        <w:rPr>
          <w:rFonts w:ascii="Times" w:hAnsi="Times" w:eastAsia="Times"/>
          <w:b w:val="0"/>
          <w:i/>
          <w:color w:val="000000"/>
          <w:sz w:val="22"/>
        </w:rPr>
        <w:t>Ishavasya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is his wont he </w:t>
      </w:r>
      <w:r>
        <w:rPr>
          <w:rFonts w:ascii="Times" w:hAnsi="Times" w:eastAsia="Times"/>
          <w:b w:val="0"/>
          <w:i w:val="0"/>
          <w:color w:val="000000"/>
          <w:sz w:val="22"/>
        </w:rPr>
        <w:t>granted my request. The result is this translation.</w:t>
      </w:r>
    </w:p>
    <w:p>
      <w:pPr>
        <w:autoSpaceDN w:val="0"/>
        <w:autoSpaceDE w:val="0"/>
        <w:widowControl/>
        <w:spacing w:line="266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2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450.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DAUGHTER A. S.,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 to Sushilabehn.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must come here, come when you find the time.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falling ill is not good and is contrary to our pact. Dying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ideal. Indulging in such things is false attachment.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free yourself from that.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preside over the meeting if you wish. But your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 on the basis of a note sent from here is pointless.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give to the meeting what you have digested.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officer has sent you the money without attaching any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I see no harm in your accepting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different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into the matter further I may suggest something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worrying about my health shows that you know neither God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you knew God, you would realize that you, I and everyone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solely in His hands. If you knew me, you would know that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possible precaution. There are lapses nonetheless, but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 about it. However, I am maintaining good health.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you need not worry.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repeat you may come any time you wish.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nothing to do with the 26th of January. You are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doing that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489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451.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before me. Enclosed please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Parnerkar’s sister’s son passed away. It is a sad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about Anantramji. It would be good if he could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leafy vegetables. Find out how much land Aryanayakum requires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where. In my opinion he should be given whatever he wants. I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left something unanswered; but only this much for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4454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Collector of Comilla had offered one thousand rupees to the Kasturba </w:t>
      </w:r>
      <w:r>
        <w:rPr>
          <w:rFonts w:ascii="Times" w:hAnsi="Times" w:eastAsia="Times"/>
          <w:b w:val="0"/>
          <w:i w:val="0"/>
          <w:color w:val="000000"/>
          <w:sz w:val="18"/>
        </w:rPr>
        <w:t>Seva Mandir for relief work.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452. ANSWERS TO QUESTIONS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11,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]: If it is possible to meet the Working Committee, will you try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persuade the Working Committee to accept this plan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]: Yes.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are your arguments in favour of this plan?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my talks with Jinnah, Jinnah told many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had not even mentioned Interim Government. Bhulabhai’s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a reply to this. But if the intentions of the League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genuine, nothing will come out of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happens if the Viceroy uses his veto over the head of the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League?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that case there will be an agreement between Bhulabhai </w:t>
      </w:r>
      <w:r>
        <w:rPr>
          <w:rFonts w:ascii="Times" w:hAnsi="Times" w:eastAsia="Times"/>
          <w:b w:val="0"/>
          <w:i w:val="0"/>
          <w:color w:val="000000"/>
          <w:sz w:val="22"/>
        </w:rPr>
        <w:t>and Liaquat Ali that the Government will resign.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p. 119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453. LETTER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whole thing. It is good.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repetition; these can be avoided. A few things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left out, but that does not matter.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Ramjibhai’s letter on to him. It seems good.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4455</w:t>
      </w:r>
    </w:p>
    <w:p>
      <w:pPr>
        <w:autoSpaceDN w:val="0"/>
        <w:tabs>
          <w:tab w:pos="5010" w:val="left"/>
          <w:tab w:pos="5590" w:val="left"/>
          <w:tab w:pos="6250" w:val="left"/>
        </w:tabs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the conversation took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Bhulabhai-Liaquat Ali Pact was concluded on January 11, 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 Congress-League coalition at the Centre;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“Guidelines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Interim Government”, 5-1-1945.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454. LETTER TO RAMJIBHAI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RAMJI,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illness I could not answer your letter sooner.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is not justified. You are an indefatigable worker;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go on working and that is good. Still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frank letter from Chi. Krishnachandra. You may come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like it after you have read the letter.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AMJIBHAI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455. LETTER TO INDUBHUSHAN BHINGARE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BHINGARE,</w:t>
      </w:r>
    </w:p>
    <w:p>
      <w:pPr>
        <w:autoSpaceDN w:val="0"/>
        <w:tabs>
          <w:tab w:pos="550" w:val="left"/>
          <w:tab w:pos="5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the manuscript of my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picture. </w:t>
      </w:r>
      <w:r>
        <w:rPr>
          <w:rFonts w:ascii="Times" w:hAnsi="Times" w:eastAsia="Times"/>
          <w:b w:val="0"/>
          <w:i w:val="0"/>
          <w:color w:val="000000"/>
          <w:sz w:val="22"/>
        </w:rPr>
        <w:t>Please send me the proofs of my foreword.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other pictures. If you want to publish them at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>places write to me. I shall send them.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HINGARE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Pyalelal Papers. Courtesy: Pyarelal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“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Foreword to </w:t>
      </w:r>
      <w:r>
        <w:rPr>
          <w:rFonts w:ascii="Times" w:hAnsi="Times" w:eastAsia="Times"/>
          <w:b w:val="0"/>
          <w:i/>
          <w:color w:val="000000"/>
          <w:sz w:val="18"/>
        </w:rPr>
        <w:t>Tukaramki Rashtragatha</w:t>
      </w:r>
      <w:r>
        <w:rPr>
          <w:rFonts w:ascii="Times" w:hAnsi="Times" w:eastAsia="Times"/>
          <w:b w:val="0"/>
          <w:i w:val="0"/>
          <w:color w:val="000000"/>
          <w:sz w:val="18"/>
        </w:rPr>
        <w:t>”, 10-1-1945.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430" w:val="left"/>
          <w:tab w:pos="3990" w:val="left"/>
        </w:tabs>
        <w:autoSpaceDE w:val="0"/>
        <w:widowControl/>
        <w:spacing w:line="240" w:lineRule="exact" w:before="52" w:after="0"/>
        <w:ind w:left="99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456. SPEECH AT HINDUSTANI TALIMI SANGH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11, 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ZAKIR SAHEB, ARYANAYAKUMJI, SHRIMATI ASHADEVI AND BROTHERS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SISTERS,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speak a few words while opening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but God had willed otherwise. I had to observe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 cough, and other things. Therefore I have written down </w:t>
      </w:r>
      <w:r>
        <w:rPr>
          <w:rFonts w:ascii="Times" w:hAnsi="Times" w:eastAsia="Times"/>
          <w:b w:val="0"/>
          <w:i w:val="0"/>
          <w:color w:val="000000"/>
          <w:sz w:val="22"/>
        </w:rPr>
        <w:t>what I wanted to say.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have been working for Nayee Talim all these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so far been, as it were, sailing in an inland sea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safer. We are now leaving the shoals and heading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sea. So far our course was mapped out. We have now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uncharted waters, with the Pole Star as our only guide and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protection. That Pole Star is village handicrafts.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sphere of work now is not confined to Nayee Talim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from seven to fourteen years; it is to cover the whole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moment of conception to the moment of death.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work has increased tremendously. Yet workers remain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But that should not worry us. Our guide and companion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which is God. He will never betray us. But Truth will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only if we stand by it regardless of everything. There can be in it </w:t>
      </w:r>
      <w:r>
        <w:rPr>
          <w:rFonts w:ascii="Times" w:hAnsi="Times" w:eastAsia="Times"/>
          <w:b w:val="0"/>
          <w:i w:val="0"/>
          <w:color w:val="000000"/>
          <w:sz w:val="22"/>
        </w:rPr>
        <w:t>no room for hypocrisy, camouflage, pride, attachment or anger.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become teachers of villagers; that is to say,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their servants in the true sense. Our reward if any,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within and not from without. It should make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whether in our quest for Truth we have any human company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Nor does Nayee Talim depend on outside financial help.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on its own way, whatever critics might say. I know that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must be self-supporting. There is nothing to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 this. It may be a novel idea if we can make good our claim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that ours is the only method for the true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mind. Those who scoff at Nayee Talim today will become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ardent admirers in the end and Nayee Talim will find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four-day conference, attended by more than 200 educationists, was held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presidentship of Zakir Husain, who read out Gandhiji’s speech.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11-1-1945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lakhs of our villages, which are today the symbol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in every sense, ought to become prosperous in the real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prosperity will not come from outside; it will grow from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as a result of the labour of every villager. Whether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dream or a practical reality, this is the goal of Nayee Talim 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short of it. May the God of Truth help us to realize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balance-sheet of the Talimi Sangh.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whatever we have spent has been spent with due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It is a brief document. I hope everyone will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it carefully.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language as such does not fall within the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Nayee Talim but the question of the medium of instruction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must always be the mother tongue. This point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over-emphasized. Equally important is the question of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all-India language. It can never be English. English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 rulers and of international commerce.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Hindi-Hindustani alone can be our national language. At present ithas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forms. In order to understand both the forms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viz., Hindi and Urdu, and for their natural synthesis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Devanagari and Persian scripts. I find this lacking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immediate surroundings. All our sign-boards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scripts and there should be none amongst us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>easily read and write either.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draw your attention also to another thing.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Sevagram centre to be an ideal centre for conducting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Nayee Talim, as it is here that the Charkha Sangh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its main experiments. Wardha is the centre for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industries. Experiments for the improvement of cattle,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cow in the true sense, are also being conducted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does not stand alone; there are nearly 20 villages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in close proximity. Therefore if experiments in Nayee Talim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most natural form can be carried out anywhere, it is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institutions mentioned above are not rival organizations;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complementary and are calculated to supplement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efforts. That is the hallmark of a revolution of love.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Samagra Nayee Talim</w:t>
      </w:r>
    </w:p>
    <w:p>
      <w:pPr>
        <w:autoSpaceDN w:val="0"/>
        <w:autoSpaceDE w:val="0"/>
        <w:widowControl/>
        <w:spacing w:line="240" w:lineRule="exact" w:before="5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13-1-1945; the source however has ‘teaching’.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457.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12,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partiality for any militant programme for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January. According to my idea, the constructive programme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Therefore, it should be prosecuted with redoubled zeal.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salutation with the reading of the independence pledge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an inseparable item. It should, therefore, be retained.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avoid mass gatherings and processions.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followed only if it appeals to the head and the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 significance of the constructive programme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understood, I am sure my advice will not fail to find a ready </w:t>
      </w:r>
      <w:r>
        <w:rPr>
          <w:rFonts w:ascii="Times" w:hAnsi="Times" w:eastAsia="Times"/>
          <w:b w:val="0"/>
          <w:i w:val="0"/>
          <w:color w:val="000000"/>
          <w:sz w:val="22"/>
        </w:rPr>
        <w:t>response.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15-1-1954</w:t>
      </w:r>
    </w:p>
    <w:p>
      <w:pPr>
        <w:autoSpaceDN w:val="0"/>
        <w:autoSpaceDE w:val="0"/>
        <w:widowControl/>
        <w:spacing w:line="292" w:lineRule="exact" w:before="270" w:after="0"/>
        <w:ind w:left="0" w:right="13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458. LETTER TO MIRZA ISMAIL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cordiality. I hope some day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meet. Meanwhile please do not worry. I am trying to put myself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unfailing Chief Medical Officer and to act under His guidance.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err in interpreting His guidance, He is generous enough to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Read me in that light and you will find that I have not acted </w:t>
      </w:r>
      <w:r>
        <w:rPr>
          <w:rFonts w:ascii="Times" w:hAnsi="Times" w:eastAsia="Times"/>
          <w:b w:val="0"/>
          <w:i w:val="0"/>
          <w:color w:val="000000"/>
          <w:sz w:val="22"/>
        </w:rPr>
        <w:t>unscientifically.</w:t>
      </w:r>
    </w:p>
    <w:p>
      <w:pPr>
        <w:autoSpaceDN w:val="0"/>
        <w:autoSpaceDE w:val="0"/>
        <w:widowControl/>
        <w:spacing w:line="294" w:lineRule="exact" w:before="0" w:after="44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2187</w:t>
      </w:r>
    </w:p>
    <w:p>
      <w:pPr>
        <w:sectPr>
          <w:type w:val="continuous"/>
          <w:pgSz w:w="9360" w:h="12960"/>
          <w:pgMar w:top="716" w:right="1396" w:bottom="356" w:left="1440" w:header="720" w:footer="720" w:gutter="0"/>
          <w:cols w:num="2" w:equalWidth="0">
            <w:col w:w="3997" w:space="0"/>
            <w:col w:w="2526" w:space="0"/>
          </w:cols>
          <w:docGrid w:linePitch="360"/>
        </w:sectPr>
      </w:pPr>
    </w:p>
    <w:p>
      <w:pPr>
        <w:autoSpaceDN w:val="0"/>
        <w:tabs>
          <w:tab w:pos="1692" w:val="left"/>
        </w:tabs>
        <w:autoSpaceDE w:val="0"/>
        <w:widowControl/>
        <w:spacing w:line="234" w:lineRule="exact" w:before="0" w:after="454"/>
        <w:ind w:left="125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396" w:bottom="356" w:left="1440" w:header="720" w:footer="720" w:gutter="0"/>
          <w:cols w:num="2" w:equalWidth="0">
            <w:col w:w="3997" w:space="0"/>
            <w:col w:w="252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Addressed to a Congress worker, the letter was released to the Press by </w:t>
      </w:r>
      <w:r>
        <w:rPr>
          <w:rFonts w:ascii="Times" w:hAnsi="Times" w:eastAsia="Times"/>
          <w:b w:val="0"/>
          <w:i w:val="0"/>
          <w:color w:val="000000"/>
          <w:sz w:val="18"/>
        </w:rPr>
        <w:t>Pyarelal on January 12, 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independence pledge was first drafted by Gandhiji in January 1930;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Declaration for January 26”, 10-1-1930. In December 1939 it was amended and </w:t>
      </w:r>
      <w:r>
        <w:rPr>
          <w:rFonts w:ascii="Times" w:hAnsi="Times" w:eastAsia="Times"/>
          <w:b w:val="0"/>
          <w:i w:val="0"/>
          <w:color w:val="000000"/>
          <w:sz w:val="18"/>
        </w:rPr>
        <w:t>approved by the Congress Working Committee;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Dharmandrasinh”, </w:t>
      </w:r>
      <w:r>
        <w:rPr>
          <w:rFonts w:ascii="Times" w:hAnsi="Times" w:eastAsia="Times"/>
          <w:b w:val="0"/>
          <w:i w:val="0"/>
          <w:color w:val="000000"/>
          <w:sz w:val="18"/>
        </w:rPr>
        <w:t>3-3-1939. Gandhiji added a paragraph to it on January 11, 1941;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“Instructions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Independence Day”, 10-1-1941. Again in January 1943, Gandhiji, while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detention in Aga Khan Palace, prepared another pledge for “celebrating the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 Day”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“Independence Day Pledge”, 25-1-1943.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Mysore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type w:val="continuous"/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459. LETTER TO GOPE GURBUXANI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GURUBAX,</w:t>
      </w:r>
    </w:p>
    <w:p>
      <w:pPr>
        <w:autoSpaceDN w:val="0"/>
        <w:autoSpaceDE w:val="0"/>
        <w:widowControl/>
        <w:spacing w:line="240" w:lineRule="exact" w:before="5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both must come, do; only know that I am not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whole day. But you will see the whole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>inhabitants and decide what part you can play.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66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URBAXANI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ICHOLSON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460. LETTER TO RICHARD SYMOND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SYMOND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letter. I have met Sujata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listened to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out things to her. I am silent the whole day long. This for </w:t>
      </w:r>
      <w:r>
        <w:rPr>
          <w:rFonts w:ascii="Times" w:hAnsi="Times" w:eastAsia="Times"/>
          <w:b w:val="0"/>
          <w:i w:val="0"/>
          <w:color w:val="000000"/>
          <w:sz w:val="22"/>
        </w:rPr>
        <w:t>reasons of health. It suits me.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Davies has ‘stolen’. He has to prove worthy of the ‘stealth’.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comments. I know you will act as the Spirit guides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well with you. You can do what others may not and must </w:t>
      </w:r>
      <w:r>
        <w:rPr>
          <w:rFonts w:ascii="Times" w:hAnsi="Times" w:eastAsia="Times"/>
          <w:b w:val="0"/>
          <w:i w:val="0"/>
          <w:color w:val="000000"/>
          <w:sz w:val="22"/>
        </w:rPr>
        <w:t>not. I have explained this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come whenever you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20" w:lineRule="exact" w:before="66" w:after="0"/>
        <w:ind w:left="0" w:right="1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YMOND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HROUGH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UJATA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AVIES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Friends Ambulance Unit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wife of Glan Davies, a fellow-worker of the addressee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39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461. LETTER TO ABDUL MAJID KHAN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PROFESSOR,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Fortunately you have sent me a Copy of my previous message.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improve upon it. You should boldly stand and win.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choose you for your work as a man.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462. LETTER TO SUSHILA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January 12,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not worry about me. Trust me to </w:t>
      </w:r>
      <w:r>
        <w:rPr>
          <w:rFonts w:ascii="Times" w:hAnsi="Times" w:eastAsia="Times"/>
          <w:b w:val="0"/>
          <w:i w:val="0"/>
          <w:color w:val="000000"/>
          <w:sz w:val="22"/>
        </w:rPr>
        <w:t>God’s mercy. He will do as He wills. Come soon.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strong-willed woman. Is it not God’s grace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 to look after so many children? For you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them, feed them, and so on, while doing your other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is getting along very well indeed. She feels perfectly at </w:t>
      </w:r>
      <w:r>
        <w:rPr>
          <w:rFonts w:ascii="Times" w:hAnsi="Times" w:eastAsia="Times"/>
          <w:b w:val="0"/>
          <w:i w:val="0"/>
          <w:color w:val="000000"/>
          <w:sz w:val="22"/>
        </w:rPr>
        <w:t>home. She is very sociable and therefore has made several friends.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other letters.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4944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463. LETTER TO LILAVATI ASAR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daily getting stronger. I was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 felt satisfied. You served me with great devotion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there well in time. It does not matter if you have lost a day;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missed your lessons. Even where you are, it is 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serving. Do your work in that faith. You are then bound to pass.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violating dharma in desiring to leave before I do.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happen if all the workers did that?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said that the students should observe a strike on the 9th.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they should devote themselves all the more to service </w:t>
      </w:r>
      <w:r>
        <w:rPr>
          <w:rFonts w:ascii="Times" w:hAnsi="Times" w:eastAsia="Times"/>
          <w:b w:val="0"/>
          <w:i w:val="0"/>
          <w:color w:val="000000"/>
          <w:sz w:val="22"/>
        </w:rPr>
        <w:t>on that day. That would please the teachers, too.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9599. Also C.W. 6571.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02" w:after="0"/>
        <w:ind w:left="0" w:right="14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464. LETTER TO SATYAVATI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SATYAVATI,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the little improvement in your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is a matter of consolation to me.</w:t>
      </w:r>
    </w:p>
    <w:p>
      <w:pPr>
        <w:autoSpaceDN w:val="0"/>
        <w:autoSpaceDE w:val="0"/>
        <w:widowControl/>
        <w:spacing w:line="220" w:lineRule="exact" w:before="7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the story of Ba, Mahadev and others if you wish.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all that good? Your writing will not be coming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heart if you ask for material from others. This is my opinion. </w:t>
      </w:r>
      <w:r>
        <w:rPr>
          <w:rFonts w:ascii="Times" w:hAnsi="Times" w:eastAsia="Times"/>
          <w:b w:val="0"/>
          <w:i w:val="0"/>
          <w:color w:val="000000"/>
          <w:sz w:val="22"/>
        </w:rPr>
        <w:t>Now do what you like.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was for you alone. Why give a father’s letter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to the papers? But if doing so benefits you in any way give 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Press by all means.</w:t>
      </w:r>
    </w:p>
    <w:p>
      <w:pPr>
        <w:autoSpaceDN w:val="0"/>
        <w:autoSpaceDE w:val="0"/>
        <w:widowControl/>
        <w:spacing w:line="294" w:lineRule="exact" w:before="0" w:after="48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Others will write the rest.</w:t>
      </w:r>
    </w:p>
    <w:p>
      <w:pPr>
        <w:sectPr>
          <w:pgSz w:w="9360" w:h="12960"/>
          <w:pgMar w:top="67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ATYAVATI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676" w:right="1396" w:bottom="356" w:left="1440" w:header="720" w:footer="720" w:gutter="0"/>
          <w:cols w:num="2" w:equalWidth="0">
            <w:col w:w="3384" w:space="0"/>
            <w:col w:w="3140" w:space="0"/>
          </w:cols>
          <w:docGrid w:linePitch="360"/>
        </w:sectPr>
      </w:pPr>
    </w:p>
    <w:p>
      <w:pPr>
        <w:autoSpaceDN w:val="0"/>
        <w:tabs>
          <w:tab w:pos="2366" w:val="left"/>
        </w:tabs>
        <w:autoSpaceDE w:val="0"/>
        <w:widowControl/>
        <w:spacing w:line="234" w:lineRule="exact" w:before="0" w:after="554"/>
        <w:ind w:left="194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676" w:right="1396" w:bottom="356" w:left="1440" w:header="720" w:footer="720" w:gutter="0"/>
          <w:cols w:num="2" w:equalWidth="0">
            <w:col w:w="3384" w:space="0"/>
            <w:col w:w="31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2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 Gandhiji had written to Suryakant Parikh, a student leader,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19, 1944: “I . . . like the idea of students abstaining from school on the </w:t>
      </w:r>
      <w:r>
        <w:rPr>
          <w:rFonts w:ascii="Times" w:hAnsi="Times" w:eastAsia="Times"/>
          <w:b w:val="0"/>
          <w:i w:val="0"/>
          <w:color w:val="000000"/>
          <w:sz w:val="18"/>
        </w:rPr>
        <w:t>9th provided they devote the day to self-purification and service.”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465. LETTER TO ANATH NATH BASU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1945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paper. It reads well on paper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largely unpractical. I feel that the new type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sterner stuff and is revolutionary in the true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term. I should like you to think deeper and in terms of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the villages.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RYANAYAKUM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9248</w:t>
      </w:r>
    </w:p>
    <w:p>
      <w:pPr>
        <w:autoSpaceDN w:val="0"/>
        <w:autoSpaceDE w:val="0"/>
        <w:widowControl/>
        <w:spacing w:line="292" w:lineRule="exact" w:before="38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466. LETTER TO DR. NIROD MUKHERJEE</w:t>
      </w:r>
    </w:p>
    <w:p>
      <w:pPr>
        <w:autoSpaceDN w:val="0"/>
        <w:autoSpaceDE w:val="0"/>
        <w:widowControl/>
        <w:spacing w:line="294" w:lineRule="exact" w:before="12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every bit of what you have given me.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me great pain. Though your Association’s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on your own showing, it touches hardly the fringe.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medical only in a very small measure. The deterioration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in spite of your medical effort. You have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humanely and boldly as men and not as mere medical volunteers.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of the masses and tell the rulers the truth. The disease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appearing as malaria and what not. Outsiders will bring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relief, money will bring less. Give the people milk and other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dwellings and their boats and I am positive that no medicine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needed.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makes me more and more eager to rush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make common cause with the starving dumb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I cannot rush. I do not want a palace like jail. 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be with the people and touch their decaying bones.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16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reaction to your paper. That just now I am weak adds to </w:t>
      </w:r>
      <w:r>
        <w:rPr>
          <w:rFonts w:ascii="Times" w:hAnsi="Times" w:eastAsia="Times"/>
          <w:b w:val="0"/>
          <w:i w:val="0"/>
          <w:color w:val="000000"/>
          <w:sz w:val="22"/>
        </w:rPr>
        <w:t>my sorrow.</w:t>
      </w:r>
    </w:p>
    <w:p>
      <w:pPr>
        <w:autoSpaceDN w:val="0"/>
        <w:tabs>
          <w:tab w:pos="525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IROD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UKIIERJI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RYANAYAKUM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5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467. LETTER TO BARBARA</w:t>
      </w:r>
    </w:p>
    <w:p>
      <w:pPr>
        <w:autoSpaceDN w:val="0"/>
        <w:autoSpaceDE w:val="0"/>
        <w:widowControl/>
        <w:spacing w:line="278" w:lineRule="exact" w:before="100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14,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BARBARA,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undertake to remain here, at least meanwhile,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difficulty in the Nayakums going for a change. I am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6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ARBARA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468. LETTER TO E. W. ARYANAYAKUM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ARYANAYAKUM,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from Barbara. If she herself wants to stay here,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if the two of you go to Hoshangabad for a few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of course here. If the two of you keep indifferent health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will suffer.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0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469. LETTER TO VIJAYA M. PANCHOLI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14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82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6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have been talking a great deal about you two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coming?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When are you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7150. Also C.W. 4642.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autoSpaceDE w:val="0"/>
        <w:widowControl/>
        <w:spacing w:line="292" w:lineRule="exact" w:before="3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470. LETTER TO SHRIKRISHNADAS JAJU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if a true worker goes to any village he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 within a short time. When we pay his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nothing else need be given him. We shall provide him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paraphernalia because the villagers themselves will supply the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will keep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him one made from bamboo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best. He will of course carry a knife with him. If nothing else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 least teach the children. They will make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bamboo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spin. If no cotton is grown in the village he will choose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But we shall start with a village where cotton is grown.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 have given you enough for a beginning. Ask me more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want. I realize it is a new thing but I know also that if one has </w:t>
      </w:r>
      <w:r>
        <w:rPr>
          <w:rFonts w:ascii="Times" w:hAnsi="Times" w:eastAsia="Times"/>
          <w:b w:val="0"/>
          <w:i w:val="0"/>
          <w:color w:val="000000"/>
          <w:sz w:val="22"/>
        </w:rPr>
        <w:t>faith it is no difficult task.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AJUJI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8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Kisan Ghumatkar’s letter to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her husband Manubhai Pancholi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471. LETTER TO SITA GANDHI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It is clear and to the point. Your presumption </w:t>
      </w:r>
      <w:r>
        <w:rPr>
          <w:rFonts w:ascii="Times" w:hAnsi="Times" w:eastAsia="Times"/>
          <w:b w:val="0"/>
          <w:i w:val="0"/>
          <w:color w:val="000000"/>
          <w:sz w:val="22"/>
        </w:rPr>
        <w:t>is correct. In that case Sushila should arrive soon.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glad, too, that you are making good progress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Make as much progress as you can, but see that your body is </w:t>
      </w:r>
      <w:r>
        <w:rPr>
          <w:rFonts w:ascii="Times" w:hAnsi="Times" w:eastAsia="Times"/>
          <w:b w:val="0"/>
          <w:i w:val="0"/>
          <w:color w:val="000000"/>
          <w:sz w:val="22"/>
        </w:rPr>
        <w:t>strong.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4945</w:t>
      </w:r>
    </w:p>
    <w:p>
      <w:pPr>
        <w:autoSpaceDN w:val="0"/>
        <w:autoSpaceDE w:val="0"/>
        <w:widowControl/>
        <w:spacing w:line="292" w:lineRule="exact" w:before="3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472. NOTE TO MUNNALAL G. SHAH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 to visit the sick in the evening, I notice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servants needlessly throw away water and people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etc., in the dishes. You should look into this. You can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guests without being discourteous. You may show them the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for the purpose. They can also be told when being served.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Kanchan continuing to be ill. Yesterday again she had fever.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find out the cause of the fever. There ought to be perfect </w:t>
      </w:r>
      <w:r>
        <w:rPr>
          <w:rFonts w:ascii="Times" w:hAnsi="Times" w:eastAsia="Times"/>
          <w:b w:val="0"/>
          <w:i w:val="0"/>
          <w:color w:val="000000"/>
          <w:sz w:val="22"/>
        </w:rPr>
        <w:t>cleanliness and peace all over the Ashram.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5812. Courtesy: Munnalal G. Shah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473. LETTER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6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Dastane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that if you are willing to go you should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Surely you will consult the people here before you go, won’t </w:t>
      </w:r>
      <w:r>
        <w:rPr>
          <w:rFonts w:ascii="Times" w:hAnsi="Times" w:eastAsia="Times"/>
          <w:b w:val="0"/>
          <w:i w:val="0"/>
          <w:color w:val="000000"/>
          <w:sz w:val="22"/>
        </w:rPr>
        <w:t>you 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822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4456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48" w:lineRule="exact" w:before="32" w:after="0"/>
              <w:ind w:left="8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 V. Dastane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474. LETER TO SATYAVATI</w:t>
      </w:r>
    </w:p>
    <w:p>
      <w:pPr>
        <w:autoSpaceDN w:val="0"/>
        <w:autoSpaceDE w:val="0"/>
        <w:widowControl/>
        <w:spacing w:line="238" w:lineRule="exact" w:before="140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15,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SATYAVATI,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Indeed you will have won a victory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recover. Yes, it goes without saying that you will come to me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like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Khurshedbehn and others.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ATYAVATI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T. B. 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4830" w:val="left"/>
        </w:tabs>
        <w:autoSpaceDE w:val="0"/>
        <w:widowControl/>
        <w:spacing w:line="296" w:lineRule="exact" w:before="238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475. LETTER TO KONDA VENKATAPPAYYA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16, 1945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DESHABHAKTA,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have given full satisfaction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Sitarama Sastry. He will tell you all about it. The wonder to me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showing, at your age, so much interest and energy.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I met your daughter.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5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3228</w:t>
      </w:r>
    </w:p>
    <w:p>
      <w:pPr>
        <w:autoSpaceDN w:val="0"/>
        <w:autoSpaceDE w:val="0"/>
        <w:widowControl/>
        <w:spacing w:line="292" w:lineRule="exact" w:before="3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476. LETTER TO GLADYS E. SUNWANI</w:t>
      </w:r>
    </w:p>
    <w:p>
      <w:pPr>
        <w:autoSpaceDN w:val="0"/>
        <w:autoSpaceDE w:val="0"/>
        <w:widowControl/>
        <w:spacing w:line="238" w:lineRule="exact" w:before="140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5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case in which I shall value your letter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before I can usefully reply.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LADYS </w:t>
      </w:r>
      <w:r>
        <w:rPr>
          <w:rFonts w:ascii="Times" w:hAnsi="Times" w:eastAsia="Times"/>
          <w:b w:val="0"/>
          <w:i w:val="0"/>
          <w:color w:val="000000"/>
          <w:sz w:val="20"/>
        </w:rPr>
        <w:t>E.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UNWANI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D. E. D</w:t>
      </w:r>
      <w:r>
        <w:rPr>
          <w:rFonts w:ascii="Times" w:hAnsi="Times" w:eastAsia="Times"/>
          <w:b w:val="0"/>
          <w:i w:val="0"/>
          <w:color w:val="000000"/>
          <w:sz w:val="16"/>
        </w:rPr>
        <w:t>EAN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</w:p>
    <w:p>
      <w:pPr>
        <w:sectPr>
          <w:type w:val="continuous"/>
          <w:pgSz w:w="9360" w:h="12960"/>
          <w:pgMar w:top="716" w:right="1396" w:bottom="356" w:left="1440" w:header="720" w:footer="720" w:gutter="0"/>
          <w:cols w:num="2" w:equalWidth="0">
            <w:col w:w="3516" w:space="0"/>
            <w:col w:w="3007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834"/>
        <w:ind w:left="1728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396" w:bottom="356" w:left="1440" w:header="720" w:footer="720" w:gutter="0"/>
          <w:cols w:num="2" w:equalWidth="0">
            <w:col w:w="3516" w:space="0"/>
            <w:col w:w="300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type w:val="continuous"/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477. LETTER TO KANAM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1945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3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desired by you, I am returning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Father has now got dentures. Now he should not misuse </w:t>
      </w:r>
      <w:r>
        <w:rPr>
          <w:rFonts w:ascii="Times" w:hAnsi="Times" w:eastAsia="Times"/>
          <w:b w:val="0"/>
          <w:i w:val="0"/>
          <w:color w:val="000000"/>
          <w:sz w:val="22"/>
        </w:rPr>
        <w:t>them by eating indiscriminately.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preparation seems all right. What little was taught to you </w:t>
      </w:r>
      <w:r>
        <w:rPr>
          <w:rFonts w:ascii="Times" w:hAnsi="Times" w:eastAsia="Times"/>
          <w:b w:val="0"/>
          <w:i w:val="0"/>
          <w:color w:val="000000"/>
          <w:sz w:val="22"/>
        </w:rPr>
        <w:t>here seems to have borne fruit.</w:t>
      </w:r>
    </w:p>
    <w:p>
      <w:pPr>
        <w:autoSpaceDN w:val="0"/>
        <w:autoSpaceDE w:val="0"/>
        <w:widowControl/>
        <w:spacing w:line="220" w:lineRule="exact" w:before="7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 essay comparing Nagpur and Sevagram and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My health is all right, but the pressure of work is fairly heavy.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therefore, correct the essay when I get the time and return it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believe in ghosts. I have had no such experience.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if Bhansalibhai believes in them. That does not detract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saintliness. But there is no reason to believe that everything a saint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must be true. No one is omniscient. The planchette business is </w:t>
      </w:r>
      <w:r>
        <w:rPr>
          <w:rFonts w:ascii="Times" w:hAnsi="Times" w:eastAsia="Times"/>
          <w:b w:val="0"/>
          <w:i w:val="0"/>
          <w:color w:val="000000"/>
          <w:sz w:val="22"/>
        </w:rPr>
        <w:t>pure fraud. Do not get involved in it.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9515. Courtesy: Kanam Gandhi</w:t>
      </w:r>
    </w:p>
    <w:p>
      <w:pPr>
        <w:autoSpaceDN w:val="0"/>
        <w:autoSpaceDE w:val="0"/>
        <w:widowControl/>
        <w:spacing w:line="292" w:lineRule="exact" w:before="30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478. LETTER TO SHARDA G. CHOKHAWALA</w:t>
      </w:r>
    </w:p>
    <w:p>
      <w:pPr>
        <w:autoSpaceDN w:val="0"/>
        <w:autoSpaceDE w:val="0"/>
        <w:widowControl/>
        <w:spacing w:line="218" w:lineRule="exact" w:before="120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16, 1945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postcard addressed to Father and Mother.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your common sense. It is fair neither to Vallabhraibhai nor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send you medicines by post. You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homoeopathy. We have an allopath here, as also a vaid.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 also may join. I am also here. If, therefore,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 up courage, come over. Resolve that you will return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fully recovered or when I admit defeat. But don’t come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ask you to. Come only if you are fully convinced that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is correct, for only then will you benefit.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2" w:after="0"/>
        <w:ind w:left="0" w:right="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10050. Courtesy: Sharda G. Chokhawala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Gandhi’s son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479. LETTER TO INDU MASHRUWALA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INDU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asking my blessing? I have already refused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Gomati. She understood. What is so novel about your marrying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caste? Still, if you want my blessing you have it. Never mind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 belong to the same caste; both of you should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barriers of caste. Make your own rules. Observe them and do work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Be good.</w:t>
      </w:r>
    </w:p>
    <w:p>
      <w:pPr>
        <w:autoSpaceDN w:val="0"/>
        <w:autoSpaceDE w:val="0"/>
        <w:widowControl/>
        <w:spacing w:line="220" w:lineRule="exact" w:before="66" w:after="1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1"/>
        <w:gridCol w:w="2171"/>
        <w:gridCol w:w="2171"/>
      </w:tblGrid>
      <w:tr>
        <w:trPr>
          <w:trHeight w:hRule="exact" w:val="782"/>
        </w:trPr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62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480. NOTE TO INDULAL YAJNIK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1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I shall see about Sahajanand.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2.I understand about you. Thakkar Bapa, Kanjibhai, Mavalankar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are at your back so nothing remains to be said. If they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misgiving or other you have to put up with it and remove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conduct. All good work has my blessing.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you ever since I knew you. I have been seeing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1915. I have worked with you and learnt from you.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sweet and bitter experiences. I have noticed your virtues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experienced your unsteadiness. I am therefore a little wary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But you must not be afraid of me, a satyagrahi. For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interfere with your good work. It is also my experience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act carries with it good wishes of the whole world.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shed all fear and go on doing your duty.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like what you say about youths. I shall think over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see practical difficulties. I have not asked for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I would consider myself fortunate even if I could get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young people. I am looking for them.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placed the letter at the end of the letters dated January 16,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1945, and before those of January 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Kishorelal Mashruwala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part of the conversation the addressee had with him.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16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481.  NOTE TO  H.  C.  DASAPPA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4"/>
        <w:ind w:left="48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17,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62"/>
        <w:gridCol w:w="3262"/>
      </w:tblGrid>
      <w:tr>
        <w:trPr>
          <w:trHeight w:hRule="exact" w:val="428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94" w:lineRule="exact" w:before="1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1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for my coming, I would love to go to Mysore. But there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been so much tyranny everywhere that I shirk going anywhere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health. I have made an exception in favour of Panchgani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is so near Bombay and especially Poona. But I want to avoid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even Panchgani if I can. Thus if I do not go to Mysore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anywhere else you know why.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to the election I am not enamoured of them. The more you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avoid them the better. The more you silently follow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constructive programme the nearer you are to swaraj. But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all I have said, you must follow your own mind. You may weigh,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you like all I say. But my saying should never replace your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mind.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to Yashodara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she should stay till cured and till she has good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command over Hindi. She should not hurry. Ramdas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course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a fixture. As to Dr. M[ahmud], you have done your part; you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need not worry now.</w:t>
            </w:r>
          </w:p>
        </w:tc>
      </w:tr>
    </w:tbl>
    <w:p>
      <w:pPr>
        <w:autoSpaceDN w:val="0"/>
        <w:tabs>
          <w:tab w:pos="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my mental state. Now let us leave it to fate.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pull.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Maharaja you should make no overtures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should lose no opportunity of seeing him, if he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482. LETTER TO AMRITLAL V. THAKKAR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56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0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BAPA,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It is not certain that I shall be going to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Dasappa; President, Mysore Congress Committee, had met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>invited him to spend the summer in Mysore State.</w:t>
      </w:r>
    </w:p>
    <w:p>
      <w:pPr>
        <w:autoSpaceDN w:val="0"/>
        <w:autoSpaceDE w:val="0"/>
        <w:widowControl/>
        <w:spacing w:line="218" w:lineRule="exact" w:before="5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 and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930" w:val="left"/>
          <w:tab w:pos="2550" w:val="left"/>
          <w:tab w:pos="4070" w:val="left"/>
          <w:tab w:pos="4770" w:val="left"/>
          <w:tab w:pos="5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February 22 will have passed. That dismisses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inauguration. I have to suit everyone’s convenience.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present myself wherever the meeting is held. You ought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everyone’sconvenience as my convenience. In this lies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memorial, and my own too. If you do not wish to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you may consult others and do as the majority wishes.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483. LETTER TO RATILAL M. VORA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dated 5-10-1944 has been lying around and came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 my hands only today. Such things happened while I have been 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moving about. I hope your son-in-law is there and has recovered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too. I would be happy if you could give me his news. I have sent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photograph along with my blessings.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OOM </w:t>
      </w:r>
      <w:r>
        <w:rPr>
          <w:rFonts w:ascii="Times" w:hAnsi="Times" w:eastAsia="Times"/>
          <w:b w:val="0"/>
          <w:i w:val="0"/>
          <w:color w:val="000000"/>
          <w:sz w:val="20"/>
        </w:rPr>
        <w:t>62, 47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OSWAMI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INJARAPOLE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484. DISCUSSION WITH PRAHLAD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1945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PRAHLAD MEHTA </w:t>
      </w:r>
      <w:r>
        <w:rPr>
          <w:rFonts w:ascii="Times" w:hAnsi="Times" w:eastAsia="Times"/>
          <w:b w:val="0"/>
          <w:i w:val="0"/>
          <w:color w:val="000000"/>
          <w:sz w:val="18"/>
        </w:rPr>
        <w:t>: What should the students and Congressmen do at the present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juncture?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They must find out ways and means to achieve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freedom as soon as possible and devote themselves to the constructive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All-India Students’ Congress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What should the students do to strengthen the Congress?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students must identify themselves with the aims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of the National Congress and, by being part and parcel of it,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continue to struggle against the foreign rule.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Should the students’ organizations have a separate identity or should they </w:t>
      </w:r>
      <w:r>
        <w:rPr>
          <w:rFonts w:ascii="Times" w:hAnsi="Times" w:eastAsia="Times"/>
          <w:b w:val="0"/>
          <w:i w:val="0"/>
          <w:color w:val="000000"/>
          <w:sz w:val="18"/>
        </w:rPr>
        <w:t>align themselves with the different political parties?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Students should do in this case what they think 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advantageous for their organization and if experience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they must give up party affiliations. Students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unnecessary abuse of students belonging to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ideology. However, they must strengthen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prepare it for the final fight for freedom by doing silent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19-1-1945</w:t>
      </w:r>
    </w:p>
    <w:p>
      <w:pPr>
        <w:autoSpaceDN w:val="0"/>
        <w:autoSpaceDE w:val="0"/>
        <w:widowControl/>
        <w:spacing w:line="292" w:lineRule="exact" w:before="39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485. INTERVIEW TO T. V. KUNHIKRISHNAN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KUNHIKRISHNAN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 know the Communists took an attitude of hostility </w:t>
      </w:r>
      <w:r>
        <w:rPr>
          <w:rFonts w:ascii="Times" w:hAnsi="Times" w:eastAsia="Times"/>
          <w:b w:val="0"/>
          <w:i w:val="0"/>
          <w:color w:val="000000"/>
          <w:sz w:val="18"/>
        </w:rPr>
        <w:t>to the political activities of students in 1942 and afterwards. The Indian Students’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embodies to some extent the faith and aspirations of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opposed to the attitude of the Communist section. Here are some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we the right to exclude Communists and oppose their attitude and tactics?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do not tell us that this is a minor provincial question. We want your guidance </w:t>
      </w:r>
      <w:r>
        <w:rPr>
          <w:rFonts w:ascii="Times" w:hAnsi="Times" w:eastAsia="Times"/>
          <w:b w:val="0"/>
          <w:i w:val="0"/>
          <w:color w:val="000000"/>
          <w:sz w:val="18"/>
        </w:rPr>
        <w:t>in this matter.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dislike the idea of excluding anybody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label. But use your independent judgment.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Are we right in building up a new all-India organization for </w:t>
      </w:r>
      <w:r>
        <w:rPr>
          <w:rFonts w:ascii="Times" w:hAnsi="Times" w:eastAsia="Times"/>
          <w:b w:val="0"/>
          <w:i w:val="0"/>
          <w:color w:val="000000"/>
          <w:sz w:val="18"/>
        </w:rPr>
        <w:t>students?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[are]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it fits in with the Congress idea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particular item of the Constructive Programme do you think can </w:t>
      </w:r>
      <w:r>
        <w:rPr>
          <w:rFonts w:ascii="Times" w:hAnsi="Times" w:eastAsia="Times"/>
          <w:b w:val="0"/>
          <w:i w:val="0"/>
          <w:color w:val="000000"/>
          <w:sz w:val="18"/>
        </w:rPr>
        <w:t>best be done by students?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So many items to choose from. Students must make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Kerala Students’ Congress. Gandhiji gave written replies to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 put to him.</w:t>
      </w:r>
    </w:p>
    <w:p>
      <w:pPr>
        <w:autoSpaceDN w:val="0"/>
        <w:autoSpaceDE w:val="0"/>
        <w:widowControl/>
        <w:spacing w:line="220" w:lineRule="exact" w:before="20" w:after="0"/>
        <w:ind w:left="432" w:right="40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‘have’.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“India”.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choice.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Can the Indian Students’ Congress have a flag of its own? Can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 some flag for us?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suggest a better flag than the Congress flag. It is </w:t>
      </w:r>
      <w:r>
        <w:rPr>
          <w:rFonts w:ascii="Times" w:hAnsi="Times" w:eastAsia="Times"/>
          <w:b w:val="0"/>
          <w:i w:val="0"/>
          <w:color w:val="000000"/>
          <w:sz w:val="22"/>
        </w:rPr>
        <w:t>all-sufficing.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You had said that Congress workers should take charge of students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below 12. Can you amplify the statement?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Quote my exact words and you will know the meaning.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had asked students to observe the 9th of every month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This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characterized as an advice for ‘back-door satyagraha’ by Communists.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allow students to abstain from classes on the 9th?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see my own statement. I do not think I have said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thing. There must be something else. As a student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newspaperman you should be quite accurate. Send my own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5678</w:t>
      </w:r>
    </w:p>
    <w:p>
      <w:pPr>
        <w:autoSpaceDN w:val="0"/>
        <w:autoSpaceDE w:val="0"/>
        <w:widowControl/>
        <w:spacing w:line="292" w:lineRule="exact" w:before="34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486. TELEGRAM TO CHANDRAPAL SINGH DATTA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1945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ATTA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ILLARS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IALKOT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RECEIVED.     HOPE     FATHER     BETTER.     REPORT      PROGRESS.</w:t>
      </w:r>
    </w:p>
    <w:p>
      <w:pPr>
        <w:autoSpaceDN w:val="0"/>
        <w:autoSpaceDE w:val="0"/>
        <w:widowControl/>
        <w:spacing w:line="266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4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487.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just received. I hope you had my fairly full letter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this.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Balvant Sinha is not here. He is with Satis Babu. I have no hope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“Letter to Lilavati Asar”, 12-1-1945.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coming to you. I should encourage him, if he at all felt </w:t>
      </w:r>
      <w:r>
        <w:rPr>
          <w:rFonts w:ascii="Times" w:hAnsi="Times" w:eastAsia="Times"/>
          <w:b w:val="0"/>
          <w:i w:val="0"/>
          <w:color w:val="000000"/>
          <w:sz w:val="22"/>
        </w:rPr>
        <w:t>inclined. I know he will be the man for you.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you should come and see if you can pick up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or even for a time. There are many people here.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you should come whenever you can.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only a small chance of my coming to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end of February. If you come, the sooner the better.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weather is daily becoming hotter.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6503. Courtesy: Mirabehn. Also G.N. 9898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 LETTER  TO  H.  S.  L.  POLAK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unfinished part of your letter of November 4, 1944.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part cannot be had.</w:t>
      </w:r>
    </w:p>
    <w:p>
      <w:pPr>
        <w:autoSpaceDN w:val="0"/>
        <w:tabs>
          <w:tab w:pos="730" w:val="left"/>
          <w:tab w:pos="30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I gather that you are correctly reported.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in my opinion, damaging.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recall your previous letter or letters. But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intentional negligence. In any event I never said anything against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publicly. On the contrary, on suspicion arising, my first approach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But if you think that it was unnecessary for you even to refer </w:t>
      </w:r>
      <w:r>
        <w:rPr>
          <w:rFonts w:ascii="Times" w:hAnsi="Times" w:eastAsia="Times"/>
          <w:b w:val="0"/>
          <w:i w:val="0"/>
          <w:color w:val="000000"/>
          <w:sz w:val="22"/>
        </w:rPr>
        <w:t>to me before attacking me, of course I have nothing to say.</w:t>
      </w:r>
    </w:p>
    <w:p>
      <w:pPr>
        <w:autoSpaceDN w:val="0"/>
        <w:autoSpaceDE w:val="0"/>
        <w:widowControl/>
        <w:spacing w:line="294" w:lineRule="exact" w:before="0" w:after="2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30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 S.  L. 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OLAK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 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ARTFIELD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ONDON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S.W.  19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Agatha Harrison”, 15-10-1944.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489.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1945</w:t>
      </w:r>
    </w:p>
    <w:p>
      <w:pPr>
        <w:autoSpaceDN w:val="0"/>
        <w:tabs>
          <w:tab w:pos="550" w:val="left"/>
          <w:tab w:pos="4790" w:val="left"/>
          <w:tab w:pos="53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whole thing. You have poured out your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which was the right thing to do. You are still unsteady.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unsteadiness to go you must remain in the institution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wholly to it. So it should be the same to you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or Chimanlal or I. You should obey the head whoever he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lies your training. If, however, that is not possible for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mind if you two live together away from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though, whether you will then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what even if you cannot? It will be no crime.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are married and should be free to do as you like.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do, you should do together and with deliberation and determination.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remaining in the institution you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people. In fact you will then do it better. But even 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as you think best. If you wish me to guide you, you will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have my guidance whenever you ask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be more specific about the difficulties you mention,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be able to solve them. The irregularity you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tolerated. Give me the details. If something is unavoidable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put up with it, but we will do that with our eyes open.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about Nanavati. He is ill, but he is a tried worker.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should not eat for the pleasure of the palate.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is an old-timer. Well or ill he has stuck on. He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working silently. You should have regard for his services.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good life is strictness with oneself and generosity to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co-workers. Why need you keep anything private?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5814. Courtesy: Munnalal G. Shah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66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490. LETTER TO VASUMATI D. PANDIT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your previous letters too. I am giving </w:t>
      </w:r>
      <w:r>
        <w:rPr>
          <w:rFonts w:ascii="Times" w:hAnsi="Times" w:eastAsia="Times"/>
          <w:b w:val="0"/>
          <w:i w:val="0"/>
          <w:color w:val="000000"/>
          <w:sz w:val="22"/>
        </w:rPr>
        <w:t>this to Zohra.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 Do not at all worry about me.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went. You will get a lot of experience. Akbar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look after you. It is all the better that you have not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 lot of medicines. A number of ailments disappear with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 treatment. It is superstition to insist on drugs. Local herbs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matter. For stomach-ache one should fast, drink hot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hot water fomentation. If there are loose motions fasting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imperative. If the patient insists he may be given a pinch of soda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bi-carb or powdered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leaves. If anybody has a headache,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mud-pack on the head and drink lots of water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This is just to point the way. Have patience, think for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>repeat Ramanama and persuade others to do so.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ASUMATIBEHN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ANDIT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EESA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491. LETTER TO SHIV SHARMA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 SHARMA,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Khurshedbehn. Let me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lose faith in you or Ayurveda because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banafsha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>baramula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preparation. Ayurveda for me has a value independently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everything. I am in search of a true practitioner of Ayurveda.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one of those few but your field is among rich people.I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see how far I can persuade you to go to the villages.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Viola cineria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 and come down here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trying out his experiment an Balkrishna and Hari-chchha. </w:t>
      </w:r>
      <w:r>
        <w:rPr>
          <w:rFonts w:ascii="Times" w:hAnsi="Times" w:eastAsia="Times"/>
          <w:b w:val="0"/>
          <w:i w:val="0"/>
          <w:color w:val="000000"/>
          <w:sz w:val="22"/>
        </w:rPr>
        <w:t>He has gone to his patients for two days.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facsimile of the Hindi: Sarika, April 1964</w:t>
      </w:r>
    </w:p>
    <w:p>
      <w:pPr>
        <w:autoSpaceDN w:val="0"/>
        <w:autoSpaceDE w:val="0"/>
        <w:widowControl/>
        <w:spacing w:line="292" w:lineRule="exact" w:before="262" w:after="0"/>
        <w:ind w:left="0" w:right="19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492. ASHRAM NOTE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1945</w:t>
      </w:r>
    </w:p>
    <w:p>
      <w:pPr>
        <w:autoSpaceDN w:val="0"/>
        <w:autoSpaceDE w:val="0"/>
        <w:widowControl/>
        <w:spacing w:line="240" w:lineRule="exact" w:before="82" w:after="1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that we should bring deliberation into our lives.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work less, we may work less. But what we do should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be perfect. That is why I have said that if we could mould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lives as we sing in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make Sevagram an ideal village,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have done everything.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4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388</w:t>
      </w:r>
    </w:p>
    <w:p>
      <w:pPr>
        <w:autoSpaceDN w:val="0"/>
        <w:autoSpaceDE w:val="0"/>
        <w:widowControl/>
        <w:spacing w:line="292" w:lineRule="exact" w:before="2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493. LETTER TO ABDUL MAJID KHAN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1945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4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PROF. ABDUL MAJID KHAN,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boldly stand for the coming Panjab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 elections.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choose you for your worth as a </w:t>
      </w:r>
      <w:r>
        <w:rPr>
          <w:rFonts w:ascii="Times" w:hAnsi="Times" w:eastAsia="Times"/>
          <w:b w:val="0"/>
          <w:i w:val="0"/>
          <w:color w:val="000000"/>
          <w:sz w:val="22"/>
        </w:rPr>
        <w:t>nationalist. My hearty blessings to you.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the support of all the eminent Congressmen,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defeated it will be because the majority of graduate voters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Congress-minded. It will also show that in your province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hold on the educated men is not as great as it should be.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win.</w:t>
      </w:r>
    </w:p>
    <w:p>
      <w:pPr>
        <w:autoSpaceDN w:val="0"/>
        <w:autoSpaceDE w:val="0"/>
        <w:widowControl/>
        <w:spacing w:line="220" w:lineRule="exact" w:before="46" w:after="28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6 B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APURTHALA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514" w:right="1410" w:bottom="356" w:left="1440" w:header="720" w:footer="720" w:gutter="0"/>
          <w:cols w:num="2" w:equalWidth="0">
            <w:col w:w="3742" w:space="0"/>
            <w:col w:w="276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0" w:bottom="356" w:left="1440" w:header="720" w:footer="720" w:gutter="0"/>
          <w:cols w:num="2" w:equalWidth="0">
            <w:col w:w="3742" w:space="0"/>
            <w:col w:w="276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Abdul Majid Khan”, 12-1-1945.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type w:val="continuous"/>
          <w:pgSz w:w="9360" w:h="12960"/>
          <w:pgMar w:top="51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494.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1945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you wrote. You could have said all that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paragraph. Brevity is an art. If you cultivate that art you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achieving steadiness of mind. Of course, if you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brief, you have to say what you must, even if you are long-winded.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privacy.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reason you give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me. Let critics say what they like. I shall, however, respect </w:t>
      </w:r>
      <w:r>
        <w:rPr>
          <w:rFonts w:ascii="Times" w:hAnsi="Times" w:eastAsia="Times"/>
          <w:b w:val="0"/>
          <w:i w:val="0"/>
          <w:color w:val="000000"/>
          <w:sz w:val="22"/>
        </w:rPr>
        <w:t>your wish so long as it remains your wish.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that you should hide Chimanlal’s defects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see any in him. I only expressed my opinion. It may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some help. The same about Nanavati. What you say surprises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would ask him further if he were here. I do think he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if you addressed brief notes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mistakes or shirk work. I only wish to help. But would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difficult to improve things if I did not mention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wrote, did not know the names nor what lapses had occurred?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definite work. I assume you have. But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not so, I am willing to give you whatever help you ask for.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welcome any new suggestions I make.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new, but in fact they are not new. They are at the very root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way of life. If I am not to make such suggestions, my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useless. How many of the suggestions I make can be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implemented is of course another matter and that is for you to decide.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indeed very happy to read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applies to both of you. What you say is news to me and I rejoice at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5816. Courtesy: Munnalal G. Shah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tro Munnalal G. Shah”, 18-1-1945.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that though he was confident of observing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 staying outside the Ashram, with his wife; he had no intention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setting up house separately.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495. LETTER TO JAISUKHLAL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has been delay in writing to you.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Manu is getting along well. She is learning nursing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diligence. There are two other girls with her. She likes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much. She is taught by Sushilabehn and Prabhashanker.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nursing, she also takes lessons in English, etc., from Bhansalibhai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But she is still careless, I am not fully satisfied. I had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with me for three nights. I wanted to continue the practice.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have been able to correct her sleeping posture.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cold. Now she goes and sleeps with Mataji. Let me see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comes back to me. There is no cause for worry, though. She still </w:t>
      </w:r>
      <w:r>
        <w:rPr>
          <w:rFonts w:ascii="Times" w:hAnsi="Times" w:eastAsia="Times"/>
          <w:b w:val="0"/>
          <w:i w:val="0"/>
          <w:color w:val="000000"/>
          <w:sz w:val="22"/>
        </w:rPr>
        <w:t>suffers from constipation. I am watching how she progresses.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send any dried fruit till I ask for it.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42" w:after="0"/>
        <w:ind w:left="0" w:right="13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496. LETTER TO MANGALDAS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cheque. It is good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blood-pressure is cured. How did it happen? Hereafter try to avoid it.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ANGALDAS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6"/>
        </w:rPr>
        <w:t>ONS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OOKSELLERS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ALAO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497. LETTER TO H. L. SHARMA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yet conveyed to Gadodiaji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said. The reason was lack of time. But do you wish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under him in spite of everything? Is it not better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as you are and not let them interfere? You can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money from your wealthy patients, you can do your work there </w:t>
      </w:r>
      <w:r>
        <w:rPr>
          <w:rFonts w:ascii="Times" w:hAnsi="Times" w:eastAsia="Times"/>
          <w:b w:val="0"/>
          <w:i w:val="0"/>
          <w:color w:val="000000"/>
          <w:sz w:val="22"/>
        </w:rPr>
        <w:t>and move forward.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here if you so wish. But I think it is unnecessary. We </w:t>
      </w:r>
      <w:r>
        <w:rPr>
          <w:rFonts w:ascii="Times" w:hAnsi="Times" w:eastAsia="Times"/>
          <w:b w:val="0"/>
          <w:i w:val="0"/>
          <w:color w:val="000000"/>
          <w:sz w:val="22"/>
        </w:rPr>
        <w:t>can manage everything through correspondence.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326 and 327</w:t>
      </w:r>
    </w:p>
    <w:p>
      <w:pPr>
        <w:autoSpaceDN w:val="0"/>
        <w:autoSpaceDE w:val="0"/>
        <w:widowControl/>
        <w:spacing w:line="292" w:lineRule="exact" w:before="242" w:after="0"/>
        <w:ind w:left="0" w:right="11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498. LETTER TO SONJA SCHLESIN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MISS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4" w:lineRule="exact" w:before="7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there is any chance of my coming to S[outh]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or going to America. But whether I do or not,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one day to drop in here and pass the rest of your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Of course it may be that the climate here does not suit you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neither Kallenbach nor Hannah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about Manilal and his wife. Sita is </w:t>
      </w:r>
      <w:r>
        <w:rPr>
          <w:rFonts w:ascii="Times" w:hAnsi="Times" w:eastAsia="Times"/>
          <w:b w:val="0"/>
          <w:i w:val="0"/>
          <w:color w:val="000000"/>
          <w:sz w:val="22"/>
        </w:rPr>
        <w:t>working hard for her examination.</w:t>
      </w:r>
    </w:p>
    <w:p>
      <w:pPr>
        <w:autoSpaceDN w:val="0"/>
        <w:autoSpaceDE w:val="0"/>
        <w:widowControl/>
        <w:spacing w:line="220" w:lineRule="exact" w:before="26" w:after="262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63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CHLESIN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2234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OHANESBURG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sectPr>
          <w:type w:val="continuous"/>
          <w:pgSz w:w="9360" w:h="12960"/>
          <w:pgMar w:top="636" w:right="1396" w:bottom="356" w:left="1440" w:header="720" w:footer="720" w:gutter="0"/>
          <w:cols w:num="2" w:equalWidth="0">
            <w:col w:w="3896" w:space="0"/>
            <w:col w:w="262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36" w:right="1396" w:bottom="356" w:left="1440" w:header="720" w:footer="720" w:gutter="0"/>
          <w:cols w:num="2" w:equalWidth="0">
            <w:col w:w="3896" w:space="0"/>
            <w:col w:w="262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Lakshminarayan Gadodia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Jewish woman; she worked as Gandhiji’s steno-typist and private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H. Kallenbach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3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499. LETTER TO RICHARD B. GREGG</w:t>
      </w:r>
    </w:p>
    <w:p>
      <w:pPr>
        <w:autoSpaceDN w:val="0"/>
        <w:autoSpaceDE w:val="0"/>
        <w:widowControl/>
        <w:spacing w:line="294" w:lineRule="exact" w:before="8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GREGG,</w:t>
      </w:r>
    </w:p>
    <w:p>
      <w:pPr>
        <w:autoSpaceDN w:val="0"/>
        <w:autoSpaceDE w:val="0"/>
        <w:widowControl/>
        <w:spacing w:line="26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me glad and sad. Glad because of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enthusiasm and sad because of Radha’s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illness which you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recall. I am hoping that in this at least you will prove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you and I can say, “His will not ours be done.”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what passes for misfortune is not always really so.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things, in spite of scientific advance, we know so little.</w:t>
      </w:r>
    </w:p>
    <w:p>
      <w:pPr>
        <w:autoSpaceDN w:val="0"/>
        <w:tabs>
          <w:tab w:pos="550" w:val="left"/>
          <w:tab w:pos="2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revised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comes, of course if I do not read it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or others will and I shall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28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6760</w:t>
      </w:r>
    </w:p>
    <w:p>
      <w:pPr>
        <w:autoSpaceDN w:val="0"/>
        <w:autoSpaceDE w:val="0"/>
        <w:widowControl/>
        <w:spacing w:line="292" w:lineRule="exact" w:before="242" w:after="288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500.  LETTER  TO  JEHANGIR  PATEL</w:t>
      </w:r>
    </w:p>
    <w:p>
      <w:pPr>
        <w:sectPr>
          <w:pgSz w:w="9360" w:h="12960"/>
          <w:pgMar w:top="716" w:right="133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JEHANGIRJI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sectPr>
          <w:type w:val="continuous"/>
          <w:pgSz w:w="9360" w:h="12960"/>
          <w:pgMar w:top="716" w:right="1338" w:bottom="356" w:left="1440" w:header="720" w:footer="720" w:gutter="0"/>
          <w:cols w:num="2" w:equalWidth="0">
            <w:col w:w="3060" w:space="0"/>
            <w:col w:w="352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1945</w:t>
      </w:r>
    </w:p>
    <w:p>
      <w:pPr>
        <w:sectPr>
          <w:type w:val="nextColumn"/>
          <w:pgSz w:w="9360" w:h="12960"/>
          <w:pgMar w:top="716" w:right="1338" w:bottom="356" w:left="1440" w:header="720" w:footer="720" w:gutter="0"/>
          <w:cols w:num="2" w:equalWidth="0">
            <w:col w:w="3060" w:space="0"/>
            <w:col w:w="3522" w:space="0"/>
          </w:cols>
          <w:docGrid w:linePitch="360"/>
        </w:sectPr>
      </w:pPr>
    </w:p>
    <w:p>
      <w:pPr>
        <w:autoSpaceDN w:val="0"/>
        <w:tabs>
          <w:tab w:pos="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Bapu had your letter of 11th inst. He is glad you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>charming scenery and climate of Ooty.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the honey and the eucalyptus which you have sent. </w:t>
      </w:r>
      <w:r>
        <w:rPr>
          <w:rFonts w:ascii="Times" w:hAnsi="Times" w:eastAsia="Times"/>
          <w:b w:val="0"/>
          <w:i w:val="0"/>
          <w:color w:val="000000"/>
          <w:sz w:val="22"/>
        </w:rPr>
        <w:t>The parcel was received yesterday.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Bapu was very sorry to hear about the demise of Zabair’s wife.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Zubair will take the bereavement bravely. So-called adversities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sent to us to test our faith. Is not life itself a discipline and a </w:t>
      </w:r>
      <w:r>
        <w:rPr>
          <w:rFonts w:ascii="Times" w:hAnsi="Times" w:eastAsia="Times"/>
          <w:b w:val="0"/>
          <w:i w:val="0"/>
          <w:color w:val="000000"/>
          <w:sz w:val="22"/>
        </w:rPr>
        <w:t>probation ?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Bapu is very much on the mend as you guess. The illness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The weakness is still there but he is slowly regaining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the whole day silence is serving as his strong shield.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it one wonders how he would have fared.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Beladevil Nayyar and Dr. Sushila Nayyar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used to call the addressee and his wife Govind and Radha.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Economics of Khaddar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second edition of which came out in December, </w:t>
      </w:r>
      <w:r>
        <w:rPr>
          <w:rFonts w:ascii="Times" w:hAnsi="Times" w:eastAsia="Times"/>
          <w:b w:val="0"/>
          <w:i w:val="0"/>
          <w:color w:val="000000"/>
          <w:sz w:val="18"/>
        </w:rPr>
        <w:t>1946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type w:val="continuous"/>
          <w:pgSz w:w="9360" w:h="12960"/>
          <w:pgMar w:top="716" w:right="133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501. LETTER TO JAMSHEDJI N. MEHTA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JAMSHEDJI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was shown what you had written to Khurshedbehn.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correct. The matter took a turn for the worse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Sind interfered. They ought to withdraw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ordinance. Only then can people like you and me work. For my part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talked to the Arya Samajists on the subject at great length.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the business of the Government. We have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 development.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AMSHEDJI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USSERWANJI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ONUS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502. LETTER TO RAMKUMAR BHUWALKA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RAMKUMAR,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my blessings are with the bride and the groom. May </w:t>
      </w:r>
      <w:r>
        <w:rPr>
          <w:rFonts w:ascii="Times" w:hAnsi="Times" w:eastAsia="Times"/>
          <w:b w:val="0"/>
          <w:i w:val="0"/>
          <w:color w:val="000000"/>
          <w:sz w:val="22"/>
        </w:rPr>
        <w:t>both be true servants of the country.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K. B</w:t>
      </w:r>
      <w:r>
        <w:rPr>
          <w:rFonts w:ascii="Times" w:hAnsi="Times" w:eastAsia="Times"/>
          <w:b w:val="0"/>
          <w:i w:val="0"/>
          <w:color w:val="000000"/>
          <w:sz w:val="16"/>
        </w:rPr>
        <w:t>HUWALKA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Parsi industrialist and philanthropist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503. LETTER TO KAMALA BENKEL</w:t>
      </w:r>
    </w:p>
    <w:p>
      <w:pPr>
        <w:autoSpaceDN w:val="0"/>
        <w:autoSpaceDE w:val="0"/>
        <w:widowControl/>
        <w:spacing w:line="278" w:lineRule="exact" w:before="140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taking a further course. I am satisfied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you fit yourself for full service and settle down.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see Donald and he knew all about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will keep well. Love.</w:t>
      </w:r>
    </w:p>
    <w:p>
      <w:pPr>
        <w:autoSpaceDN w:val="0"/>
        <w:tabs>
          <w:tab w:pos="60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AMALABAI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ENKEL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504. LETTER TO K. G. SAIYIDAIN</w:t>
      </w:r>
    </w:p>
    <w:p>
      <w:pPr>
        <w:autoSpaceDN w:val="0"/>
        <w:autoSpaceDE w:val="0"/>
        <w:widowControl/>
        <w:spacing w:line="278" w:lineRule="exact" w:before="140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E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note. I missed you at the conference which was a </w:t>
      </w:r>
      <w:r>
        <w:rPr>
          <w:rFonts w:ascii="Times" w:hAnsi="Times" w:eastAsia="Times"/>
          <w:b w:val="0"/>
          <w:i w:val="0"/>
          <w:color w:val="000000"/>
          <w:sz w:val="22"/>
        </w:rPr>
        <w:t>good success. I know the worth of your word.</w:t>
      </w:r>
    </w:p>
    <w:p>
      <w:pPr>
        <w:autoSpaceDN w:val="0"/>
        <w:tabs>
          <w:tab w:pos="525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K. G.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AIYIDAIN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EPT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ASHMIR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13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505. LETTER TO AMRIT KAUR</w:t>
      </w:r>
    </w:p>
    <w:p>
      <w:pPr>
        <w:autoSpaceDN w:val="0"/>
        <w:autoSpaceDE w:val="0"/>
        <w:widowControl/>
        <w:spacing w:line="278" w:lineRule="exact" w:before="140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 today and I reply. A copy of letters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made for you. Your letter has been seen by K. and S. Really it does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who sees it here. It is altogether worthy of you.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 through suffering during the snow-time. I envy.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was bad while it lasted, the experience was worth having.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attendants were also marvellous. That is human nature at its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you suffer bravely and smilingly the stronger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become. You will meet me in God’s good time. Meanwhile cart-loads </w:t>
      </w:r>
      <w:r>
        <w:rPr>
          <w:rFonts w:ascii="Times" w:hAnsi="Times" w:eastAsia="Times"/>
          <w:b w:val="0"/>
          <w:i w:val="0"/>
          <w:color w:val="000000"/>
          <w:sz w:val="22"/>
        </w:rPr>
        <w:t>of love.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4150. Courtesy: Amrit Kaur. Also G.N. 7785</w:t>
      </w:r>
    </w:p>
    <w:p>
      <w:pPr>
        <w:autoSpaceDN w:val="0"/>
        <w:autoSpaceDE w:val="0"/>
        <w:widowControl/>
        <w:spacing w:line="292" w:lineRule="exact" w:before="34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506. LETTER TO J. SIVASHANMUGAM PILLAI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PILLAI,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13th instant. I can only repeat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go further. I have no authority. 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you from bringing a deputation. You should know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continues. Therefore I do all my work by writing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must be as little as possible.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IVASHANMUGAM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ILLAI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AYOR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ILAS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UNGAMBAKAM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66" w:lineRule="exact" w:before="14" w:after="3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Pillai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9256. Also C.W. 5066. Courtesy: J. Sivashanmugam</w:t>
            </w:r>
          </w:p>
        </w:tc>
      </w:tr>
    </w:tbl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has been scored out.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subscription are in Hindi.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Sivashanmugam Pillai”, 4-10-1944.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507. LETTER TO MURIEL LESTER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MURIEL,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chatty letter filled with news. Most of those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are in prison and beyond me even through letters. But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such is the lot of satyagrahis.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Doris is a tower of strength to you. I can well picture </w:t>
      </w:r>
      <w:r>
        <w:rPr>
          <w:rFonts w:ascii="Times" w:hAnsi="Times" w:eastAsia="Times"/>
          <w:b w:val="0"/>
          <w:i w:val="0"/>
          <w:color w:val="000000"/>
          <w:sz w:val="22"/>
        </w:rPr>
        <w:t>her standing to her post in all weathers.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fairly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Pyarelal.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3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508. LETTER TO SAHAJANAND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SWAMIJI,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Indulal has seen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to say beyond giving your letter. I have known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long time. When he mentioned the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in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co-operation with Congressmen I had no hesitation in approving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project. Of your activity I know nothing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You would please put yourself in touch with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AHAJANAND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ARASWATI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IHTA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Indulal Yajnik”, 16-1-1945.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G. Ranga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509. LETTER TO L. KAMESWARARAO SARMA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KAMESWARA SARMA,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whole of your letter. You can come here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I am silent but you will see Dr. Sushila Nayyar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patients. You may try your remedies.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adhere to all Dr. Nayyar has said of me. What I have said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hard experience. I had the pleasure of meeting your father.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for him for Sardar Vallabhbhai. He could not help.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admissions were revealing. I have met most naturopaths.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agree and they are obstinate and even lazy.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see why I cannot preside or be at your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was able to do all that work. Nor can I send you any helpful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It will be critical. But you may make what private use you </w:t>
      </w:r>
      <w:r>
        <w:rPr>
          <w:rFonts w:ascii="Times" w:hAnsi="Times" w:eastAsia="Times"/>
          <w:b w:val="0"/>
          <w:i w:val="0"/>
          <w:color w:val="000000"/>
          <w:sz w:val="22"/>
        </w:rPr>
        <w:t>like of this. I want naturopathy to make real progress.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0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L.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AMESWARA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NSTITUTE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ATURAL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HERAPEUTICS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UDUKOTTAI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 LETTER  TO  J.  C.  KUMARAPPA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Bapu had your letter of 18th inst. He has also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typescript of the </w:t>
      </w:r>
      <w:r>
        <w:rPr>
          <w:rFonts w:ascii="Times" w:hAnsi="Times" w:eastAsia="Times"/>
          <w:b w:val="0"/>
          <w:i/>
          <w:color w:val="000000"/>
          <w:sz w:val="22"/>
        </w:rPr>
        <w:t>Practice and Precepts of Jesus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will certainly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 For the rest, more when the prodigal returns.</w:t>
      </w:r>
    </w:p>
    <w:p>
      <w:pPr>
        <w:autoSpaceDN w:val="0"/>
        <w:autoSpaceDE w:val="0"/>
        <w:widowControl/>
        <w:spacing w:line="220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0" w:after="0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 J.  C. K</w:t>
      </w:r>
      <w:r>
        <w:rPr>
          <w:rFonts w:ascii="Times" w:hAnsi="Times" w:eastAsia="Times"/>
          <w:b w:val="0"/>
          <w:i w:val="0"/>
          <w:color w:val="000000"/>
          <w:sz w:val="16"/>
        </w:rPr>
        <w:t>UMARAPPA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HOORJI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ALLABHDAS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UTCH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ASTLE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IRGAON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76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J. C. Kumarappa”, 25-1-1945.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511. LETTER TO MAHENDRA B. DAVE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tabs>
          <w:tab w:pos="830" w:val="left"/>
          <w:tab w:pos="1310" w:val="left"/>
          <w:tab w:pos="4210" w:val="left"/>
        </w:tabs>
        <w:autoSpaceDE w:val="0"/>
        <w:widowControl/>
        <w:spacing w:line="25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MAHENDRA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Send me Bhogibhai’s full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so that I can write to him. What do you do?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are you? You should not rush to a court of law.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what I can. How far have you studied?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AHENDRA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HOGIBHAI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EVALRAM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AVJI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512. LETTER TO DINSHAW K. MEHTA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all right. I observe silence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day to conserve my energy.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come to have faith in milk therapy. But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to stay with you I would certainly take it, watched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byyou. At the moment I have no wish to leave this place.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to the work here. I shall come to you when God takes me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differences between us. But that does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me. That I can take work from you is enough for 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Devdas is sharp but you did right in writing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only have written what you did. In fact I had written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before you did. The trust will be formed. But whether it is formed </w:t>
      </w:r>
      <w:r>
        <w:rPr>
          <w:rFonts w:ascii="Times" w:hAnsi="Times" w:eastAsia="Times"/>
          <w:b w:val="0"/>
          <w:i w:val="0"/>
          <w:color w:val="000000"/>
          <w:sz w:val="22"/>
        </w:rPr>
        <w:t>or not, we propose to start the work if we can have just enough land</w:t>
      </w:r>
    </w:p>
    <w:p>
      <w:pPr>
        <w:autoSpaceDN w:val="0"/>
        <w:autoSpaceDE w:val="0"/>
        <w:widowControl/>
        <w:spacing w:line="22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Grandson of Kevalram Mavji Dave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Shamaldas Gandhi”, 10-2-1945.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Devdas Gandhi”, 1-1-1945.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it. Even otherwise you are not sitting idle.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Ardeshir will be making good progress. I understand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say about Jinnah Saheb.</w:t>
      </w:r>
    </w:p>
    <w:p>
      <w:pPr>
        <w:autoSpaceDN w:val="0"/>
        <w:autoSpaceDE w:val="0"/>
        <w:widowControl/>
        <w:spacing w:line="220" w:lineRule="exact" w:before="46" w:after="1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80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INSHAW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ODDYWALLAH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513. LETTER TO SARALADEVI SARABHAI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both your pieces from beginning to end. I like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show how careful and neat you are. If you have worked on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yourself one can see how much time you must have devoted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know sister Montessori very well although I may say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read any of her writings.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 would be more useful to Ashadevi and Nayakumji </w:t>
      </w:r>
      <w:r>
        <w:rPr>
          <w:rFonts w:ascii="Times" w:hAnsi="Times" w:eastAsia="Times"/>
          <w:b w:val="0"/>
          <w:i w:val="0"/>
          <w:color w:val="000000"/>
          <w:sz w:val="22"/>
        </w:rPr>
        <w:t>and so I have given it to them. Afterwards I shall send it to Bapa.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Hindustani version made, if you can, and send it to me.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I shall get it done here.</w:t>
      </w:r>
    </w:p>
    <w:p>
      <w:pPr>
        <w:autoSpaceDN w:val="0"/>
        <w:autoSpaceDE w:val="0"/>
        <w:widowControl/>
        <w:spacing w:line="220" w:lineRule="exact" w:before="26" w:after="26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ARALADEVI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ARABHAI </w:t>
      </w: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]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ETREAT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HAHIBAGH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sectPr>
          <w:type w:val="continuous"/>
          <w:pgSz w:w="9360" w:h="12960"/>
          <w:pgMar w:top="524" w:right="1396" w:bottom="356" w:left="1440" w:header="720" w:footer="720" w:gutter="0"/>
          <w:cols w:num="2" w:equalWidth="0">
            <w:col w:w="3614" w:space="0"/>
            <w:col w:w="29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5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6" w:bottom="356" w:left="1440" w:header="720" w:footer="720" w:gutter="0"/>
          <w:cols w:num="2" w:equalWidth="0">
            <w:col w:w="3614" w:space="0"/>
            <w:col w:w="29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Ambalal Sarabhai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514. LETTER TO JOYADEVI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JOYADEVI,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promised to send you my blessings on the 1st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slipped my mind. The girl whom I had asked to remind me did so </w:t>
      </w:r>
      <w:r>
        <w:rPr>
          <w:rFonts w:ascii="Times" w:hAnsi="Times" w:eastAsia="Times"/>
          <w:b w:val="0"/>
          <w:i w:val="0"/>
          <w:color w:val="000000"/>
          <w:sz w:val="22"/>
        </w:rPr>
        <w:t>only today. I hope you are all well.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OYADEVI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XCHANGE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515. LETTER TO DR. SYED MAHMUD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MAHMUD,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your long letter. It opens out your heart.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enough for you.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Leaguer need come to me. Sir 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but to write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enter Bengal including Midnapore and Chittagong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interfere with me and I would go, weak or strong.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me the message that he could not welcome me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had no influence with the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Communists, you should see the papers. I went out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way to meet them and to befriend them. But Joshi wrote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peremptorily that I should not write to him any more.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wanted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speak to him thro[ugh] Bhulabhai, Mrs. Naidu or C. R. The latter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declined. Bhulabhai has the case. There is a hitch. Anyway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declaredpublicly that they could not be kept out of primary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Khwaja Nazimuddin, Premier of Bengal since April 1943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Midnapore and Chittagong had been among the districts worst affected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famine and consequent breakdown of economic order.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discussion and correspondence with P. C. Joshi, and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C. Joshi”, 5-2-1945.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if they signed the Congress pledge. Personally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here any of them as I have Habib.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can convert me. Some </w:t>
      </w:r>
      <w:r>
        <w:rPr>
          <w:rFonts w:ascii="Times" w:hAnsi="Times" w:eastAsia="Times"/>
          <w:b w:val="0"/>
          <w:i w:val="0"/>
          <w:color w:val="000000"/>
          <w:sz w:val="22"/>
        </w:rPr>
        <w:t>of them have come here and stayed. Can I do more? Must I?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Nariman, you do not know what I have done.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whole story. You may get it from P. Now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Working Committee alone can act. I think N. has himself the </w:t>
      </w:r>
      <w:r>
        <w:rPr>
          <w:rFonts w:ascii="Times" w:hAnsi="Times" w:eastAsia="Times"/>
          <w:b w:val="0"/>
          <w:i w:val="0"/>
          <w:color w:val="000000"/>
          <w:sz w:val="22"/>
        </w:rPr>
        <w:t>remedy in his hands.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is all you want to know from me. If there is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over please ask. Write or speak. Tonight has been given to Hiralal </w:t>
      </w:r>
      <w:r>
        <w:rPr>
          <w:rFonts w:ascii="Times" w:hAnsi="Times" w:eastAsia="Times"/>
          <w:b w:val="0"/>
          <w:i w:val="0"/>
          <w:color w:val="000000"/>
          <w:sz w:val="22"/>
        </w:rPr>
        <w:t>Sastri of Jaipur State.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5067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516. LETTER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I am not at all disappointed.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 what you can.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certainly work in the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 is good. Do whatever you can in the Talimi Sangh.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must put in some reading and spare some time for it.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some time for weaving for yourself. This is all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do. There is scope for improvement in the quern,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your province for the present. What you are doing is enough. </w:t>
      </w:r>
      <w:r>
        <w:rPr>
          <w:rFonts w:ascii="Times" w:hAnsi="Times" w:eastAsia="Times"/>
          <w:b w:val="0"/>
          <w:i w:val="0"/>
          <w:color w:val="000000"/>
          <w:sz w:val="22"/>
        </w:rPr>
        <w:t>Keep writing to me. Ask me whatever you want to.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4457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details of the Nariman case,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20-8-</w:t>
      </w:r>
      <w:r>
        <w:rPr>
          <w:rFonts w:ascii="Times" w:hAnsi="Times" w:eastAsia="Times"/>
          <w:b w:val="0"/>
          <w:i w:val="0"/>
          <w:color w:val="000000"/>
          <w:sz w:val="18"/>
        </w:rPr>
        <w:t>1937, “Note in Nariman-Sardar Case”, 14-10-1937, “Statement to the Press”, 16-10-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1937 and “Letter to K. F. Nariman”, 29-10-1937 and “Letter to Perinbehn Captain”, </w:t>
      </w:r>
      <w:r>
        <w:rPr>
          <w:rFonts w:ascii="Times" w:hAnsi="Times" w:eastAsia="Times"/>
          <w:b w:val="0"/>
          <w:i w:val="0"/>
          <w:color w:val="000000"/>
          <w:sz w:val="18"/>
        </w:rPr>
        <w:t>7-8-1938.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illegible here.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517. LETTER TO VASANTLAL MORARKA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VASANTLAL,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my blessing for February 11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 Anything done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has my blessing. Do whatever you can yourself or get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done by others.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ORARKA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AVAJIVAN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1321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518. CABLE TO V. K. KRISHNA MENON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469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23, 1945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  <w:r>
        <w:rPr>
          <w:rFonts w:ascii="Times" w:hAnsi="Times" w:eastAsia="Times"/>
          <w:b w:val="0"/>
          <w:i w:val="0"/>
          <w:color w:val="000000"/>
          <w:sz w:val="20"/>
        </w:rPr>
        <w:t>, 165 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C. 2</w:t>
      </w:r>
    </w:p>
    <w:p>
      <w:pPr>
        <w:autoSpaceDN w:val="0"/>
        <w:tabs>
          <w:tab w:pos="1630" w:val="left"/>
          <w:tab w:pos="2870" w:val="left"/>
          <w:tab w:pos="3570" w:val="left"/>
          <w:tab w:pos="4570" w:val="left"/>
          <w:tab w:pos="5470" w:val="left"/>
          <w:tab w:pos="607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ALSO</w:t>
      </w:r>
    </w:p>
    <w:p>
      <w:pPr>
        <w:autoSpaceDN w:val="0"/>
        <w:tabs>
          <w:tab w:pos="770" w:val="left"/>
          <w:tab w:pos="1890" w:val="left"/>
          <w:tab w:pos="2530" w:val="left"/>
          <w:tab w:pos="3450" w:val="left"/>
          <w:tab w:pos="4390" w:val="left"/>
          <w:tab w:pos="5190" w:val="left"/>
          <w:tab w:pos="63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1270" w:val="left"/>
          <w:tab w:pos="2090" w:val="left"/>
          <w:tab w:pos="3090" w:val="left"/>
          <w:tab w:pos="4190" w:val="left"/>
          <w:tab w:pos="493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ENGLAND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OBVIOUS.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INFORM          MOHIUDDIN       PULIN        SEAL.</w:t>
      </w:r>
    </w:p>
    <w:p>
      <w:pPr>
        <w:autoSpaceDN w:val="0"/>
        <w:autoSpaceDE w:val="0"/>
        <w:widowControl/>
        <w:spacing w:line="266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26-1-1945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Death anniversary of Jamnalal Bajaj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connection with the observance of Independence 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(January 26) in London.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519. LETTER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about newspapers has been brought to my notice.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they are being bought and sold. It is, therefore, very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be returned according to instructions. Here,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watch the time of their arrival. Explain the matter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as you advise. Everything should be above board.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which can be quickly set right.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8467. Also C.W. 7182.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520. LETTER TO SHARDA G. CHOKHAWALA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correct. Nevertheless I would certainly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attention. And Shakaribehn is bound to look after you. I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right place for you is where Chokhawala lives.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nothing to say if you keep good health. After knowing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therefore, you may do as you wish. But please bear in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 to come here you can do so without hesitation. </w:t>
      </w:r>
      <w:r>
        <w:rPr>
          <w:rFonts w:ascii="Times" w:hAnsi="Times" w:eastAsia="Times"/>
          <w:b w:val="0"/>
          <w:i w:val="0"/>
          <w:color w:val="000000"/>
          <w:sz w:val="22"/>
        </w:rPr>
        <w:t>You need not feel hesitant about coming to me.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2" w:after="0"/>
        <w:ind w:left="0" w:right="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10051. Courtesy: Sharda G. Chokhawala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521. LETTER TO RAMDAS GANDHI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opening the Superintendent’s letter.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see what Sumi wishes. A letter from her is due.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cough at all. I cannot say, either, how weak I am.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the whole day just to save time. And it agrees with me. I speak </w:t>
      </w:r>
      <w:r>
        <w:rPr>
          <w:rFonts w:ascii="Times" w:hAnsi="Times" w:eastAsia="Times"/>
          <w:b w:val="0"/>
          <w:i w:val="0"/>
          <w:color w:val="000000"/>
          <w:sz w:val="22"/>
        </w:rPr>
        <w:t>at night.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522. NOTE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1945</w:t>
      </w:r>
    </w:p>
    <w:p>
      <w:pPr>
        <w:autoSpaceDN w:val="0"/>
        <w:autoSpaceDE w:val="0"/>
        <w:widowControl/>
        <w:spacing w:line="24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giving. Keep me informed. The Talimi Sangh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I mean I shall not send you away from the Sangh. Having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Sangh, you cannot leave it so soon. It could 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but you should restrict your activities only after explaining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Under all circumstances we must direct all our efforts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Talim. This is how I view the loom too. Every activity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into the framework of Nayee Talim. Great.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required, it will be all right. I understand from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only for eight hours.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4458</w:t>
      </w:r>
    </w:p>
    <w:p>
      <w:pPr>
        <w:autoSpaceDN w:val="0"/>
        <w:autoSpaceDE w:val="0"/>
        <w:widowControl/>
        <w:spacing w:line="292" w:lineRule="exact" w:before="342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523. LETTER TO A. N. SHARMA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SHARMA,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to pick up Hindi soon I hope. I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mean. I want our friend to treat all patients equally in the sense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meaning of the sentences is not clear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each should be treated according to his wants. None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care because of his status, therefore our friend ought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capacity even in the matter of assistants and attendants.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some naturecure man to show that perfection which is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Describe to me at your leisure the whole of his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>My own nature cure has proved quite efficacious for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N. 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HIMAVARAM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copy. Courtesy: National Archives of India and Anand T. Hingorani</w:t>
      </w:r>
    </w:p>
    <w:p>
      <w:pPr>
        <w:autoSpaceDN w:val="0"/>
        <w:autoSpaceDE w:val="0"/>
        <w:widowControl/>
        <w:spacing w:line="292" w:lineRule="exact" w:before="3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524. LETTER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the accompanying with some lines underlined.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portions are bad in both. One must not be in a hurry to accuse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That is a sign of impatience and irritability. This I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minutes I have free. Come and see me in the evening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8.15 in the morning. We shall discuss the matter then and clear </w:t>
      </w:r>
      <w:r>
        <w:rPr>
          <w:rFonts w:ascii="Times" w:hAnsi="Times" w:eastAsia="Times"/>
          <w:b w:val="0"/>
          <w:i w:val="0"/>
          <w:color w:val="000000"/>
          <w:sz w:val="22"/>
        </w:rPr>
        <w:t>up other things.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8645</w:t>
      </w:r>
    </w:p>
    <w:p>
      <w:pPr>
        <w:autoSpaceDN w:val="0"/>
        <w:autoSpaceDE w:val="0"/>
        <w:widowControl/>
        <w:spacing w:line="292" w:lineRule="exact" w:before="3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525. LETTER TO BHULABHAI J.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reports startle me. Jinnah says one thing and Liaquat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another. About me also it is reported that bypassing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 want a coalition government to be formed. What do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mean? I have complete trust in you. Please see that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without the approval of the Working Committee. I go by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you in Gujarati.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contains nothing which would support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Bhulabhai J. Desai”, 5-1-1945.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newspaper reports.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everything happening together. But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clear that we cannot go a single step without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14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526.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cough was cured a long time ago.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persists, but that too is slowly going. This time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only nature-cure treatment. I do not have much urge for a </w:t>
      </w:r>
      <w:r>
        <w:rPr>
          <w:rFonts w:ascii="Times" w:hAnsi="Times" w:eastAsia="Times"/>
          <w:b w:val="0"/>
          <w:i w:val="0"/>
          <w:color w:val="000000"/>
          <w:sz w:val="22"/>
        </w:rPr>
        <w:t>change of air. If it becomes necessary I shall go.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insist on any particular place for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I shall go wherever it is held. I am in touch with Bapa and </w:t>
      </w:r>
      <w:r>
        <w:rPr>
          <w:rFonts w:ascii="Times" w:hAnsi="Times" w:eastAsia="Times"/>
          <w:b w:val="0"/>
          <w:i w:val="0"/>
          <w:color w:val="000000"/>
          <w:sz w:val="22"/>
        </w:rPr>
        <w:t>Mridu.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hear your views about Nayee Talim when we meet.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subject with the teachers. Education through crafts has </w:t>
      </w:r>
      <w:r>
        <w:rPr>
          <w:rFonts w:ascii="Times" w:hAnsi="Times" w:eastAsia="Times"/>
          <w:b w:val="0"/>
          <w:i w:val="0"/>
          <w:color w:val="000000"/>
          <w:sz w:val="22"/>
        </w:rPr>
        <w:t>to be self-supporting.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wait for the details from Dinshaw? It was evident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said. It would be a matter of only a thousand rupees.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increased to the extent necessary.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8064. Courtesy: G. D. Birla. Also Pyarelal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23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527. A NOTE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1945</w:t>
      </w:r>
    </w:p>
    <w:p>
      <w:pPr>
        <w:autoSpaceDN w:val="0"/>
        <w:autoSpaceDE w:val="0"/>
        <w:widowControl/>
        <w:spacing w:line="24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Kakasaheb to make himself thoroughly fit.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ulcers in the mouth. Let him report the effect of the medicine sent </w:t>
      </w:r>
      <w:r>
        <w:rPr>
          <w:rFonts w:ascii="Times" w:hAnsi="Times" w:eastAsia="Times"/>
          <w:b w:val="0"/>
          <w:i w:val="0"/>
          <w:color w:val="000000"/>
          <w:sz w:val="22"/>
        </w:rPr>
        <w:t>by the vaidya from here. Bring full details of his ailment.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study he is engaged in; but I want him to have a full </w:t>
      </w:r>
      <w:r>
        <w:rPr>
          <w:rFonts w:ascii="Times" w:hAnsi="Times" w:eastAsia="Times"/>
          <w:b w:val="0"/>
          <w:i w:val="0"/>
          <w:color w:val="000000"/>
          <w:sz w:val="22"/>
        </w:rPr>
        <w:t>grasp of the Urdu script and to learn the Urdu language. Amritlal is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good work only in Kaka’s name and regarding it as Kaka’s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So when he comes out he will have to work for Hindi and Urdu.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should not think about it in jail. I am not in a hurry.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release him when it wants. It is a different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does so under the pressure of the peaceful non-violent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ofthe people. I see no such possibility for the present. But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at all to do with the question of his release.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well and good; it is the same to him if he is not.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and Kaka have worked hard. I am also glad that they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do wish them both to keep well and come out refreshed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released. I feel sorry that I could not remain so.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it. Let this not be the lot of others I had expected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for all, in any case certainly for me. But the fever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release. I do not wish this to happen in the case of Kaka and </w:t>
      </w:r>
      <w:r>
        <w:rPr>
          <w:rFonts w:ascii="Times" w:hAnsi="Times" w:eastAsia="Times"/>
          <w:b w:val="0"/>
          <w:i w:val="0"/>
          <w:color w:val="000000"/>
          <w:sz w:val="22"/>
        </w:rPr>
        <w:t>Vinoba.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5611</w:t>
      </w:r>
    </w:p>
    <w:p>
      <w:pPr>
        <w:autoSpaceDN w:val="0"/>
        <w:autoSpaceDE w:val="0"/>
        <w:widowControl/>
        <w:spacing w:line="292" w:lineRule="exact" w:before="22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528. LETTER TO VITHAL V. DASTANE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DASTANE,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programme. I like it and it has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 You must have received another letter of mine.</w:t>
      </w:r>
    </w:p>
    <w:p>
      <w:pPr>
        <w:autoSpaceDN w:val="0"/>
        <w:autoSpaceDE w:val="0"/>
        <w:widowControl/>
        <w:spacing w:line="220" w:lineRule="exact" w:before="2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80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ASTANE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HUSAVAL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566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529. TELEGRAM TO CHANDI PRASAD VAIDYA</w:t>
      </w:r>
    </w:p>
    <w:p>
      <w:pPr>
        <w:sectPr>
          <w:pgSz w:w="9360" w:h="12960"/>
          <w:pgMar w:top="50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ISPENSARY </w:t>
      </w:r>
      <w:r>
        <w:rPr>
          <w:rFonts w:ascii="Times" w:hAnsi="Times" w:eastAsia="Times"/>
          <w:b w:val="0"/>
          <w:i w:val="0"/>
          <w:color w:val="000000"/>
          <w:sz w:val="20"/>
        </w:rPr>
        <w:t>N[</w:t>
      </w:r>
      <w:r>
        <w:rPr>
          <w:rFonts w:ascii="Times" w:hAnsi="Times" w:eastAsia="Times"/>
          <w:b w:val="0"/>
          <w:i w:val="0"/>
          <w:color w:val="000000"/>
          <w:sz w:val="16"/>
        </w:rPr>
        <w:t>EA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04" w:right="1396" w:bottom="356" w:left="1440" w:header="720" w:footer="720" w:gutter="0"/>
          <w:cols w:num="2" w:equalWidth="0">
            <w:col w:w="3566" w:space="0"/>
            <w:col w:w="2957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76" w:after="1092"/>
        <w:ind w:left="1264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</w:p>
    <w:p>
      <w:pPr>
        <w:sectPr>
          <w:type w:val="nextColumn"/>
          <w:pgSz w:w="9360" w:h="12960"/>
          <w:pgMar w:top="504" w:right="1396" w:bottom="356" w:left="1440" w:header="720" w:footer="720" w:gutter="0"/>
          <w:cols w:num="2" w:equalWidth="0">
            <w:col w:w="3566" w:space="0"/>
            <w:col w:w="2957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470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    HAVE    OVERSTAYED.     HARI-ICHCHHA    NOT     IMPROVING.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an attack of Malaria.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530. LETTER TO J. C. KUMARAPPA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K.,</w:t>
      </w:r>
    </w:p>
    <w:p>
      <w:pPr>
        <w:autoSpaceDN w:val="0"/>
        <w:tabs>
          <w:tab w:pos="550" w:val="left"/>
          <w:tab w:pos="1670" w:val="left"/>
          <w:tab w:pos="2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booklet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beginning to end.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whatever you call it. I like it very much.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quite well quick. How is Bharatanand?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10168</w:t>
      </w:r>
    </w:p>
    <w:p>
      <w:pPr>
        <w:autoSpaceDN w:val="0"/>
        <w:autoSpaceDE w:val="0"/>
        <w:widowControl/>
        <w:spacing w:line="292" w:lineRule="exact" w:before="34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531. LETTER TO WILLIAM Q. LASH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FATHER LASH,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you came. Please tell all our English friends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all do our duty regardless of result. Has not an English divine said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“duty will be merit when debt becomes a donation”?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‘love’, is the supreme law for human beings. It knows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exception. I have tried all these years to live by that law and hope to </w:t>
      </w:r>
      <w:r>
        <w:rPr>
          <w:rFonts w:ascii="Times" w:hAnsi="Times" w:eastAsia="Times"/>
          <w:b w:val="0"/>
          <w:i w:val="0"/>
          <w:color w:val="000000"/>
          <w:sz w:val="22"/>
        </w:rPr>
        <w:t>die in that state.</w:t>
      </w:r>
    </w:p>
    <w:p>
      <w:pPr>
        <w:autoSpaceDN w:val="0"/>
        <w:autoSpaceDE w:val="0"/>
        <w:widowControl/>
        <w:spacing w:line="220" w:lineRule="exact" w:before="66" w:after="0"/>
        <w:ind w:left="0" w:right="3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41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532.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my blessings for your success in the future,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That you will attain success implies my blessings.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you are rendering great service to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>, on the other you</w:t>
      </w:r>
    </w:p>
    <w:p>
      <w:pPr>
        <w:autoSpaceDN w:val="0"/>
        <w:autoSpaceDE w:val="0"/>
        <w:widowControl/>
        <w:spacing w:line="234" w:lineRule="exact" w:before="3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Practice and Precepts of Jesus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word”, 21-3-1945.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serving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you are trying to make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What face have they to brag? Have they set out to bury </w:t>
      </w:r>
      <w:r>
        <w:rPr>
          <w:rFonts w:ascii="Times" w:hAnsi="Times" w:eastAsia="Times"/>
          <w:b w:val="0"/>
          <w:i w:val="0"/>
          <w:color w:val="000000"/>
          <w:sz w:val="22"/>
        </w:rPr>
        <w:t>Hinduism?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HHAGANLAL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6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533. LETTER TO RAJDEV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RAJDEV,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blessings of course. Ours is to make the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finally you are sent to the gallows or are released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over which we have no control.</w:t>
      </w:r>
    </w:p>
    <w:p>
      <w:pPr>
        <w:autoSpaceDN w:val="0"/>
        <w:autoSpaceDE w:val="0"/>
        <w:widowControl/>
        <w:spacing w:line="266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534. LETTER TO RAM NARESH TRIPATHI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RAMNARESH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bless you on your daughter’s wedding?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birth, death and marriage are just different forms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thing, are they not? Still, if you want my blessings you have them.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ARESH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RIPATHI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ULTANPUR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poet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535. LETTER TO ANAND T. HINGORANI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us hope that in the end you will all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having gone there. I am not able to make out anything. Sharma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a long letter. He is very confident. But if the doctor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leave him and can continue the treatment at home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come in February. You may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proper. I am not going anywhere in February, but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 You three are in my thoughts.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536. LETTER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more closely connected with Talimi Sangh.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yourself to the extent they allow you to do. There in lies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theirs. From the spiritual point of view you must decrease </w:t>
      </w:r>
      <w:r>
        <w:rPr>
          <w:rFonts w:ascii="Times" w:hAnsi="Times" w:eastAsia="Times"/>
          <w:b w:val="0"/>
          <w:i w:val="0"/>
          <w:color w:val="000000"/>
          <w:sz w:val="22"/>
        </w:rPr>
        <w:t>not increase your commitment. But do it after consulting them.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give instructions when necessary. Maintain a diary.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stop worrying. You have to get complete mastery of Nayee </w:t>
      </w:r>
      <w:r>
        <w:rPr>
          <w:rFonts w:ascii="Times" w:hAnsi="Times" w:eastAsia="Times"/>
          <w:b w:val="0"/>
          <w:i w:val="0"/>
          <w:color w:val="000000"/>
          <w:sz w:val="22"/>
        </w:rPr>
        <w:t>Talim.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4459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N. Sharma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537. LETTER TO SHRIMAN NARAYAN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of you two is indescribable. I feel like coming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for the sake of that love.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 I cannot leave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Camp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on. Silence is welcome for I can spare myself.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it that I have resumed work. Nevertheless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303</w:t>
      </w:r>
    </w:p>
    <w:p>
      <w:pPr>
        <w:autoSpaceDN w:val="0"/>
        <w:autoSpaceDE w:val="0"/>
        <w:widowControl/>
        <w:spacing w:line="292" w:lineRule="exact" w:before="34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538. NOTE TO SHRIMAN NARAYAN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the position about my coming, don’t you?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I can come is on the 23rd—25th of course certainly.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how long I can stay. There is a lot to be done here.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your place for its own sake. I like it that way.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things fully with Sunderlalji. Some names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tentatively suggested but I asked them to be referred to you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accept only those approved by you.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that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of help to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303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his wife Madalasa had invited Gandhiji to their house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Wardha for a change of air.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Samagra Gramseva Shibir organized by Kanu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places this letter after the letter to the addressee, dated January 25,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1945,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Hindustani Prachar Sabha Conference was scheduled to be held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25 and 26 at Wardha.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The Gandhian Plan of Economic Development for India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539. LETTER TO G. SITARAMA SASTRY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Independence Day, January 26,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S. SASTRY,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Deshabhakta Venkatappayya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older than I am. But he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intellect and energy as before. May he live long and die in </w:t>
      </w:r>
      <w:r>
        <w:rPr>
          <w:rFonts w:ascii="Times" w:hAnsi="Times" w:eastAsia="Times"/>
          <w:b w:val="0"/>
          <w:i w:val="0"/>
          <w:color w:val="000000"/>
          <w:sz w:val="22"/>
        </w:rPr>
        <w:t>harness. He deserves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2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540. LETTER TO RANGANAYAKI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RANGANAYAKI,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letter. I wish you could be your daughter’s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>apt pupil. Then you would write to me in Hindustani.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lost your gloom.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think that a woman has the same civic rights as a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[may] still enjoy the leave when she is carrying. A good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not for herself but for the world; hence the leave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the photo with my blessings on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Amtul Salaam is in Calcutta doing great service.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you come, you will see the place much extended. 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ANGANAYAKI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RIRANGAM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soon to be eighty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0" w:lineRule="exact" w:before="52" w:after="0"/>
        <w:ind w:left="1270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541. LETTER TO JAIL SUPERINTENDENT,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GORAKHPUR</w:t>
      </w:r>
    </w:p>
    <w:p>
      <w:pPr>
        <w:autoSpaceDN w:val="0"/>
        <w:autoSpaceDE w:val="0"/>
        <w:widowControl/>
        <w:spacing w:line="278" w:lineRule="exact" w:before="100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 1945</w:t>
      </w:r>
    </w:p>
    <w:p>
      <w:pPr>
        <w:autoSpaceDN w:val="0"/>
        <w:autoSpaceDE w:val="0"/>
        <w:widowControl/>
        <w:spacing w:line="280" w:lineRule="exact" w:before="5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UPERINTENDENT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ORAKHPUR </w:t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letters are being received that Baba Raghavdas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custody and is suffering from insanity. I shall be obliged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kindly inform me of the true situation and if I may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send a physician or a vaidya.</w:t>
      </w:r>
    </w:p>
    <w:p>
      <w:pPr>
        <w:autoSpaceDN w:val="0"/>
        <w:autoSpaceDE w:val="0"/>
        <w:widowControl/>
        <w:spacing w:line="288" w:lineRule="exact" w:before="0" w:after="0"/>
        <w:ind w:left="5184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 LETTER  TO  M.  NARAYANAN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  <w:tab w:pos="587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your letter of 19th inst. You should see the two letters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Shri Sivashanmugam Pillai, copies of which are enclosed 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58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48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Encls : 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YARELAL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8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UNGAMBAKKAM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NITED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 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UNGAMBAKKAM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Sivashanmugam Pillai”, 4-10-1944 and “Letter to J. </w:t>
      </w:r>
      <w:r>
        <w:rPr>
          <w:rFonts w:ascii="Times" w:hAnsi="Times" w:eastAsia="Times"/>
          <w:b w:val="0"/>
          <w:i w:val="0"/>
          <w:color w:val="000000"/>
          <w:sz w:val="18"/>
        </w:rPr>
        <w:t>Sivashanmugam Pillai”, 21-1-1945.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543. LETTER TO VITHAL L. PHADKE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 you say about Shantikumar and his wife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correct. God alone can reward his services. Neither you nor I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come when you wish. You may do as you wish.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watches are costly. I would be glad if you gave up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>for one. Andrews managed without a watch.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workers also like him. One can easily tell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morning, noon and evening. If, however, you cannot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craving for a watch, write to me. I shall procure one for you.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want it please let me know what type.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3846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544.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VAGRA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1945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do you have so much attachment?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it would be if you entrusted everything to Harkishan and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worrying! Why should you take it upon yourself to translate the </w:t>
      </w:r>
      <w:r>
        <w:rPr>
          <w:rFonts w:ascii="Times" w:hAnsi="Times" w:eastAsia="Times"/>
          <w:b w:val="0"/>
          <w:i/>
          <w:color w:val="000000"/>
          <w:sz w:val="22"/>
        </w:rPr>
        <w:t>Shakuntala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will Jyotsna do with it? And how? After all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play. A lot of it is very sweet. Plays are of no use for the kind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 these days. This life is the real thing. At the most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ask her to read the relevant portion from the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translations. But you have taken pains over it, so now I shall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may bear fruit. And there can be no doubt that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Jyotsna to learn from it. And that is my blessing for her. Get well.I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How can Pyarelal or Sushila attend the wedding? Both of </w:t>
      </w:r>
      <w:r>
        <w:rPr>
          <w:rFonts w:ascii="Times" w:hAnsi="Times" w:eastAsia="Times"/>
          <w:b w:val="0"/>
          <w:i w:val="0"/>
          <w:color w:val="000000"/>
          <w:sz w:val="22"/>
        </w:rPr>
        <w:t>them are immersed in work. We are having a camp.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Sumati S. Morarjee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545. LETTER TO GAJANAN NAIK</w:t>
      </w:r>
    </w:p>
    <w:p>
      <w:pPr>
        <w:autoSpaceDN w:val="0"/>
        <w:autoSpaceDE w:val="0"/>
        <w:widowControl/>
        <w:spacing w:line="264" w:lineRule="exact" w:before="108" w:after="0"/>
        <w:ind w:left="48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GAJANAN,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concerned with ownership or use? What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use of the building for a certain rent? I hope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assumed that I can do or get done anything that I fancy.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AJANAN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6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546. LETTER TO SHEELA</w:t>
      </w:r>
    </w:p>
    <w:p>
      <w:pPr>
        <w:autoSpaceDN w:val="0"/>
        <w:autoSpaceDE w:val="0"/>
        <w:widowControl/>
        <w:spacing w:line="278" w:lineRule="exact" w:before="100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SHEELA,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Your description is good.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Day, do you remember? Do you write Urdu? If not, </w:t>
      </w:r>
      <w:r>
        <w:rPr>
          <w:rFonts w:ascii="Times" w:hAnsi="Times" w:eastAsia="Times"/>
          <w:b w:val="0"/>
          <w:i w:val="0"/>
          <w:color w:val="000000"/>
          <w:sz w:val="22"/>
        </w:rPr>
        <w:t>learn it. You will not have letters from me for some time.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WARUP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REMPURI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547. SPEECH AT PRAYER MEETING</w:t>
      </w:r>
    </w:p>
    <w:p>
      <w:pPr>
        <w:autoSpaceDN w:val="0"/>
        <w:autoSpaceDE w:val="0"/>
        <w:widowControl/>
        <w:spacing w:line="276" w:lineRule="exact" w:before="9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26,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independence of India is bound up freedom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exploited humanity in the world—for even exploiters i.e.,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imperialist England and other imperialisms.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an incident that occurred that morning in front of the Ashram,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police attempted to interfere with the normal village cleaning programme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workers, Gandhiji said that it had been repeatedly announced that there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militant programme on the Independence Day and after that it was not 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to offer civil resistance. Members of the various institutions in Sevagram </w:t>
      </w:r>
      <w:r>
        <w:rPr>
          <w:rFonts w:ascii="Times" w:hAnsi="Times" w:eastAsia="Times"/>
          <w:b w:val="0"/>
          <w:i w:val="0"/>
          <w:color w:val="000000"/>
          <w:sz w:val="18"/>
        </w:rPr>
        <w:t>worked under his guidance.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had placed the Constructive Programme before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 and it was the only way of attaining swaraj, i.e., full freedom through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non-violence. While he did not want a militant programme he had also said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interfered with the execution of constructive work, he expected the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 rather than turn back. One such occasion arose that morning when a batch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mutely with pickaxes, shovels, broomsticks and baskets was stopped.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carrying fighting weapons and yet the police would allow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only if they broke up file. In such circumstances, non-violence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sheer cowardice if they yielded and bent before authority. Their hymn for that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exceptionally appropriate, Gandhiji continuing said, and its central theme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true happiness lay only in the womb of unhappiness. For the hearers it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true happiness, i.e., swaraj, came only through unhappiness, i.e., self-suffering.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volunteers did right in refusing to break up file and at the same time not breaking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police cordon. Though the police had fire-arms they were rendered useless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dignified and yet firm attitude of the volunteers.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neither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 firing nor avoid it and for them real authority was the dictate of their hearts </w:t>
      </w:r>
      <w:r>
        <w:rPr>
          <w:rFonts w:ascii="Times" w:hAnsi="Times" w:eastAsia="Times"/>
          <w:b w:val="0"/>
          <w:i w:val="0"/>
          <w:color w:val="000000"/>
          <w:sz w:val="18"/>
        </w:rPr>
        <w:t>which Gandhiji would call God or Truth.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true independence is convertible with God. Tilak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“Swaraj is our birthright”. It is a simple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add that the way to realize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through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andnon-violence and I claim that that way is possible only if millions </w:t>
      </w:r>
      <w:r>
        <w:rPr>
          <w:rFonts w:ascii="Times" w:hAnsi="Times" w:eastAsia="Times"/>
          <w:b w:val="0"/>
          <w:i w:val="0"/>
          <w:color w:val="000000"/>
          <w:sz w:val="22"/>
        </w:rPr>
        <w:t>work the Constructive Programme.</w:t>
      </w:r>
    </w:p>
    <w:p>
      <w:pPr>
        <w:autoSpaceDN w:val="0"/>
        <w:autoSpaceDE w:val="0"/>
        <w:widowControl/>
        <w:spacing w:line="240" w:lineRule="exact" w:before="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Gandhiji warned the volunteers not to gloat over their success,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for, if they did so, that very pride would prove their destruction. Humility, he said,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their touchstone.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29-1-1945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250 members of various institutions in Sevagram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two hours the police withdrew and the cleaning programme was </w:t>
      </w:r>
      <w:r>
        <w:rPr>
          <w:rFonts w:ascii="Times" w:hAnsi="Times" w:eastAsia="Times"/>
          <w:b w:val="0"/>
          <w:i w:val="0"/>
          <w:color w:val="000000"/>
          <w:sz w:val="18"/>
        </w:rPr>
        <w:t>completed.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548. LETTER TO BHARATAN KUMARAPPA</w:t>
      </w:r>
    </w:p>
    <w:p>
      <w:pPr>
        <w:autoSpaceDN w:val="0"/>
        <w:autoSpaceDE w:val="0"/>
        <w:widowControl/>
        <w:spacing w:line="278" w:lineRule="exact" w:before="100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27, 1945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BHARATAN,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doctor sister has done well in giving up her post.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stay as long as is necessary to put things in order. Yes, I seem to </w:t>
      </w:r>
      <w:r>
        <w:rPr>
          <w:rFonts w:ascii="Times" w:hAnsi="Times" w:eastAsia="Times"/>
          <w:b w:val="0"/>
          <w:i w:val="0"/>
          <w:color w:val="000000"/>
          <w:sz w:val="22"/>
        </w:rPr>
        <w:t>be improving.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5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3598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 LETTER  TO  JAGJIVAN  RAM</w:t>
      </w:r>
    </w:p>
    <w:p>
      <w:pPr>
        <w:autoSpaceDN w:val="0"/>
        <w:autoSpaceDE w:val="0"/>
        <w:widowControl/>
        <w:spacing w:line="270" w:lineRule="exact" w:before="116" w:after="0"/>
        <w:ind w:left="48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FRIEND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your letter of 22nd inst.</w:t>
      </w:r>
    </w:p>
    <w:p>
      <w:pPr>
        <w:autoSpaceDN w:val="0"/>
        <w:autoSpaceDE w:val="0"/>
        <w:widowControl/>
        <w:spacing w:line="24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says you can come and see him at your convenience. But you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he maintains silence during daytime these days. You will please send </w:t>
      </w:r>
      <w:r>
        <w:rPr>
          <w:rFonts w:ascii="Times" w:hAnsi="Times" w:eastAsia="Times"/>
          <w:b w:val="0"/>
          <w:i w:val="0"/>
          <w:color w:val="000000"/>
          <w:sz w:val="18"/>
        </w:rPr>
        <w:t>intimation of your arrival in advance.</w:t>
      </w:r>
    </w:p>
    <w:p>
      <w:pPr>
        <w:autoSpaceDN w:val="0"/>
        <w:autoSpaceDE w:val="0"/>
        <w:widowControl/>
        <w:spacing w:line="24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Gandhiji’s correspondence with Shri Sivashanmugam Pillai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Madras, it will be necessary to obtain his permission first as his letters were marked </w:t>
      </w:r>
      <w:r>
        <w:rPr>
          <w:rFonts w:ascii="Times" w:hAnsi="Times" w:eastAsia="Times"/>
          <w:b w:val="0"/>
          <w:i w:val="0"/>
          <w:color w:val="000000"/>
          <w:sz w:val="18"/>
        </w:rPr>
        <w:t>personal.</w:t>
      </w:r>
    </w:p>
    <w:p>
      <w:pPr>
        <w:autoSpaceDN w:val="0"/>
        <w:autoSpaceDE w:val="0"/>
        <w:widowControl/>
        <w:spacing w:line="270" w:lineRule="exact" w:before="0" w:after="3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92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AGJIVAN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ADAM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ATNA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YARELAL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Prema Kumarappa had given up her job at the tea plantations, Nilgiris, on </w:t>
      </w:r>
      <w:r>
        <w:rPr>
          <w:rFonts w:ascii="Times" w:hAnsi="Times" w:eastAsia="Times"/>
          <w:b w:val="0"/>
          <w:i w:val="0"/>
          <w:color w:val="000000"/>
          <w:sz w:val="18"/>
        </w:rPr>
        <w:t>account of ill health.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550. LETTER TO G. V. MAVALANKAR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1945</w:t>
      </w:r>
    </w:p>
    <w:p>
      <w:pPr>
        <w:autoSpaceDN w:val="0"/>
        <w:tabs>
          <w:tab w:pos="550" w:val="left"/>
          <w:tab w:pos="3370" w:val="left"/>
          <w:tab w:pos="5090" w:val="left"/>
          <w:tab w:pos="5810" w:val="left"/>
        </w:tabs>
        <w:autoSpaceDE w:val="0"/>
        <w:widowControl/>
        <w:spacing w:line="234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DADA,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finish your essay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Anandshankarbhai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also liked Chi. Purushottam’s translation.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your tribute that I realized how greatly you admired him. I </w:t>
      </w:r>
      <w:r>
        <w:rPr>
          <w:rFonts w:ascii="Times" w:hAnsi="Times" w:eastAsia="Times"/>
          <w:b w:val="0"/>
          <w:i w:val="0"/>
          <w:color w:val="000000"/>
          <w:sz w:val="22"/>
        </w:rPr>
        <w:t>trust everything is going on well.</w:t>
      </w:r>
    </w:p>
    <w:p>
      <w:pPr>
        <w:autoSpaceDN w:val="0"/>
        <w:autoSpaceDE w:val="0"/>
        <w:widowControl/>
        <w:spacing w:line="220" w:lineRule="exact" w:before="2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6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ANESH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ASUDEV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AVALANKAR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PEAKER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SSEMBLY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G.N. 1718</w:t>
      </w:r>
    </w:p>
    <w:p>
      <w:pPr>
        <w:autoSpaceDN w:val="0"/>
        <w:autoSpaceDE w:val="0"/>
        <w:widowControl/>
        <w:spacing w:line="292" w:lineRule="exact" w:before="3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551.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from beginning to end.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some arrangement for the newspapers. You want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besides the Bombay papers. Even among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you do not get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same day.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it, and it is not possible to refuse them. The same is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get both of them but late. And if you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Hindi and Marathi papers, you ought not to insist on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ones.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have your whole letter shown to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it would have made my task easier.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forbidden it I have not shown it to anybody.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understand your problem, but I cannot offer you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unless I go deeper into the matter. What took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today was a spectacle worth watching. Both of you had lost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tempers. You were not aware of it, either of you. Each could see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party’s error, but neither his own. This is true of everyone of us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in Marathi for the magazine </w:t>
      </w:r>
      <w:r>
        <w:rPr>
          <w:rFonts w:ascii="Times" w:hAnsi="Times" w:eastAsia="Times"/>
          <w:b w:val="0"/>
          <w:i/>
          <w:color w:val="000000"/>
          <w:sz w:val="18"/>
        </w:rPr>
        <w:t>Samajapatrika</w:t>
      </w:r>
      <w:r>
        <w:rPr>
          <w:rFonts w:ascii="Times" w:hAnsi="Times" w:eastAsia="Times"/>
          <w:b w:val="0"/>
          <w:i w:val="0"/>
          <w:color w:val="000000"/>
          <w:sz w:val="18"/>
        </w:rPr>
        <w:t>; it was later published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pamphlet.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Anandshankar Bapubhai Dhruva, Gujarati man of letters and Sanskrit scholar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P. G. Mavalankar”, 6-11-1944.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66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includes me. I do not ask you to go and live in the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in Sevagram having become vitiated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go there. I myself am waiting and watching.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suggested that it would be enough if someone from the Talimi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goes. He must be given the first place. He may do what he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not, then we shall see. But I see that co-workers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put up with your nature. They cannot fully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worth. I, therefore, do wish that since you both are now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though living together and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each other, you should select a village within about four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here, settle down there and take up some work. I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you in whatever matters you wish. So much for my wish.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will have to be made by you two on your own,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against my wish.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use turmeric and salt. I am not sure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pepper. If anybody wishes to add it later, he may do so.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is for ordinary men and women. In my view,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shun all these things, including even salt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turmeric. If absolutely necessary, he may take them as medicine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the pleasure of the six flavours. But I do not insist;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 them. My observation may even be erroneous. I have lived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forty years without condiments, and for nearly thirty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salt. It might have been a mistake on my part.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matter with Ramdas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if I have left out anything.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5818. Courtesy: Munnalal G. Shah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552.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this pin. Take the letter. You should not spend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chewing sugar-cane. As much as you can easily chew in 15 </w:t>
      </w:r>
      <w:r>
        <w:rPr>
          <w:rFonts w:ascii="Times" w:hAnsi="Times" w:eastAsia="Times"/>
          <w:b w:val="0"/>
          <w:i w:val="0"/>
          <w:color w:val="000000"/>
          <w:sz w:val="22"/>
        </w:rPr>
        <w:t>minutes should be enough.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have to evacuate the bowels three times in a day? I </w:t>
      </w:r>
      <w:r>
        <w:rPr>
          <w:rFonts w:ascii="Times" w:hAnsi="Times" w:eastAsia="Times"/>
          <w:b w:val="0"/>
          <w:i w:val="0"/>
          <w:color w:val="000000"/>
          <w:sz w:val="22"/>
        </w:rPr>
        <w:t>hope it does not take long every time.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Ganesh Shastri Joshi who had advised that diet should include the six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flavours” viz., sweet, salty, bitter, pungent, astringent and sour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learn the Malayalam script. If you feel inclined learn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scripts. You have of course to study Urdu thoroughly.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4460</w:t>
      </w:r>
    </w:p>
    <w:p>
      <w:pPr>
        <w:autoSpaceDN w:val="0"/>
        <w:autoSpaceDE w:val="0"/>
        <w:widowControl/>
        <w:spacing w:line="292" w:lineRule="exact" w:before="342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553. LETTER TO H. L. SHARMA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want to hand over everything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Gadodiaji, you may do so. But in that case do not involve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can write to him only on the lines I have indicated.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write anything now. Do what pleases you.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if you permit me. And then he will give up the management.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do as you say.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326 and 327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 LETTER  TO  J. SIVASHANMUGAM  PILLAI</w:t>
      </w:r>
    </w:p>
    <w:p>
      <w:pPr>
        <w:autoSpaceDN w:val="0"/>
        <w:autoSpaceDE w:val="0"/>
        <w:widowControl/>
        <w:spacing w:line="240" w:lineRule="exact" w:before="1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FRIEND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Harijan M.L.A.s in Bihar have asked Gandhiji for copies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you had with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Gandhiji would like to know whether you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objection to the copies in question being supplied to them. It was necessary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 for this formal permission because one of your letters is marked personal.</w:t>
      </w:r>
    </w:p>
    <w:p>
      <w:pPr>
        <w:autoSpaceDN w:val="0"/>
        <w:autoSpaceDE w:val="0"/>
        <w:widowControl/>
        <w:spacing w:line="220" w:lineRule="exact" w:before="5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40" w:lineRule="exact" w:before="82" w:after="0"/>
        <w:ind w:left="0" w:right="2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YARELAL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 Sivashanmugam  Pillai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76" w:lineRule="exact" w:before="3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555.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everything. I have also made an inquiry.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letters but others may not. Therefore it is as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they should be only for me. Remember that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behaviour of persons whom we have engaged as friends,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wages, depends entirely on ourselves, i.e., principally on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Chi[manlal]. This deserves to be given thought. I am not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more. Nor have I the time. If you ask me anything,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Gujarati: C.W. 5820. Courtesy: Munnalal G. Shah</w:t>
      </w:r>
    </w:p>
    <w:p>
      <w:pPr>
        <w:autoSpaceDN w:val="0"/>
        <w:autoSpaceDE w:val="0"/>
        <w:widowControl/>
        <w:spacing w:line="292" w:lineRule="exact" w:before="242" w:after="0"/>
        <w:ind w:left="0" w:right="18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556. LETTER TO JAYA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at all for fear of Vasant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succumbing Typhoid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very serious matter. With proper care the patient recovers. </w:t>
      </w:r>
      <w:r>
        <w:rPr>
          <w:rFonts w:ascii="Times" w:hAnsi="Times" w:eastAsia="Times"/>
          <w:b w:val="0"/>
          <w:i w:val="0"/>
          <w:color w:val="000000"/>
          <w:sz w:val="22"/>
        </w:rPr>
        <w:t>Hate courage. Cheer up Vasant.</w:t>
      </w:r>
    </w:p>
    <w:p>
      <w:pPr>
        <w:autoSpaceDN w:val="0"/>
        <w:autoSpaceDE w:val="0"/>
        <w:widowControl/>
        <w:spacing w:line="220" w:lineRule="exact" w:before="2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72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M.M.U./XXIII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557. NOTE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1945</w:t>
      </w:r>
    </w:p>
    <w:p>
      <w:pPr>
        <w:autoSpaceDN w:val="0"/>
        <w:autoSpaceDE w:val="0"/>
        <w:widowControl/>
        <w:spacing w:line="24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wrong if you have [to go to the privy]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[times]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as a matter of habit. I too once thought as you do.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vaidyas pointed out my mistake. Let me know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little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you have read. I do not believe in those who want to save time. </w:t>
      </w:r>
      <w:r>
        <w:rPr>
          <w:rFonts w:ascii="Times" w:hAnsi="Times" w:eastAsia="Times"/>
          <w:b w:val="0"/>
          <w:i w:val="0"/>
          <w:color w:val="000000"/>
          <w:sz w:val="22"/>
        </w:rPr>
        <w:t>But, about this, later.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4461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illegible here.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558. LETTER TO KAMALA LELE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January 30, 1945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the patient here, who was under Chandi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Prasad’s treatment, had also become very ill I wired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Let us see if he comes today. His address is: </w:t>
      </w:r>
      <w:r>
        <w:rPr>
          <w:rFonts w:ascii="Times" w:hAnsi="Times" w:eastAsia="Times"/>
          <w:b w:val="0"/>
          <w:i w:val="0"/>
          <w:color w:val="000000"/>
          <w:sz w:val="22"/>
        </w:rPr>
        <w:t>Lakshminarayan Mandir, New Delhi. Get well.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AHILA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559. LETTER TO ANAND T. HINGORANI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Chi[manlal]. Why should you write in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me? It is unnatural. You have time. Write in Hindi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Hindi, in Sindhi to Sindhis and to others in English if you </w:t>
      </w:r>
      <w:r>
        <w:rPr>
          <w:rFonts w:ascii="Times" w:hAnsi="Times" w:eastAsia="Times"/>
          <w:b w:val="0"/>
          <w:i w:val="0"/>
          <w:color w:val="000000"/>
          <w:sz w:val="22"/>
        </w:rPr>
        <w:t>so wish.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that you may come by all means.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it would be better if Gokhale and Babaji also came.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the same, why should we leave those two there? They also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that place as a prison. I have not sent them to jail. All three of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come. Probably Amtul will arrive tomorrow.</w:t>
      </w:r>
    </w:p>
    <w:p>
      <w:pPr>
        <w:autoSpaceDN w:val="0"/>
        <w:tabs>
          <w:tab w:pos="575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Chandi Prasad Vaidya”, 25-1-1945.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560. LETTER TO SHRIPAD JOSHI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30,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what Kakasaheb wrote. I like it. I have read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 thought that the typed matter was a copy of it.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doubts come to your mind. You will write to me.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 will also reply only in writing.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Gandhiji: Ek Jhalak</w:t>
      </w:r>
      <w:r>
        <w:rPr>
          <w:rFonts w:ascii="Times" w:hAnsi="Times" w:eastAsia="Times"/>
          <w:b w:val="0"/>
          <w:i w:val="0"/>
          <w:color w:val="000000"/>
          <w:sz w:val="18"/>
        </w:rPr>
        <w:t>, p. 49</w:t>
      </w:r>
    </w:p>
    <w:p>
      <w:pPr>
        <w:autoSpaceDN w:val="0"/>
        <w:autoSpaceDE w:val="0"/>
        <w:widowControl/>
        <w:spacing w:line="292" w:lineRule="exact" w:before="342" w:after="0"/>
        <w:ind w:left="0" w:right="17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561. LETTER TO GAURI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GAURI,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only through your father. He informs 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marriage. May you and yours be happy and jointly serve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AURIBEHN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81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IVEKANAND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562. LETTER TO KHURSHED NAOROJI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VAHLA 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letters. Of course you will stay as long as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but no longer. I agree with you. There is and should be no question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dated January 30, 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Shripad Joshi”, 22-2-1945.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Gujarati which means ‘Dear sister’.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compromise by us. But letting others go their way 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I think we agree here. I am well. Love to you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sisters.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HURSHEDBEHN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2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563. LETTER TO RUKMINI BAJAJ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RUKMINI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At last you have come.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Dr. Jussawala. I am glad to learn that. You have enough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By all means put yourself under Jussawala’s treatment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get well. I follow your argument. We want your health to </w:t>
      </w:r>
      <w:r>
        <w:rPr>
          <w:rFonts w:ascii="Times" w:hAnsi="Times" w:eastAsia="Times"/>
          <w:b w:val="0"/>
          <w:i w:val="0"/>
          <w:color w:val="000000"/>
          <w:sz w:val="22"/>
        </w:rPr>
        <w:t>improve, no matter whether in Bombay or Poona.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happy if you write to me regularly.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40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[PS]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also glad to learn that Radhika’s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  <w:tr>
        <w:trPr>
          <w:trHeight w:hRule="exact" w:val="466"/>
        </w:trPr>
        <w:tc>
          <w:tcPr>
            <w:tcW w:type="dxa" w:w="2175"/>
            <w:vMerge/>
            <w:tcBorders/>
          </w:tcPr>
          <w:p/>
        </w:tc>
        <w:tc>
          <w:tcPr>
            <w:tcW w:type="dxa" w:w="217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health is improving.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9065</w:t>
      </w:r>
    </w:p>
    <w:p>
      <w:pPr>
        <w:autoSpaceDN w:val="0"/>
        <w:autoSpaceDE w:val="0"/>
        <w:widowControl/>
        <w:spacing w:line="292" w:lineRule="exact" w:before="34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564. LETTER TO KANTILAL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your need. I should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Devdas about the books, too. If you are positively disinclined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that, you may write to Kamalnayan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consult me. If I go </w:t>
      </w:r>
      <w:r>
        <w:rPr>
          <w:rFonts w:ascii="Times" w:hAnsi="Times" w:eastAsia="Times"/>
          <w:b w:val="0"/>
          <w:i w:val="0"/>
          <w:color w:val="000000"/>
          <w:sz w:val="22"/>
        </w:rPr>
        <w:t>and tell him, he will not refuse me. You should either send a list of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 Radha Choudhri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Jamnalal Bajaj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to Kamalnayan or tell him the amount you need.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with their prices will look more respectable.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take any help from Amritlal Sheth. He will certainly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ask for. Your present need shows that this is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your last request. This is significant for me, for it shows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 present-day education is. And at the end of it, you won’t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than your livelihood. I have heard of many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unable to make both ends meet. Only a few have made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own strength. A good many have had to resort to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passing their examination. In writing this it is not at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to persuade you to give up your study. You must finish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do wish to suggest, though, that the knowledge you acquire at </w:t>
      </w:r>
      <w:r>
        <w:rPr>
          <w:rFonts w:ascii="Times" w:hAnsi="Times" w:eastAsia="Times"/>
          <w:b w:val="0"/>
          <w:i w:val="0"/>
          <w:color w:val="000000"/>
          <w:sz w:val="22"/>
        </w:rPr>
        <w:t>such a great cost should be used for service of the people.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keeping Suru from the lure of ornaments, </w:t>
      </w:r>
      <w:r>
        <w:rPr>
          <w:rFonts w:ascii="Times" w:hAnsi="Times" w:eastAsia="Times"/>
          <w:b w:val="0"/>
          <w:i w:val="0"/>
          <w:color w:val="000000"/>
          <w:sz w:val="22"/>
        </w:rPr>
        <w:t>etc. It remains to be seen how long you will succeed.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Bali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pay a visit to you, though I cannot bring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it. It will mean unnecessary expenditure over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with no benefit except momentary satisfaction. But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great deal for you. She is a very affectionate woman.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welcome her. I tried to dissuade her by suggesting, instead,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should come here. I have, however, permitted her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whenever you wish and live here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doing excellent work as regards spinning, etc. </w:t>
      </w:r>
      <w:r>
        <w:rPr>
          <w:rFonts w:ascii="Times" w:hAnsi="Times" w:eastAsia="Times"/>
          <w:b w:val="0"/>
          <w:i w:val="0"/>
          <w:color w:val="000000"/>
          <w:sz w:val="22"/>
        </w:rPr>
        <w:t>Keep up your strictness. Sincere men, however few, are the best.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like to go there, but somehow I do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>urge.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Kanu wishes to go there, I will let him. I do not know, though, </w:t>
      </w:r>
      <w:r>
        <w:rPr>
          <w:rFonts w:ascii="Times" w:hAnsi="Times" w:eastAsia="Times"/>
          <w:b w:val="0"/>
          <w:i w:val="0"/>
          <w:color w:val="000000"/>
          <w:sz w:val="22"/>
        </w:rPr>
        <w:t>what help he will give you.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690" w:val="left"/>
        </w:tabs>
        <w:autoSpaceDE w:val="0"/>
        <w:widowControl/>
        <w:spacing w:line="246" w:lineRule="exact" w:before="2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 I observe silence the whole day.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idea of going to Bombay. Personally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remain where you are and learn all the four languages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South. You will perhaps be the only one from the North to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so. But what if there are others too?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7370. Courtesy: Kantilal Gandhi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Balibehn M. Adalaja, sister of addressee’s mother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565. LETTER TO BHULABHAI J.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autoSpaceDE w:val="0"/>
        <w:widowControl/>
        <w:spacing w:line="24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report of Liaquat Saheb’s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Tinnevelli. How can we reach an understanding with him?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speaks as he likes and then talks to you in a different 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And you are obliged to hold your tongue. This is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and caution you. Do what you think best. I may only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I observe from a distance. I can see nothing else,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see frightens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54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566. LETTER TO SURESH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SURESH BABU,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in three languages. Hindi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May Chi. Annapurna and her husband be happy and may </w:t>
      </w:r>
      <w:r>
        <w:rPr>
          <w:rFonts w:ascii="Times" w:hAnsi="Times" w:eastAsia="Times"/>
          <w:b w:val="0"/>
          <w:i w:val="0"/>
          <w:color w:val="000000"/>
          <w:sz w:val="22"/>
        </w:rPr>
        <w:t>they continue to render sincere service to the country.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8019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Wherein he had denied that there had been any ‘pact’ between himself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Bhulabhai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replied that he would again have a talk with Liaquat Ali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see Gandhiji.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870" w:val="left"/>
        </w:tabs>
        <w:autoSpaceDE w:val="0"/>
        <w:widowControl/>
        <w:spacing w:line="240" w:lineRule="exact" w:before="52" w:after="0"/>
        <w:ind w:left="89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567. DISCUSSION WITH ANUGRAHA NARAYAN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SINHA</w:t>
      </w:r>
    </w:p>
    <w:p>
      <w:pPr>
        <w:autoSpaceDN w:val="0"/>
        <w:autoSpaceDE w:val="0"/>
        <w:widowControl/>
        <w:spacing w:line="264" w:lineRule="exact" w:before="108" w:after="0"/>
        <w:ind w:left="48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31, 1945</w:t>
      </w:r>
    </w:p>
    <w:p>
      <w:pPr>
        <w:autoSpaceDN w:val="0"/>
        <w:tabs>
          <w:tab w:pos="550" w:val="left"/>
          <w:tab w:pos="1310" w:val="left"/>
        </w:tabs>
        <w:autoSpaceDE w:val="0"/>
        <w:widowControl/>
        <w:spacing w:line="22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Sinha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discussed with Mahatma Gandhi the qualifications of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whether they choose to work among the labour or among the students.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appear to be the minimum qualifications for such workers: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(1) Spinning of certain quantity of yarn regularly each month.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Giving preference to such articles for personal consumption as are locally </w:t>
      </w:r>
      <w:r>
        <w:rPr>
          <w:rFonts w:ascii="Times" w:hAnsi="Times" w:eastAsia="Times"/>
          <w:b w:val="0"/>
          <w:i w:val="0"/>
          <w:color w:val="000000"/>
          <w:sz w:val="18"/>
        </w:rPr>
        <w:t>manufactured on the basis of cottage industries.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To have full and active faith in non-violence and truth as understood by </w:t>
      </w:r>
      <w:r>
        <w:rPr>
          <w:rFonts w:ascii="Times" w:hAnsi="Times" w:eastAsia="Times"/>
          <w:b w:val="0"/>
          <w:i w:val="0"/>
          <w:color w:val="000000"/>
          <w:sz w:val="18"/>
        </w:rPr>
        <w:t>Mahatmaji.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it is understood, told Mr. Sinha that the above test was good and it </w:t>
      </w:r>
      <w:r>
        <w:rPr>
          <w:rFonts w:ascii="Times" w:hAnsi="Times" w:eastAsia="Times"/>
          <w:b w:val="0"/>
          <w:i w:val="0"/>
          <w:color w:val="000000"/>
          <w:sz w:val="18"/>
        </w:rPr>
        <w:t>could easily be made stiffer.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1-2-1945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568.  NOTE  TO  BHULABHAI 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 194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BHULABHAI  DESAI,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steps would be somewhat as follows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agrees with us as to the composition of the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the Centre. (The agreed nominees will be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elected legislature.)The League agrees that if the proposal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G[overnor] G[eneral] the first step to be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Government will be to release the Working Committee. 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done, the G. G. will be requested to accept the composition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upon (with the addition of members representing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or elements). On the G.G. agreeing, an interim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formed and when the Working Committee is thereafter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you will be good enough to tell them that this step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approval.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Ex-Finance Minister of Bihar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(1877-1946); Leader of the Congress Party in the Central Assembly;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Bombay Provincial Congress Committee; Member,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20" w:lineRule="exact" w:before="5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Desai initiated the move for a Congress-League coalition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Centre in early January 1845;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Bhulabhai J. Desai”, 5-1-1945 and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“Guidelines for Proposed Interim Government”, 5-1-1945.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QUESTIONS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Is the agreement of the League to release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the first step of the new provisional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(preliminary) proof of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Yes.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new provisional Government is formed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is still in detention and if the new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releases them, why do you see danger in the way of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the Hindu-Muslim question ?</w:t>
      </w:r>
    </w:p>
    <w:p>
      <w:pPr>
        <w:autoSpaceDN w:val="0"/>
        <w:tabs>
          <w:tab w:pos="730" w:val="left"/>
          <w:tab w:pos="1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 The danger lies with the Quaid-e-Azam being equivocal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two-faced.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569. LETTER TO KONDA VENKATAPPAYYA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DESHBHAKTA,</w:t>
      </w:r>
    </w:p>
    <w:p>
      <w:pPr>
        <w:autoSpaceDN w:val="0"/>
        <w:tabs>
          <w:tab w:pos="550" w:val="left"/>
          <w:tab w:pos="950" w:val="left"/>
          <w:tab w:pos="1610" w:val="left"/>
          <w:tab w:pos="2130" w:val="left"/>
          <w:tab w:pos="3310" w:val="left"/>
          <w:tab w:pos="3850" w:val="left"/>
          <w:tab w:pos="5090" w:val="left"/>
          <w:tab w:pos="56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appreciate your appeal. There is no hurry.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yearlydonations, the concrete activities, the income therefrom. Then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prospective expenditure in detail.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ashramam enough workers for the different tasks?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doctor for general work, who is the veterinary surgeon,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matron? Are all these experts to be brought in? The thing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visionary. It must be businesslike. If the burden cannot be borne,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should wait. You will get the funds. Let them not be a curse.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won’t produce men. The latter will produce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>need.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ESHBHAKTA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ENKATAPPAYYA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</w:t>
      </w:r>
    </w:p>
    <w:p>
      <w:pPr>
        <w:autoSpaceDN w:val="0"/>
        <w:autoSpaceDE w:val="0"/>
        <w:widowControl/>
        <w:spacing w:line="276" w:lineRule="exact" w:before="9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“Silence-Day Note to Bhulabhai Desai”, 11-6-1945.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570. LETTER TO JAYA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JAYA,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telegram. Does it not seem like a dream that Vasant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 away? However, I feel nothing. I have seen many deaths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births. They are two sides of the same coin. If on one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death, on the other side there is birth. Both the sides are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worth. They always, therefore, go side by side. Why then rejoice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grieve over the other ? Moreover it is certain to happen to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getting married and rejoicing is nothing but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 of life. You may resume this game. Will the wedding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off? If it were in my hands, I would not put it off. I would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take place, but drop the celebration part completely.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better what is proper. Keep up your courage.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92" w:lineRule="exact" w:before="18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571. LETTER TO NRISINHPRASAD K. BHATT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1945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NANABHAI,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say regarding Bachu.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 is close to Ghogha and to Bhavnagar. Will not its cooling </w:t>
      </w:r>
      <w:r>
        <w:rPr>
          <w:rFonts w:ascii="Times" w:hAnsi="Times" w:eastAsia="Times"/>
          <w:b w:val="0"/>
          <w:i w:val="0"/>
          <w:color w:val="000000"/>
          <w:sz w:val="22"/>
        </w:rPr>
        <w:t>effect be enough?</w:t>
      </w:r>
    </w:p>
    <w:p>
      <w:pPr>
        <w:autoSpaceDN w:val="0"/>
        <w:autoSpaceDE w:val="0"/>
        <w:widowControl/>
        <w:spacing w:line="230" w:lineRule="exact" w:before="6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consider how much I should leave over for you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Vijaya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arrive. I shall do my utmost to lighten your </w:t>
      </w:r>
      <w:r>
        <w:rPr>
          <w:rFonts w:ascii="Times" w:hAnsi="Times" w:eastAsia="Times"/>
          <w:b w:val="0"/>
          <w:i w:val="0"/>
          <w:color w:val="000000"/>
          <w:sz w:val="22"/>
        </w:rPr>
        <w:t>burden.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MBALA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Bindu and Chandrakant;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Jaya”, 1-12-1944.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Manubhai Pancholi and his wife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572. LETTER TO MUNNALAL G. SHAH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tried to be brief but failed. I am sure you have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To be brief means that you should say everything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in as few words as possible. I will show you how to do this </w:t>
      </w:r>
      <w:r>
        <w:rPr>
          <w:rFonts w:ascii="Times" w:hAnsi="Times" w:eastAsia="Times"/>
          <w:b w:val="0"/>
          <w:i w:val="0"/>
          <w:color w:val="000000"/>
          <w:sz w:val="22"/>
        </w:rPr>
        <w:t>when I have the time and the opportunity to do so.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in anger that I wrote what I did about Burhanpur.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happy about you or Kanchan going there. But knowing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limitation, I agreed unreservedly. After you had gone there,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letters that your going there had been fruitful. You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family happy and you could also improve things to some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there is certainly work to do in the town. Hence,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 become steady and have the proper environment,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your taking up work there. My intention of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stay on here and learn through experience.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evenfor doing that, you must have equipoise and you must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social norms. If you do not do that,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mature. I, therefore, included that also in my suggestions.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forgive Gopalrao and others, but you must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I saw sarcasm in Pandurang’s letter. I did not like the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explanation for all this lies chiefly in what you two,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four, namely, you and Kanchan, Chimanlal and Shakaribehn, are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These two women cannot be considered different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Perhaps you do not know how many of my plans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because of Ba’s limitations. I exercised as much strictness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But the limitation would always show itself. You may be sure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same in this case. I have explained the rule to you. If,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it, you come to the conclusion that you two should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I would consent to your doing so. Even if you run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different from the way it is run at present, I would let you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you decide that the Ashram should be disbanded,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that too. The correct and best thing would be that all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should wake up now while carrying on your present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best you can. You may seek from me whatever help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Chimanlal also did not understand about Prahlad,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free time and when both are present; I will tell you. </w:t>
      </w:r>
      <w:r>
        <w:rPr>
          <w:rFonts w:ascii="Times" w:hAnsi="Times" w:eastAsia="Times"/>
          <w:b w:val="0"/>
          <w:i w:val="0"/>
          <w:color w:val="000000"/>
          <w:sz w:val="22"/>
        </w:rPr>
        <w:t>Writing about it will make the letter too long.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see about the newspapers.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5890. Courtesy: Munnalal G. Shah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1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573. LETTER TO DAMAYANTI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DAMAYANTI,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wrote. I should like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I am not doing so. Why undertake hardships of a journey and </w:t>
      </w:r>
      <w:r>
        <w:rPr>
          <w:rFonts w:ascii="Times" w:hAnsi="Times" w:eastAsia="Times"/>
          <w:b w:val="0"/>
          <w:i w:val="0"/>
          <w:color w:val="000000"/>
          <w:sz w:val="22"/>
        </w:rPr>
        <w:t>spend money when you can achieve your aim through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pondence. So cancel the trip.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1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have?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does your husband do? How many children do you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the enclosed letter to Bhogibhai.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If the letter will not produce any result, you and your brother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act as you think proper.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me up when I happen to go to Bombay.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AMAYANTIBEHN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IWAS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HODBUNDER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ANTACRUZ</w:t>
      </w:r>
      <w:r>
        <w:rPr>
          <w:rFonts w:ascii="Times" w:hAnsi="Times" w:eastAsia="Times"/>
          <w:b w:val="0"/>
          <w:i w:val="0"/>
          <w:color w:val="000000"/>
          <w:sz w:val="20"/>
        </w:rPr>
        <w:t>, 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574. LETTER TO V. G. SAHASRABUDDHE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SAHASRABUDDHE,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of authority is one which is duly signed by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Perhaps it requires a stamp also. I shall give the verdict if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of the T. M. E., your reply and the claimant’s rejoinder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the national language or the State language or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Marathi. Out of the six months some time has already passed.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writing. No one need personally appear before me. I am </w:t>
      </w:r>
      <w:r>
        <w:rPr>
          <w:rFonts w:ascii="Times" w:hAnsi="Times" w:eastAsia="Times"/>
          <w:b w:val="0"/>
          <w:i w:val="0"/>
          <w:color w:val="000000"/>
          <w:sz w:val="22"/>
        </w:rPr>
        <w:t>sorry about your daughter. My silence continues. Though I have no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I can yet offer some suggestions if I see the girl. It is a difficult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task.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G. S</w:t>
      </w:r>
      <w:r>
        <w:rPr>
          <w:rFonts w:ascii="Times" w:hAnsi="Times" w:eastAsia="Times"/>
          <w:b w:val="0"/>
          <w:i w:val="0"/>
          <w:color w:val="000000"/>
          <w:sz w:val="16"/>
        </w:rPr>
        <w:t>AHASRABUDDHE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575. LETTER TO E. S. PATWARDHAN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PATWARDHAN,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Send me the letter of authority duly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both the parties, as also your claim, Anna’s reply, your rejoinder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necessary evidence. Out of the six months quite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passed. Send the documents either by post or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someone. There will be no need for you to come. I have said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the verdict in writing on the basis of the written documents,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I? Why should Bhai Mahalkar take the trouble? My silence,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continues. Time passes somehow. Still, do come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E.S. P</w:t>
      </w:r>
      <w:r>
        <w:rPr>
          <w:rFonts w:ascii="Times" w:hAnsi="Times" w:eastAsia="Times"/>
          <w:b w:val="0"/>
          <w:i w:val="0"/>
          <w:color w:val="000000"/>
          <w:sz w:val="16"/>
        </w:rPr>
        <w:t>ATWARDHAN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ARUN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HARAT</w:t>
      </w:r>
      <w:r>
        <w:rPr>
          <w:rFonts w:ascii="Times" w:hAnsi="Times" w:eastAsia="Times"/>
          <w:b w:val="0"/>
          <w:i w:val="0"/>
          <w:color w:val="000000"/>
          <w:sz w:val="20"/>
        </w:rPr>
        <w:t>”,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1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576. LETTER TO SANKARAN NAIR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SANKARAN,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Tell me your views whenever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like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that you visited the </w:t>
      </w:r>
      <w:r>
        <w:rPr>
          <w:rFonts w:ascii="Times" w:hAnsi="Times" w:eastAsia="Times"/>
          <w:b w:val="0"/>
          <w:i/>
          <w:color w:val="000000"/>
          <w:sz w:val="22"/>
        </w:rPr>
        <w:t>samadhis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Ba and Mahadev </w:t>
      </w:r>
      <w:r>
        <w:rPr>
          <w:rFonts w:ascii="Times" w:hAnsi="Times" w:eastAsia="Times"/>
          <w:b w:val="0"/>
          <w:i w:val="0"/>
          <w:color w:val="000000"/>
          <w:sz w:val="22"/>
        </w:rPr>
        <w:t>once. Your duty is to immerse yourself in your studies.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yourself fit.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 is happy. He lives with Shakaribehn and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T[alimi] S[angh].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ANKARAN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OOM </w:t>
      </w:r>
      <w:r>
        <w:rPr>
          <w:rFonts w:ascii="Times" w:hAnsi="Times" w:eastAsia="Times"/>
          <w:b w:val="0"/>
          <w:i w:val="0"/>
          <w:color w:val="000000"/>
          <w:sz w:val="20"/>
        </w:rPr>
        <w:t>30,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ORARJEE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OKULDAS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2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577. ADVICE TO MAHOMED BEG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2,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really desire to serve the Muslim masses, my only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 that you should totally abstain from being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bodies.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3-2-1945</w:t>
      </w:r>
    </w:p>
    <w:p>
      <w:pPr>
        <w:autoSpaceDN w:val="0"/>
        <w:autoSpaceDE w:val="0"/>
        <w:widowControl/>
        <w:spacing w:line="292" w:lineRule="exact" w:before="35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578. LETTER FO BHULABHAI J. DESAI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EVAGPBAM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correct. Come whenever you wish.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fear. It is the newspaper reports that impelled me to caution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leader from Kheda who had a prolonged discussion with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“Surat, February 2, 1945”.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Bhulabhai J. Desai”, 31-1-1945.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579. LETTER TO BHOLA NATH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1945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You are free to do anything, but should do nothing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My advice is that you should make your own decision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context of the situation prevailing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Sarojini Devi has fallen ill. Take the help of somebody else.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Launch a pure satyagraha against the landlords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can offer satyagraha. If they are not ready for it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I shall certainly meet the people of Alwar if I am 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Delhi.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There is nothing at all to prevent our meeting the rulers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ready to help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this is meant for publication under my name. It is </w:t>
      </w:r>
      <w:r>
        <w:rPr>
          <w:rFonts w:ascii="Times" w:hAnsi="Times" w:eastAsia="Times"/>
          <w:b w:val="0"/>
          <w:i w:val="0"/>
          <w:color w:val="000000"/>
          <w:sz w:val="22"/>
        </w:rPr>
        <w:t>meant only for your understanding.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RAJAMANDAL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LWAR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1312</w:t>
      </w:r>
    </w:p>
    <w:p>
      <w:pPr>
        <w:autoSpaceDN w:val="0"/>
        <w:autoSpaceDE w:val="0"/>
        <w:widowControl/>
        <w:spacing w:line="292" w:lineRule="exact" w:before="34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580. NOTE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1945</w:t>
      </w:r>
    </w:p>
    <w:p>
      <w:pPr>
        <w:autoSpaceDN w:val="0"/>
        <w:autoSpaceDE w:val="0"/>
        <w:widowControl/>
        <w:spacing w:line="24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of sugar-cane shows how we should be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others and strict with ourselves and what should be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qualification for handling child education.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4463</w:t>
      </w:r>
    </w:p>
    <w:p>
      <w:pPr>
        <w:autoSpaceDN w:val="0"/>
        <w:autoSpaceDE w:val="0"/>
        <w:widowControl/>
        <w:spacing w:line="292" w:lineRule="exact" w:before="3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581. LETTER TO SHRIKRISHNA SINHA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1945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SHRIKRISHNA 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not to need comforting. Death inevitably follows </w:t>
      </w:r>
      <w:r>
        <w:rPr>
          <w:rFonts w:ascii="Times" w:hAnsi="Times" w:eastAsia="Times"/>
          <w:b w:val="0"/>
          <w:i w:val="0"/>
          <w:color w:val="000000"/>
          <w:sz w:val="22"/>
        </w:rPr>
        <w:t>birth. Why grieve over it? Your wife is released from suffering. Now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only service to devote yourself to. So do it.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HRIKRISHNA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REMIER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542" w:after="0"/>
        <w:ind w:left="0" w:right="14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582. LETTER TO KAMALESH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KAMALESH,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can’t help it if my article has caused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commotion. I am not satisfied with your work. I do not wish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reasons. The Rashtrabhasha Sammelan is narrow in its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does not teach Urdu. Had Urdu continued to enjoy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deserves and which I tried to give it,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would have become redundant. To me this is self-evident.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I argue? If everyone does what he likes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contention 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AMALESH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JARAT</w:t>
      </w:r>
      <w:r>
        <w:rPr>
          <w:rFonts w:ascii="Times" w:hAnsi="Times" w:eastAsia="Times"/>
          <w:b w:val="0"/>
          <w:i w:val="0"/>
          <w:color w:val="000000"/>
          <w:sz w:val="20"/>
        </w:rPr>
        <w:t>] P</w:t>
      </w:r>
      <w:r>
        <w:rPr>
          <w:rFonts w:ascii="Times" w:hAnsi="Times" w:eastAsia="Times"/>
          <w:b w:val="0"/>
          <w:i w:val="0"/>
          <w:color w:val="000000"/>
          <w:sz w:val="16"/>
        </w:rPr>
        <w:t>RA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DESH</w:t>
      </w:r>
      <w:r>
        <w:rPr>
          <w:rFonts w:ascii="Times" w:hAnsi="Times" w:eastAsia="Times"/>
          <w:b w:val="0"/>
          <w:i w:val="0"/>
          <w:color w:val="000000"/>
          <w:sz w:val="20"/>
        </w:rPr>
        <w:t>] R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SHTRABHASHA</w:t>
      </w:r>
      <w:r>
        <w:rPr>
          <w:rFonts w:ascii="Times" w:hAnsi="Times" w:eastAsia="Times"/>
          <w:b w:val="0"/>
          <w:i w:val="0"/>
          <w:color w:val="000000"/>
          <w:sz w:val="20"/>
        </w:rPr>
        <w:t>]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AMITI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54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583. LETTER TO MUNNALAL G. SHAH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38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Unrevised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10" w:val="left"/>
              </w:tabs>
              <w:autoSpaceDE w:val="0"/>
              <w:widowControl/>
              <w:spacing w:line="264" w:lineRule="exact" w:before="54" w:after="0"/>
              <w:ind w:left="20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3, 1945</w:t>
            </w:r>
          </w:p>
        </w:tc>
      </w:tr>
    </w:tbl>
    <w:p>
      <w:pPr>
        <w:autoSpaceDN w:val="0"/>
        <w:autoSpaceDE w:val="0"/>
        <w:widowControl/>
        <w:spacing w:line="212" w:lineRule="exact" w:before="5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didn’t follow your story about Dwarkanath. Explain it to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difficulties. They are all unavoidable. Find </w:t>
      </w:r>
      <w:r>
        <w:rPr>
          <w:rFonts w:ascii="Times" w:hAnsi="Times" w:eastAsia="Times"/>
          <w:b w:val="0"/>
          <w:i w:val="0"/>
          <w:color w:val="000000"/>
          <w:sz w:val="22"/>
        </w:rPr>
        <w:t>your way patiently through them. You can talk to everyone politely.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Yashodhara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very good woman. You can speak to her. She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supported many of our workers. For instance, she has been helping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Narayan and Kanti. Her house is open to any of our workers whogoes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They are big people. It is very good indeed that Dr. Mahmud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also Ramachandran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You may request them and even if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not able to help, you may find some other way. If you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how to broach the subject to them, do not embark upon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venture. It is surprising that Kanchan does not help as much as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can. Is that intentional or is there some other reason? If you tell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members of the Ashram refuse to help, I may do something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remedy for all the difficulties is patience. Forget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for the time being. Assume that Shantabehn has taken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from today. You may, if you can, give her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help she asks for.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write separately regarding Mahadevi. I hope Vatsala </w:t>
      </w:r>
      <w:r>
        <w:rPr>
          <w:rFonts w:ascii="Times" w:hAnsi="Times" w:eastAsia="Times"/>
          <w:b w:val="0"/>
          <w:i w:val="0"/>
          <w:color w:val="000000"/>
          <w:sz w:val="22"/>
        </w:rPr>
        <w:t>helps you. If you have anything more to ask me, you may.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8466. Also C.W. 7181.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584. LETTER TO DINSHAW K. MEHTA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the cheque, the photograph, etc. I shall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photograph with my next letter. No one prevents me. I just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myself to believe in the efficacy of milk therapy. For the rest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like to stay with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differences, such as they are, will disappear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accord.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contribution from Ghanshyamdas at any rate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anonymous. We may not even identify it by some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continue to pay us till the figure is reached.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come to us in a lump sum. The records will of course show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Yashodhara Dassappa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Ramachandran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amount. I should like to include the names of Bhiwandiwala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Fikriyar Jung. I shall write to you about it. I can’t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ofanything more to write at the moment. I think I am working a bit </w:t>
      </w:r>
      <w:r>
        <w:rPr>
          <w:rFonts w:ascii="Times" w:hAnsi="Times" w:eastAsia="Times"/>
          <w:b w:val="0"/>
          <w:i w:val="0"/>
          <w:color w:val="000000"/>
          <w:sz w:val="22"/>
        </w:rPr>
        <w:t>too much.</w:t>
      </w:r>
    </w:p>
    <w:p>
      <w:pPr>
        <w:autoSpaceDN w:val="0"/>
        <w:autoSpaceDE w:val="0"/>
        <w:widowControl/>
        <w:spacing w:line="220" w:lineRule="exact" w:before="66" w:after="12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77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INSHAW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1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585. LETTER TO BAJRANG SINGH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BAJRANG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God save you. If you have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gallows, face it cheerfully.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AJRANG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ONDEMNED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ELL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AINI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Pyarclal Papers. Courtesy: Pyarelal</w:t>
      </w:r>
    </w:p>
    <w:p>
      <w:pPr>
        <w:autoSpaceDN w:val="0"/>
        <w:autoSpaceDE w:val="0"/>
        <w:widowControl/>
        <w:spacing w:line="292" w:lineRule="exact" w:before="18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586. LETTER TO LADY CHHOTURAM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grieved that Sir Chhoturam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passed away.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back he had written to me. He had love for me. What </w:t>
      </w:r>
      <w:r>
        <w:rPr>
          <w:rFonts w:ascii="Times" w:hAnsi="Times" w:eastAsia="Times"/>
          <w:b w:val="0"/>
          <w:i w:val="0"/>
          <w:color w:val="000000"/>
          <w:sz w:val="22"/>
        </w:rPr>
        <w:t>consolation can I offer you? Let us live as God ordains.</w:t>
      </w:r>
    </w:p>
    <w:p>
      <w:pPr>
        <w:autoSpaceDN w:val="0"/>
        <w:autoSpaceDE w:val="0"/>
        <w:widowControl/>
        <w:spacing w:line="220" w:lineRule="exact" w:before="2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262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2" w:lineRule="exact" w:before="2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HHOTURAM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AHORE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involved in the Kanpur Central Station bomb case.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prominent Unionist leader and Revenue Minister of the Punjab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587. NOTE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best if you gave up sugar-cane altogether for two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days.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some book for reading. I can choose one for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Your acquaintance with Malayalam will be of great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Talim. Do not resort to English under any circumstances.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>surprising you do not understand this simple thing.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4569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588. LETTER TO BHARATAN KUMARAPPA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from both of you simultaneously. Do stay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sister needs you. You will be working for A.I.V.I.A.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you are.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3597</w:t>
      </w:r>
    </w:p>
    <w:p>
      <w:pPr>
        <w:autoSpaceDN w:val="0"/>
        <w:autoSpaceDE w:val="0"/>
        <w:widowControl/>
        <w:spacing w:line="292" w:lineRule="exact" w:before="24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589. LETTER TO Y. VENKATASUBBAIAH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Please send me your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and if it commends itself to me, I shall submit it to the Trust.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scheme for an institute, will naturopaths agree?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enough I would like you to come here by appointment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patients according to naturopathy. Naturopathy here works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sorry to confess that only allopathy flourishes.</w:t>
      </w:r>
    </w:p>
    <w:p>
      <w:pPr>
        <w:autoSpaceDN w:val="0"/>
        <w:autoSpaceDE w:val="0"/>
        <w:widowControl/>
        <w:spacing w:line="220" w:lineRule="exact" w:before="26" w:after="26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V. V</w:t>
      </w:r>
      <w:r>
        <w:rPr>
          <w:rFonts w:ascii="Times" w:hAnsi="Times" w:eastAsia="Times"/>
          <w:b w:val="0"/>
          <w:i w:val="0"/>
          <w:color w:val="000000"/>
          <w:sz w:val="16"/>
        </w:rPr>
        <w:t>ENKATASUBBAIAH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ASTURIDEVINAGAR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ELLORE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16" w:right="1410" w:bottom="356" w:left="1440" w:header="720" w:footer="720" w:gutter="0"/>
          <w:cols w:num="2" w:equalWidth="0">
            <w:col w:w="4124" w:space="0"/>
            <w:col w:w="238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10" w:bottom="356" w:left="1440" w:header="720" w:footer="720" w:gutter="0"/>
          <w:cols w:num="2" w:equalWidth="0">
            <w:col w:w="4124" w:space="0"/>
            <w:col w:w="23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type w:val="continuous"/>
          <w:pgSz w:w="9360" w:h="12960"/>
          <w:pgMar w:top="71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590. NOTE TO SUB-INSPECTOR OF POLICE, WARDHA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4, 1945</w:t>
      </w:r>
    </w:p>
    <w:p>
      <w:pPr>
        <w:autoSpaceDN w:val="0"/>
        <w:autoSpaceDE w:val="0"/>
        <w:widowControl/>
        <w:spacing w:line="24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(the wanted person) came and said he believed in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and had decided to surrender himself. Hence the note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wrote. I must add that even if he had admitted his guilt to me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bound not to disclose it to the police. I could not be reformer and </w:t>
      </w:r>
      <w:r>
        <w:rPr>
          <w:rFonts w:ascii="Times" w:hAnsi="Times" w:eastAsia="Times"/>
          <w:b w:val="0"/>
          <w:i w:val="0"/>
          <w:color w:val="000000"/>
          <w:sz w:val="22"/>
        </w:rPr>
        <w:t>informer at the same time.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pp. 40-2</w:t>
      </w:r>
    </w:p>
    <w:p>
      <w:pPr>
        <w:autoSpaceDN w:val="0"/>
        <w:autoSpaceDE w:val="0"/>
        <w:widowControl/>
        <w:spacing w:line="292" w:lineRule="exact" w:before="34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591. LETTER TO ARUN CHANDRA GUHA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of 26th ultimo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Gandhiji. He was very much pleased to read that even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jail you were able to renew the pledge and the oath of allegiance. As regards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going to Bengal, though he would very much like to go there, the circumstances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that he does not think it advisable at present to venture to go to Bengal.</w:t>
      </w:r>
    </w:p>
    <w:p>
      <w:pPr>
        <w:autoSpaceDN w:val="0"/>
        <w:autoSpaceDE w:val="0"/>
        <w:widowControl/>
        <w:spacing w:line="220" w:lineRule="exact" w:before="5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ARAHARI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ARIKH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UHA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ECURITY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PECIAL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ESERVE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AKSADUAR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ALPAIGURI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8671</w:t>
      </w:r>
    </w:p>
    <w:p>
      <w:pPr>
        <w:autoSpaceDN w:val="0"/>
        <w:autoSpaceDE w:val="0"/>
        <w:widowControl/>
        <w:spacing w:line="292" w:lineRule="exact" w:before="34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592. LETTER TO AMRITLAL T. NANAVATI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scared for nothing. Let all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together. I do not think it proper to change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everything has been decided. On my part I have no misgivings.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 we only want to do our work. You and Maganbhai should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an underground worker wanted by the police had met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and left a note. The police learning of this wanted the note.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“inst.”.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over. Hope you have completely recovered.</w:t>
      </w:r>
    </w:p>
    <w:p>
      <w:pPr>
        <w:autoSpaceDN w:val="0"/>
        <w:autoSpaceDE w:val="0"/>
        <w:widowControl/>
        <w:spacing w:line="220" w:lineRule="exact" w:before="66" w:after="1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76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187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ANAVATI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UJARAT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IDYAPITH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593. LETTER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you have taken a vow about sugar-cane.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take it for the sake of your health, it would not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 for good. If it were to control the palate you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up. In this case, both health and palate are involved.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I suggested a time-limit.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books, you can read Marx’s </w:t>
      </w:r>
      <w:r>
        <w:rPr>
          <w:rFonts w:ascii="Times" w:hAnsi="Times" w:eastAsia="Times"/>
          <w:b w:val="0"/>
          <w:i/>
          <w:color w:val="000000"/>
          <w:sz w:val="22"/>
        </w:rPr>
        <w:t>Das Kapital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on economics and also Shrimanji’s and two books by </w:t>
      </w:r>
      <w:r>
        <w:rPr>
          <w:rFonts w:ascii="Times" w:hAnsi="Times" w:eastAsia="Times"/>
          <w:b w:val="0"/>
          <w:i w:val="0"/>
          <w:color w:val="000000"/>
          <w:sz w:val="22"/>
        </w:rPr>
        <w:t>Sampurnanand. The rest I shall tell you later.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4464</w:t>
      </w:r>
    </w:p>
    <w:p>
      <w:pPr>
        <w:autoSpaceDN w:val="0"/>
        <w:autoSpaceDE w:val="0"/>
        <w:widowControl/>
        <w:spacing w:line="292" w:lineRule="exact" w:before="34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594. LETTER TO CHANDRAPRAKASH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CHANDRAPRAKASH,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postcards. Although Father is still not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danger, it is good that he has survived the crisis. May God cure him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HANDRAPRAKASH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ILLARS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IALKOT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595. LETTER TO P. C. JOSHI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JOSHI,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Shall I reply in the national language?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write to you because you yourself had asked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Yes, you are right, complaint was mine. I wanted to come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To clear up that I asked, I wrote. In that there was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>anger.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everything to Bhulabhai. There was some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 thing. Rajaji refused, because he is considered a partisan.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expressed my view. You must have seen it.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still nearer to the Communists. But complaints continue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have told everything to brother Habib. Mohan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come. But if he wants, he can come.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between Mahatma Gandhi and P. C. Joshi</w:t>
      </w:r>
      <w:r>
        <w:rPr>
          <w:rFonts w:ascii="Times" w:hAnsi="Times" w:eastAsia="Times"/>
          <w:b w:val="0"/>
          <w:i w:val="0"/>
          <w:color w:val="000000"/>
          <w:sz w:val="18"/>
        </w:rPr>
        <w:t>, PP. 39-40</w:t>
      </w:r>
    </w:p>
    <w:p>
      <w:pPr>
        <w:autoSpaceDN w:val="0"/>
        <w:autoSpaceDE w:val="0"/>
        <w:widowControl/>
        <w:spacing w:line="292" w:lineRule="exact" w:before="542" w:after="0"/>
        <w:ind w:left="0" w:right="12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596. LETTER TO MANU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worried about you. You are always crying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restless. You do tell me that you regard me both as your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father. Will a child be ever afraid of talking to her parents, or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shy? You do both. I, therefore, wonder what your real feelings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have any secrets? You should not object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your letters. Therefore while I have returned them to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like doing so. You should have the courage to say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in front of everybody. One hides one’s guilt even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small. He who has acted truthfully hides nothing.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 that truth is being kept back, it comes out.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P. C. Joshi”, 1-2-1945.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Mohan Kumaramangalam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Sushila whatever you wish to say. Why should you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her? Tell her boldly whatever it is. She tells me that she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you from attending the class because you share the bed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She told you for your own convenience that you might take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wished and get well. She will help you to make up for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miss.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show this letter to Pyarelal, Sushila or anyone else you </w:t>
      </w:r>
      <w:r>
        <w:rPr>
          <w:rFonts w:ascii="Times" w:hAnsi="Times" w:eastAsia="Times"/>
          <w:b w:val="0"/>
          <w:i w:val="0"/>
          <w:color w:val="000000"/>
          <w:sz w:val="22"/>
        </w:rPr>
        <w:t>wish. Get well.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4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597. LETTER TO MANILAL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1945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from Mombasa. You worry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Stop doing that. Leave me in God’s hands. At present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I am active as usual and take my normal food.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is not measured daily now. Khurshedbehn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inBombay for the last ten days. She will be there a few more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she nor anyone else will ever disappoint you. Just now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also is here, and so is Narahari. Narahari’s son has got </w:t>
      </w:r>
      <w:r>
        <w:rPr>
          <w:rFonts w:ascii="Times" w:hAnsi="Times" w:eastAsia="Times"/>
          <w:b w:val="0"/>
          <w:i w:val="0"/>
          <w:color w:val="000000"/>
          <w:sz w:val="22"/>
        </w:rPr>
        <w:t>engaged to Anasuya, Rami’s daughter. It was a mutual choice.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it if all of you could make proper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work there and then come here, but I do not think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possible. It can be done if Sita gets herself trained and goes there.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4946</w:t>
      </w:r>
    </w:p>
    <w:p>
      <w:pPr>
        <w:autoSpaceDN w:val="0"/>
        <w:autoSpaceDE w:val="0"/>
        <w:widowControl/>
        <w:spacing w:line="292" w:lineRule="exact" w:before="3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598. LETTER TO CHIMANLAL N.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ask for the balance-sheet. I only wanted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those who lived in the Ashram including the servants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and the expense per head. This should not be difficult. What 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about Mahadevi is one-sided. If you or the others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goes against her, I should like to know that too.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believe as perfect truth all that I say. It may be that I know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side of the story.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10615</w:t>
      </w:r>
    </w:p>
    <w:p>
      <w:pPr>
        <w:autoSpaceDN w:val="0"/>
        <w:autoSpaceDE w:val="0"/>
        <w:widowControl/>
        <w:spacing w:line="292" w:lineRule="exact" w:before="3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599. LETTER TO L. KAMESWARARAO  SARMA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KAMESHWAR SARMA,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January 31, 1945.</w:t>
      </w:r>
    </w:p>
    <w:p>
      <w:pPr>
        <w:autoSpaceDN w:val="0"/>
        <w:tabs>
          <w:tab w:pos="19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complaint remains. Your letter has, if anything, aggravated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office-bearers are your own men. So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members. This is not the way to unite people.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work will be carried on in English. What has this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nature? You have dug up the very foundations of nature.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English on poor Tandonji who is an advocate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Rashtrabhasha ? If you did not want the Rashtrabhasha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better if you had chosen one of the South Indian languages.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letter is full of wisdom. What could Dr. Sapru do?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to obstruct a nature-cure practitioner in India.</w:t>
      </w:r>
    </w:p>
    <w:p>
      <w:pPr>
        <w:autoSpaceDN w:val="0"/>
        <w:autoSpaceDE w:val="0"/>
        <w:widowControl/>
        <w:spacing w:line="234" w:lineRule="exact" w:before="3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AMESWARA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UDUKKOTTAI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L. Kameswararao Sarma”, 21-1-1945.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carries the following note in Gujarati: “Sent after a Tamil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had been made.”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600.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has sent the draft to De[vdas]. He wants Bhiwandiwala,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helped him and who has faith in nature cure, as also Fikriyar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Jung, who was Finance Minister to the Nizam and believes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remedies, to be included among the trustees. I think there is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About the rest I have written to Dinshaw. If you will show this to </w:t>
      </w:r>
      <w:r>
        <w:rPr>
          <w:rFonts w:ascii="Times" w:hAnsi="Times" w:eastAsia="Times"/>
          <w:b w:val="0"/>
          <w:i w:val="0"/>
          <w:color w:val="000000"/>
          <w:sz w:val="22"/>
        </w:rPr>
        <w:t>Devdas I shall make do with this one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take me to Delhi I shall have to visit Pilani, Mira’s place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Dharmadev’s. I shall stay at the Harijan Nivas.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D.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1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601. LETTER TO BRIJLAL NEHRU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BRIJLAL,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affectionate telegram. Keep me posted in this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not taken anything. But what is to be done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Ayurvedic as well as the nature-cure people are not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anything? That is the question. Allopathic doctors take no less time. </w:t>
      </w:r>
      <w:r>
        <w:rPr>
          <w:rFonts w:ascii="Times" w:hAnsi="Times" w:eastAsia="Times"/>
          <w:b w:val="0"/>
          <w:i w:val="0"/>
          <w:color w:val="000000"/>
          <w:sz w:val="22"/>
        </w:rPr>
        <w:t>Tell me, what should we do?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CCOUNTANT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ENERAL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ASHMIR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1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602. LETTER TO CHANDRANI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foreign—certainly mill-made. Why should you have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have a notebook of hand-made paper. You can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You could use it for some other purpose or give it away. Anyway,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do only what you wish, not what I suggest.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Chandrani Papers. Courtesy: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482" w:after="0"/>
        <w:ind w:left="0" w:right="11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603. NOTE TO KRISHNACHANDRA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1945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fact that Malayalam appears distant is the reason why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learnt. There is no difficulty after one learns the grammar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language,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water are the remedies for constipation.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sugar-cane, try taking sugar-cane juice.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4466</w:t>
      </w:r>
    </w:p>
    <w:p>
      <w:pPr>
        <w:autoSpaceDN w:val="0"/>
        <w:autoSpaceDE w:val="0"/>
        <w:widowControl/>
        <w:spacing w:line="292" w:lineRule="exact" w:before="482" w:after="0"/>
        <w:ind w:left="0" w:right="11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604. NOTE TO KRISHNACHANDRA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1945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intelligent man will not stop with just learning a script.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stops there will be defeated. However, a script can certainly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help in learning a language. The opposite of it is also true. It is </w:t>
      </w:r>
      <w:r>
        <w:rPr>
          <w:rFonts w:ascii="Times" w:hAnsi="Times" w:eastAsia="Times"/>
          <w:b w:val="0"/>
          <w:i w:val="0"/>
          <w:color w:val="000000"/>
          <w:sz w:val="22"/>
        </w:rPr>
        <w:t>proper to write everything in Hindi. But we want to be practical in our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Yogic exercises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approach. As we want to achieve unity we should learn as many scripts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are languages here. By doing so we would be moving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goal. Considered from even this point of view all these things fit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scheme of Nayee Talim.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4465</w:t>
      </w:r>
    </w:p>
    <w:p>
      <w:pPr>
        <w:autoSpaceDN w:val="0"/>
        <w:autoSpaceDE w:val="0"/>
        <w:widowControl/>
        <w:spacing w:line="292" w:lineRule="exact" w:before="442" w:after="0"/>
        <w:ind w:left="0" w:right="12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605. LETTER TO P. SRIRAMULU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RAMULU,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By mistake your letters were not shown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of the reformed remarriage. I hope both are happy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well. Do report about your progress. I know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to contend with.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111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8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3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LETTER TO SHARDA G. CHOKHAWALA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doctor’s advice is not correct. You can give 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mosambi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juice in warm water. Or you can warm it by putting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vessel containing it in hot water and give it to him. You can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mixed in hot water, or pure jaggery. Honey would be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him vegetable soup. This will clear the bowels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normalize motions and then he may drink milk with relish. The cough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cold must disappear. There was no harm in giving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Santogen. You will soon observe its effect. All children fall ill.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worry. You should not give him just any medicine.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endowed with the power of self-recovery. Watch what he </w:t>
      </w:r>
      <w:r>
        <w:rPr>
          <w:rFonts w:ascii="Times" w:hAnsi="Times" w:eastAsia="Times"/>
          <w:b w:val="0"/>
          <w:i w:val="0"/>
          <w:color w:val="000000"/>
          <w:sz w:val="22"/>
        </w:rPr>
        <w:t>eats.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10052. Courtesy: Sharda G. Chokhawala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LETTER TO ZABAKBEHN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ZABAKBEHN,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Chi. Rasik. Trambaklal has passed away.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in much contact with him. But Popatbhai moved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so I remember him well. What Consolation shall I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God looks after everybody and protects everyone.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our karma. We should patiently submit to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Chi. Rasik. I got his letter only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10218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 son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RAOJIBHAI M. PATEL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Gokuldas is gone. Condole with the family on their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speaking, what is there to condole about such a death?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lot of work. I knew him well. He will certainly be missed.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duty of those whom he leaves behind to fill the void.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AOJIBHAI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ITTHAL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609. LETTER TO ABHAY KUMAR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ABHAY,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enough of such wise talk. I do accept its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But it does not mean that we may have no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or see no faults in anyone. I have learnt to love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their faults. I do it and I feel satisfied.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enough that I dwell on truth? I follow truth as I see it. </w:t>
      </w:r>
      <w:r>
        <w:rPr>
          <w:rFonts w:ascii="Times" w:hAnsi="Times" w:eastAsia="Times"/>
          <w:b w:val="0"/>
          <w:i w:val="0"/>
          <w:color w:val="000000"/>
          <w:sz w:val="22"/>
        </w:rPr>
        <w:t>We do not all see truth the same way. Outlooks differ.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UMAR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85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16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NOTE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1945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swelling? Change the time of working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quern; do not give it up. There is much to be gained by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methodically. You will find wonderful nuances in Malayalam.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to understand. Learn Grimm’s Law if you are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>familiar with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4467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LETTER TO CHAKRAYYA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CHAKRAYYA,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Do not give in to difficulties. You are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away but there are advantages in this too. It is certainly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some children and train them. Acquire some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Nayee Talim. Your way will be clear if you increase your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weaving.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evolved an easy process of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twisting. Learn it through letters and then follow it in practice.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can compete with mill yarn. You can overcome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difficulties by patience, knowledge and diligence.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9114. Also C.W. 9183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1945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 in Urdu. I was crowded out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your question in English. I am quite of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of mixed marriage should be taught in the male parent’s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 This seems to me to be self-obvious for common happiness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Devanagari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interest. That the instruction should be liberal goeswithout saying.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considering merely the question of the choice of religion.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cannot profess two religions. They must respect the female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parent’s religion. If the female parent has not that much discretion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 for her husband’s religion, the marriage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superficial. Of course it is another thing where the husband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indifferent. I know such a case. Am I clear? Tell B. she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silent.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3695. Courtesy: Amrit Kaur. Also G.N. 6504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LETTER TO MUNNALAL G. SHAH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dalia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cooked well. I ate it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Though it was put in the cooker again, I didn’t find it soft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 found it even hard. I suggest that all food should be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well that even a person like me with false teeth can eat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suggestion is that you should cook </w:t>
      </w:r>
      <w:r>
        <w:rPr>
          <w:rFonts w:ascii="Times" w:hAnsi="Times" w:eastAsia="Times"/>
          <w:b w:val="0"/>
          <w:i/>
          <w:color w:val="000000"/>
          <w:sz w:val="22"/>
        </w:rPr>
        <w:t>jowar ghensh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</w:t>
      </w:r>
      <w:r>
        <w:rPr>
          <w:rFonts w:ascii="Times" w:hAnsi="Times" w:eastAsia="Times"/>
          <w:b w:val="0"/>
          <w:i/>
          <w:color w:val="000000"/>
          <w:sz w:val="22"/>
        </w:rPr>
        <w:t>dalia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cook </w:t>
      </w:r>
      <w:r>
        <w:rPr>
          <w:rFonts w:ascii="Times" w:hAnsi="Times" w:eastAsia="Times"/>
          <w:b w:val="0"/>
          <w:i/>
          <w:color w:val="000000"/>
          <w:sz w:val="22"/>
        </w:rPr>
        <w:t>ghensh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turned into flour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should then be cooked. I wish to try it. In prison they serve such </w:t>
      </w:r>
      <w:r>
        <w:rPr>
          <w:rFonts w:ascii="Times" w:hAnsi="Times" w:eastAsia="Times"/>
          <w:b w:val="0"/>
          <w:i/>
          <w:color w:val="000000"/>
          <w:sz w:val="22"/>
        </w:rPr>
        <w:t>ghensh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easy to digest.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8465. Also C.W. 7183.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LETTER TO JAYAPRAKASH NARAYAN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1945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JAYAPRAKASH,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pleasure to read your letters. Be happy and keep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in perfect health.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2220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Devanagari script.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Gruel made from milk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1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LETTER TO RAMASWAMI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RAMASWAMI,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now write to you in English? You ought to know </w:t>
      </w:r>
      <w:r>
        <w:rPr>
          <w:rFonts w:ascii="Times" w:hAnsi="Times" w:eastAsia="Times"/>
          <w:b w:val="0"/>
          <w:i w:val="0"/>
          <w:color w:val="000000"/>
          <w:sz w:val="22"/>
        </w:rPr>
        <w:t>Hindi by this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resolved to go. If the Government don’t send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adopt other means. That too is a way. By all means go. Keep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links you can. Be a true servant.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AMASWAMI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LETTER TO SHRIMAN NARAYAN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what you wrote about the Mahila Ashram. </w:t>
      </w:r>
      <w:r>
        <w:rPr>
          <w:rFonts w:ascii="Times" w:hAnsi="Times" w:eastAsia="Times"/>
          <w:b w:val="0"/>
          <w:i w:val="0"/>
          <w:color w:val="000000"/>
          <w:sz w:val="22"/>
        </w:rPr>
        <w:t>It is good.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explain the objective in two or three lines.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it keep in mind the promise made by Jamnalalji.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 we should consider and implement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304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8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A NOTE</w:t>
      </w:r>
    </w:p>
    <w:p>
      <w:pPr>
        <w:autoSpaceDN w:val="0"/>
        <w:autoSpaceDE w:val="0"/>
        <w:widowControl/>
        <w:spacing w:line="27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1945</w:t>
      </w:r>
    </w:p>
    <w:p>
      <w:pPr>
        <w:autoSpaceDN w:val="0"/>
        <w:autoSpaceDE w:val="0"/>
        <w:widowControl/>
        <w:spacing w:line="240" w:lineRule="exact" w:before="8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and sorry that such questions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asked and that workers spend money to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my time which is valuable. They should look up the answers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their questions which have already been covered in some form </w:t>
      </w:r>
      <w:r>
        <w:rPr>
          <w:rFonts w:ascii="Times" w:hAnsi="Times" w:eastAsia="Times"/>
          <w:b w:val="0"/>
          <w:i w:val="0"/>
          <w:color w:val="000000"/>
          <w:sz w:val="22"/>
        </w:rPr>
        <w:t>or other.</w:t>
      </w:r>
    </w:p>
    <w:p>
      <w:pPr>
        <w:autoSpaceDN w:val="0"/>
        <w:autoSpaceDE w:val="0"/>
        <w:widowControl/>
        <w:spacing w:line="266" w:lineRule="exact" w:before="2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NOTE TO SHRIMAN NARAYAN</w:t>
      </w:r>
    </w:p>
    <w:p>
      <w:pPr>
        <w:autoSpaceDN w:val="0"/>
        <w:autoSpaceDE w:val="0"/>
        <w:widowControl/>
        <w:spacing w:line="294" w:lineRule="exact" w:before="6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7,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good to divide the Mahila Ashram into sections.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or not there will be somebody, man or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head of every section. If all sections are under you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responsible to Shantabehn, I think everything will be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three-member committee stay, but Shantabehn should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 and you should take up the entire responsibility.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will then run smoothly.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T. B. SAPRU</w:t>
      </w:r>
    </w:p>
    <w:p>
      <w:pPr>
        <w:autoSpaceDN w:val="0"/>
        <w:autoSpaceDE w:val="0"/>
        <w:widowControl/>
        <w:spacing w:line="266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supposed to be resting and silent between 8.15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to 8.15 p.m. I am working intensely. Hence the delay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reply.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no great trouble I should like you to put me specific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note is placed after the letter to the addressee dated February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7, 1945.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scheme for the Mahila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T. B. Sapru”,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13-1-1945.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16" w:right="139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about my talks with Q[uid-e] A[zam]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confine myself to that question alone.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entered upon an ambitious programme.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</w:t>
      </w:r>
      <w:r>
        <w:rPr>
          <w:rFonts w:ascii="Times" w:hAnsi="Times" w:eastAsia="Times"/>
          <w:b w:val="0"/>
          <w:i w:val="0"/>
          <w:color w:val="000000"/>
          <w:sz w:val="22"/>
        </w:rPr>
        <w:t>you all success and full strength for the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patient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out of the wood.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38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Gandhi-Sapru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Papers.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Courtesy: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National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Library,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Calcutta.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</w:t>
            </w:r>
          </w:p>
        </w:tc>
      </w:tr>
      <w:tr>
        <w:trPr>
          <w:trHeight w:hRule="exact" w:val="30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G.N. 7571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LILAVATI ASAR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you; nevertheless, since a letter of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lying before me, I am writing this. Do not under any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your studies even if you should find them tedious.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sent you there for studies. If you succeed,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grudge the expense and the time spent. Having started a thing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it up only if it is found to be basically wrong. That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case. We knew what it would involve.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attachment about serving me, nor any for the Ashram.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you again merge in the Ashram, what you are doing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for the Ashram as well as for me. Now do not give up. Stop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and engross yourself in your studies. I am well.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9600. Also C.W. 6572.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the addressee sent a set of questions along with his letter dated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16, 1945.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“Answers to T. B. Sapru’s Questions”, 26-2-1945.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Conciliation Committee formed under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chairmanship of the addressee to examine “the whole communal and minorities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from a constitutional and political point of view, putting itself in touch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different parties and their leaders including minorities interested in the question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 a solution within two months to Standing Committee” of the Non-party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Conference. The other members were Jayakar, S. Radhakrishnan, Gopalaswamy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Iyengar and Maharaj Singh.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621. FRAGMENT OF LETTER TO CHIMANLAL N.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8,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then it should be available in the account-books.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I thought it should be possible, and easy, to get that figure.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about any inconsistencies you find in Mahadevi’s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 There is a reason why I should know them.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likely to lose the money which Sarojini owes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let the thing go and write it off. Read the letter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the hospital account the sum of Rs. 5,000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Anupama and sent to you from here. Only now I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money was earmarked for that purpose. I was told about it,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but probably I was thinking of something else at the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the money has been credited to my account, for now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easily transferred to any other account.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and Anand seem to be unlucky. They always suffer </w:t>
      </w:r>
      <w:r>
        <w:rPr>
          <w:rFonts w:ascii="Times" w:hAnsi="Times" w:eastAsia="Times"/>
          <w:b w:val="0"/>
          <w:i w:val="0"/>
          <w:color w:val="000000"/>
          <w:sz w:val="22"/>
        </w:rPr>
        <w:t>from something or other.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has written [to you] about the money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Bajaj Company.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replied to all the points raised in your letter.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10616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LETTER TO KANAM GANDHI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reply to your letter at once. If you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ghosts do not exist, then the article in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you. There are some good things in newspapers but there isa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nonsense too. The readers of newspapers, therefore,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always on their guard. Your method of doing algebra is good. This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below a statement of accounts of the Charkha Sangh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Prabhudas Gandhi’s signature. The earlier part of the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G.N. Register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16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your intelligence is developing. That method is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arithmetic. You should develop the habit of assuming ‘x’ as a </w:t>
      </w:r>
      <w:r>
        <w:rPr>
          <w:rFonts w:ascii="Times" w:hAnsi="Times" w:eastAsia="Times"/>
          <w:b w:val="0"/>
          <w:i w:val="0"/>
          <w:color w:val="000000"/>
          <w:sz w:val="22"/>
        </w:rPr>
        <w:t>quantity. You will realize the value of this as you go 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handwriting still further.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9516. Courtesy: Kanam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easily obviate disappointment among the teachers.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main fault or handicap is that they are not hard-working </w:t>
      </w:r>
      <w:r>
        <w:rPr>
          <w:rFonts w:ascii="Times" w:hAnsi="Times" w:eastAsia="Times"/>
          <w:b w:val="0"/>
          <w:i w:val="0"/>
          <w:color w:val="000000"/>
          <w:sz w:val="22"/>
        </w:rPr>
        <w:t>craftsmen, nor do they have faith in craftsmanship.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Dr. Mahmud that you have no time to spare. Why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want to talk to anyone? Why does he not engage himself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craft? He can certainly do something. He may do some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clean the vegetables. Along with this he may teach Urdu </w:t>
      </w:r>
      <w:r>
        <w:rPr>
          <w:rFonts w:ascii="Times" w:hAnsi="Times" w:eastAsia="Times"/>
          <w:b w:val="0"/>
          <w:i w:val="0"/>
          <w:color w:val="000000"/>
          <w:sz w:val="22"/>
        </w:rPr>
        <w:t>and acquire a good knowledge of Hindi. He may read Tulsidas.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4468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DR. SYED MAHMUD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MAHMUD,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 you write to me in English? From now on write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Hindustani. Why do you hate to apologize? We are all members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same family. Do not be unhappy; be cheerful. Regain your health.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5093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625. LETTER TO MADELEINE ROLLAND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MADELEINE,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heart goes out to you now that the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seemed to be living has gone. Nevertheless the true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work ever so much more than before assuming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that your physical condition makes work at all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LLE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OLLAND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LETTER TO JALBHAI RUSTOMJEE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might have skipped a reply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at the news of Sorab’s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illness. This illness comes 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carelessness. It is sure to disappear if he observes the rules.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are of course with him. Manilal’s work is going on well.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22" w:after="0"/>
        <w:ind w:left="0" w:right="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ALBHAI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USTOMJI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 Romain Rolland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Sons of Parsi Rustomji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LETTER TO RASIKLAL U. MEHTA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RASIKLAL,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S. A. and do as much public service as you can.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hanker after money.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ASIKLAL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MIYASHANKAR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G/20 S</w:t>
      </w:r>
      <w:r>
        <w:rPr>
          <w:rFonts w:ascii="Times" w:hAnsi="Times" w:eastAsia="Times"/>
          <w:b w:val="0"/>
          <w:i w:val="0"/>
          <w:color w:val="000000"/>
          <w:sz w:val="16"/>
        </w:rPr>
        <w:t>IKKANAGAR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TO HARSHADA DIWANJI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HARSHADABEHN,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the yarn as well as your letter. Only today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in the bag. My blessings are always with you.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servants spin? If they spin willingly, and with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the meaning of spinning, then it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It is enough for me that you yourself spin regularly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both hands.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spin on Diwanji’s spinning-wheel daily. I like it. It has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defects, but I get them repaired or repair them myself. If I got more </w:t>
      </w:r>
      <w:r>
        <w:rPr>
          <w:rFonts w:ascii="Times" w:hAnsi="Times" w:eastAsia="Times"/>
          <w:b w:val="0"/>
          <w:i w:val="0"/>
          <w:color w:val="000000"/>
          <w:sz w:val="22"/>
        </w:rPr>
        <w:t>time, I should examine it more carefully.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ARSHADABEHN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IWANJI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HAR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10222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629. LETTER TO BABA MOGHE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BABAJI,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Sharmaji writes,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doctor Rajuji also wants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there. There has been some improvement and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All three of you are dear to me, you are sensible.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given you permission to come here but since Gokhaleji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glad if you also stay on there and are cured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You will not always get such an opportunity. Anand alone </w:t>
      </w:r>
      <w:r>
        <w:rPr>
          <w:rFonts w:ascii="Times" w:hAnsi="Times" w:eastAsia="Times"/>
          <w:b w:val="0"/>
          <w:i w:val="0"/>
          <w:color w:val="000000"/>
          <w:sz w:val="22"/>
        </w:rPr>
        <w:t>may come.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A. N. SHARMA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SHARMAJI,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made some progress in Hindi.</w:t>
      </w:r>
    </w:p>
    <w:p>
      <w:pPr>
        <w:autoSpaceDN w:val="0"/>
        <w:tabs>
          <w:tab w:pos="550" w:val="left"/>
          <w:tab w:pos="4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your advice, I have asked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Babaji to stay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himself and nature-cure a full chance.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copy. Courtesy: National Archives of India and 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LETTER TO SHAMALDAS GANDHI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SHAMALDAS,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letter.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could bring justice to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gladden the soul of Kevalrambhai, wherever it is. In his last days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the Devanagari script.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from Mahendra B. Dave;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Mahendra B. Dave”,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been in touch with me over spiritual matters, as had been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They were both prepared to go to [South] Africa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away. I had even prepared the ground for them to reach S. A. </w:t>
      </w:r>
      <w:r>
        <w:rPr>
          <w:rFonts w:ascii="Times" w:hAnsi="Times" w:eastAsia="Times"/>
          <w:b w:val="0"/>
          <w:i w:val="0"/>
          <w:color w:val="000000"/>
          <w:sz w:val="22"/>
        </w:rPr>
        <w:t>But isn’t fate always a couple of steps ahead of us?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3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HAMALDAS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ANDEMATARAM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LETTER TO KAMALNAYAN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act upon it. Already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inordinate delay. Return the paper to me after you have acted on it.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send a reply.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AMALNAYAN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AJAJ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NOTE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surprising. Those who have had Western education 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craftsmen will not be inclined or eager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craftsmen. I have seen quite a number of such cases.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Things will continue to happen sporadically.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follow any sequence. That is all right.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You should not in any case despair. Remember [what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says] about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4469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letter written by Rathindranath Tagore from Santiniketan.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steadfast understanding.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 55 </w:t>
      </w:r>
      <w:r>
        <w:rPr>
          <w:rFonts w:ascii="Times" w:hAnsi="Times" w:eastAsia="Times"/>
          <w:b w:val="0"/>
          <w:i/>
          <w:color w:val="000000"/>
          <w:sz w:val="18"/>
        </w:rPr>
        <w:t>et seq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634. ADVICE TO LEPROSY RELIEF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1945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preached to the converted. My interest in leper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old as my residence in South Africa. I take it that you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(Dattapur Colony run by Manhar Diwan)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send a detailed plan with expenditure to go to the Board. </w:t>
      </w:r>
      <w:r>
        <w:rPr>
          <w:rFonts w:ascii="Times" w:hAnsi="Times" w:eastAsia="Times"/>
          <w:b w:val="0"/>
          <w:i w:val="0"/>
          <w:color w:val="000000"/>
          <w:sz w:val="22"/>
        </w:rPr>
        <w:t>No thanks needed.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12-2-1945</w:t>
      </w:r>
    </w:p>
    <w:p>
      <w:pPr>
        <w:autoSpaceDN w:val="0"/>
        <w:autoSpaceDE w:val="0"/>
        <w:widowControl/>
        <w:spacing w:line="292" w:lineRule="exact" w:before="5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SPEECH AT SEVAGRAM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1945</w:t>
      </w:r>
    </w:p>
    <w:p>
      <w:pPr>
        <w:autoSpaceDN w:val="0"/>
        <w:autoSpaceDE w:val="0"/>
        <w:widowControl/>
        <w:spacing w:line="22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addressed a few words to the gathering.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told them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accidentally seen the address which they had presented to Shri Kanu Gandhi,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organizer of the camp. They had said some very nice things in it, but if, as it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happened, it all began and ended with the presentation of the address, without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back with them something of enduring value from the camp, theirs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love’s labour lost. He expected them to develop what they had gained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month of training a hundredfold and become true </w:t>
      </w:r>
      <w:r>
        <w:rPr>
          <w:rFonts w:ascii="Times" w:hAnsi="Times" w:eastAsia="Times"/>
          <w:b w:val="0"/>
          <w:i/>
          <w:color w:val="000000"/>
          <w:sz w:val="18"/>
        </w:rPr>
        <w:t>gramsevaks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servants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 in deed as well as in name. They had been selected for training out of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applicants. It was for them to vindicate their selection by going back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messengers and torch-bearers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samagra gramseva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their respective provinces.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go to villages as scavengers and sweep them and clean them and 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villagers as their humble servants. They should teach those who wished to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other village handicrafts in the best way they could. They should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helpless in the absence of outside help. In their work, if they had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assimilated the spirit of the teaching that had been imparted to them, it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 their intellect and heart no less than their bodies. Therefore it should develop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character. Their success would depend more on the purity of their hearts than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skill and knowledge. If they lacked moral purity they would prove a blight </w:t>
      </w:r>
      <w:r>
        <w:rPr>
          <w:rFonts w:ascii="Times" w:hAnsi="Times" w:eastAsia="Times"/>
          <w:b w:val="0"/>
          <w:i w:val="0"/>
          <w:color w:val="000000"/>
          <w:sz w:val="18"/>
        </w:rPr>
        <w:t>instead of a blessing to the villagers among whom they might settle.</w:t>
      </w:r>
    </w:p>
    <w:p>
      <w:pPr>
        <w:autoSpaceDN w:val="0"/>
        <w:autoSpaceDE w:val="0"/>
        <w:widowControl/>
        <w:spacing w:line="220" w:lineRule="exact" w:before="6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N. Jagadisan, leprosy relief worker of Madras, and Dr. M. R. G. Cochrane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Vellore met Gandhiji and presented to him a proposal for organizing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Kasturba Memorial Fund rural leprosy work for the benefit of women and children. </w:t>
      </w:r>
      <w:r>
        <w:rPr>
          <w:rFonts w:ascii="Times" w:hAnsi="Times" w:eastAsia="Times"/>
          <w:b w:val="0"/>
          <w:i w:val="0"/>
          <w:color w:val="000000"/>
          <w:sz w:val="18"/>
        </w:rPr>
        <w:t>Since Gandhiji was observing silence he wrote out his reply.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“Remark in Visitor’s Book”, 12-12-1944.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death anniversary, according to the Indian calendar, of Kasturba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a twenty-four-hour spinning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organized in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participated. Kanu Gandhi’s Samagra Gramseva Shibir also concluded on this day.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glad to note, Gandhiji went on, that though they came from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they had all been able to take and flourish on the same diet. It should lead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better realization of our oneness as a nation. Customs, dress, food and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bound to be to a certain extent different in different provinces, but the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underneath this apparent diversity had to be fully grasped and a working </w:t>
      </w:r>
      <w:r>
        <w:rPr>
          <w:rFonts w:ascii="Times" w:hAnsi="Times" w:eastAsia="Times"/>
          <w:b w:val="0"/>
          <w:i w:val="0"/>
          <w:color w:val="000000"/>
          <w:sz w:val="18"/>
        </w:rPr>
        <w:t>uniform standard evolved if they were to realize their destiny as a nation.</w:t>
      </w:r>
    </w:p>
    <w:p>
      <w:pPr>
        <w:autoSpaceDN w:val="0"/>
        <w:tabs>
          <w:tab w:pos="550" w:val="left"/>
          <w:tab w:pos="1490" w:val="left"/>
          <w:tab w:pos="1830" w:val="left"/>
          <w:tab w:pos="2250" w:val="left"/>
          <w:tab w:pos="3050" w:val="left"/>
          <w:tab w:pos="3390" w:val="left"/>
          <w:tab w:pos="3810" w:val="left"/>
          <w:tab w:pos="4490" w:val="left"/>
          <w:tab w:pos="5810" w:val="left"/>
          <w:tab w:pos="623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Mahatma Gandhi exhorted them all to learn Hindustani and acquire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proficiency in both the Urdu and the Hindi scripts. Hindustani meant not a highflown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Sanskritized Hindi or Persianized Urdu, but a simple dialect which both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spoke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understandhighflown Hindi or Urdu. Their language was either simple and plain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or a provincial dialect irrespective of their caste or creed. Highflown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sophisticated style in Hindi and Urdu were the disease of cities, bred of mutual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distrust. So long as that state lasted it was incumbent on them to learn both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Urdu scripts. The third party was there no doubt to accentuate and exploit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differences, but, if they really felt that Hindus and Muslims were kith and kin, blood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brethren, no one on earth could divide them or keep them divided. There was a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it needed two to start a quarrel. He was there to tell them that true ahimsa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need to wait for a gesture from the other side. If they understood their own part </w:t>
      </w:r>
      <w:r>
        <w:rPr>
          <w:rFonts w:ascii="Times" w:hAnsi="Times" w:eastAsia="Times"/>
          <w:b w:val="0"/>
          <w:i w:val="0"/>
          <w:color w:val="000000"/>
          <w:sz w:val="18"/>
        </w:rPr>
        <w:t>of the duty and acted accordingly, success would assuredly be theirs.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14-2-1945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ASHRAM NOTE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1945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yesterday that Nagu, who has been working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the last six years, has no knowledge of the directions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geography and history of India. If this is so, it calls for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on our part.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605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388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NOTE TO KRISHNACHANDRA</w:t>
      </w:r>
    </w:p>
    <w:p>
      <w:pPr>
        <w:autoSpaceDN w:val="0"/>
        <w:autoSpaceDE w:val="0"/>
        <w:widowControl/>
        <w:spacing w:line="264" w:lineRule="exact" w:before="10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11, 1945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with some purpose that I have asked you to give it up. It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6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you should give up your work. But it does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free if you find your promise burdensome. That is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gives us greater strength every day, never diminishes it.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discipline means. The teachers have not entered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pupils. They have not been able to give up their old ways.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in work, discipline follows automatically.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regarded as something apart.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4471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638.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this panic? I only wrote something generally acceptable.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your freedom. But it does not mean anything more.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 you are doing and improve upon it. Become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weaver. I think what you are doing in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Take my writing in its plain meaning. It can have no other. </w:t>
      </w:r>
      <w:r>
        <w:rPr>
          <w:rFonts w:ascii="Times" w:hAnsi="Times" w:eastAsia="Times"/>
          <w:b w:val="0"/>
          <w:i w:val="0"/>
          <w:color w:val="000000"/>
          <w:sz w:val="22"/>
        </w:rPr>
        <w:t>Wake up.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4470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639.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KUMARAPPA,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 the 15th at 5 p.m. Then we shall see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about Mrs. Hoffman then. I hope you don’t mind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 in Hindi.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10169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LETTER TO MRS. DAS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 Mahesh showed me the telegram saying Dasji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passed away. Do not grieve over it. His mission was over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off the body. But though the body has perished, he lives on.We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keep him alive if we carry on his work. Take it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rests mainly on you. You cannot bring him back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by grieving over his death or by donning white.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only by leading a simple life by learning nature-cure treatment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vanquishing the enemies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form of anger, etc. Write to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and how things are. What does Nimai do? I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Das recently.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LETTER TO J. C. KUMARAPPA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S[ushila] has gone to Nagpur for a patient. She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tonight. If you want to catch her at the station, you can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remedy. But let the doctors speak. Then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put in my word.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note about your book. I hope to produce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worth while.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10170</w:t>
      </w:r>
    </w:p>
    <w:p>
      <w:pPr>
        <w:autoSpaceDN w:val="0"/>
        <w:autoSpaceDE w:val="0"/>
        <w:widowControl/>
        <w:spacing w:line="240" w:lineRule="exact" w:before="9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six enemies, viz., desire, anger, greed, attachment, pride and envy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LETTER TO KRISHNACHANDRA</w:t>
      </w:r>
    </w:p>
    <w:p>
      <w:pPr>
        <w:autoSpaceDN w:val="0"/>
        <w:autoSpaceDE w:val="0"/>
        <w:widowControl/>
        <w:spacing w:line="204" w:lineRule="exact" w:before="12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12, 1945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the enclosed, pass it on to Krishnadas. After </w:t>
      </w:r>
      <w:r>
        <w:rPr>
          <w:rFonts w:ascii="Times" w:hAnsi="Times" w:eastAsia="Times"/>
          <w:b w:val="0"/>
          <w:i w:val="0"/>
          <w:color w:val="000000"/>
          <w:sz w:val="22"/>
        </w:rPr>
        <w:t>reading he should return it to 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regard to myself, I have taken the position that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 particular form of personal service] may not be necessary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personmay be allowed to offer it after he has been told so—just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satisfaction. That is why I let the girls massage my legs.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any others do so. I don’t mind what Bhansali does,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faith in him. Nobody is privileged. Nobody can be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privileged. This must be clear.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responsibility for anything that you may permit Champa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will be yours. I will not guide you. You are free to be as strict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I have told Champa that she may secure from you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she wants, but must not ask for my permission, since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>supervision over her is not mine.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Ashram manager should be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/>
          <w:color w:val="000000"/>
          <w:sz w:val="22"/>
        </w:rPr>
        <w:t>gunatita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>. For this see Chapter II, XII and XIV [of the Gita].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For learning English, why should anybody want to hear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by someone else? One may read it for oneself. Bhansali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from Ramakrishna and explain in Gujarati. Nobody is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English by himself. One may learn any Indian language,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may teach it. I would never say that those who knew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forget their knowledge, except perhaps sarcastically.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English and love the language. But the language must be used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necessary and not other wise.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Omprakash should hand over his watch to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shall be able to get Rs. 30 for it. This would be the right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But if O. prefers to pay that sum to the Ashram and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watch himself, he may do so.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Certainly, it is one’s duty to learn an Indian language, i.e., </w:t>
      </w:r>
      <w:r>
        <w:rPr>
          <w:rFonts w:ascii="Times" w:hAnsi="Times" w:eastAsia="Times"/>
          <w:b w:val="0"/>
          <w:i w:val="0"/>
          <w:color w:val="000000"/>
          <w:sz w:val="22"/>
        </w:rPr>
        <w:t>one’s mother tongue.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Ordinarily it is desirable that the class should be conducted at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 fixed for the purpose.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written in Gujarati unconsciously.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 it.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4576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has transcended the three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viz., 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6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643. NOTE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Grimm’s Law from the grammar book in the </w:t>
      </w:r>
      <w:r>
        <w:rPr>
          <w:rFonts w:ascii="Times" w:hAnsi="Times" w:eastAsia="Times"/>
          <w:b w:val="0"/>
          <w:i w:val="0"/>
          <w:color w:val="000000"/>
          <w:sz w:val="22"/>
        </w:rPr>
        <w:t>Library. Ask Pyarelal or Shriman.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machine does not go wrong so soon. Learn to repair it.</w:t>
      </w:r>
    </w:p>
    <w:p>
      <w:pPr>
        <w:autoSpaceDN w:val="0"/>
        <w:autoSpaceDE w:val="0"/>
        <w:widowControl/>
        <w:spacing w:line="240" w:lineRule="auto" w:before="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16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is right.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chew sugar-cane after seven days.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does not need it a twig of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babul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do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teeth.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sit with me. The best thing would be to come and sit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do your spinning. Do have a talk about labour.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fall ill.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4473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644. INTERVIEW TO GOVIND SAHAY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1945</w:t>
      </w:r>
    </w:p>
    <w:p>
      <w:pPr>
        <w:autoSpaceDN w:val="0"/>
        <w:autoSpaceDE w:val="0"/>
        <w:widowControl/>
        <w:spacing w:line="240" w:lineRule="exact" w:before="5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understood that Mahatma Gandhi was not able to give an opinion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proper investigation of allegations and without a definite proof. So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advises everyone to act according to his judgment. He said:</w:t>
      </w:r>
    </w:p>
    <w:p>
      <w:pPr>
        <w:autoSpaceDN w:val="0"/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may create some confusion but there is no harm.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13-2-1945</w:t>
      </w:r>
    </w:p>
    <w:p>
      <w:pPr>
        <w:autoSpaceDN w:val="0"/>
        <w:autoSpaceDE w:val="0"/>
        <w:widowControl/>
        <w:spacing w:line="292" w:lineRule="exact" w:before="31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645.  LETTER  TO  MAULANA  SULEMAN  NADVI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SAHEB,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Conference of Hindustani Prachar Sabha will be held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26 and 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 should like you to attend it and make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contribution towards finding a solution to the problem. I hope you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A. I. C. C. who had sought Gandhiji’s advice regarding the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to be adopted towards the Communists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All-India Hindustani Prachar Sabha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Conference-I”,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26-2-1945 and  “Speech at All-India Hindustani Prachar Sabha Conference-II &amp; III”,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27-2-1945.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come. Inform me about the time and date of your arrival.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ULEMAN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ADAVI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HIBLI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ZAMGADH  </w:t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646. TELEGRAM TO DINSHAW K. MEHTA</w:t>
      </w:r>
    </w:p>
    <w:p>
      <w:pPr>
        <w:autoSpaceDN w:val="0"/>
        <w:tabs>
          <w:tab w:pos="4610" w:val="left"/>
        </w:tabs>
        <w:autoSpaceDE w:val="0"/>
        <w:widowControl/>
        <w:spacing w:line="27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14, 1945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ATURECURE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56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      ANY      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4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discussion was going on between Shakaribehn and you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the bathroom. Both of you were talking at the top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voices. Why? The discussion was between you two only, and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anybody else to hear. How can this be tolerated?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and somehow learn to exercise control over your voice.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common sense how loudly one should talk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Please bear in mind that others will do what you do.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preach will be like so much writing on water.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to send me the </w:t>
      </w:r>
      <w:r>
        <w:rPr>
          <w:rFonts w:ascii="Times" w:hAnsi="Times" w:eastAsia="Times"/>
          <w:b w:val="0"/>
          <w:i/>
          <w:color w:val="000000"/>
          <w:sz w:val="22"/>
        </w:rPr>
        <w:t>dalia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cooked at your place.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to do so, or was the </w:t>
      </w:r>
      <w:r>
        <w:rPr>
          <w:rFonts w:ascii="Times" w:hAnsi="Times" w:eastAsia="Times"/>
          <w:b w:val="0"/>
          <w:i/>
          <w:color w:val="000000"/>
          <w:sz w:val="22"/>
        </w:rPr>
        <w:t>dalia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good enough to send?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</w:t>
      </w:r>
      <w:r>
        <w:rPr>
          <w:rFonts w:ascii="Times" w:hAnsi="Times" w:eastAsia="Times"/>
          <w:b w:val="0"/>
          <w:i/>
          <w:color w:val="000000"/>
          <w:sz w:val="22"/>
        </w:rPr>
        <w:t>make ghensh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raab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flour? Are you afraid that </w:t>
      </w:r>
      <w:r>
        <w:rPr>
          <w:rFonts w:ascii="Times" w:hAnsi="Times" w:eastAsia="Times"/>
          <w:b w:val="0"/>
          <w:i w:val="0"/>
          <w:color w:val="000000"/>
          <w:sz w:val="22"/>
        </w:rPr>
        <w:t>nobody will like it? Are all the people so fastidious?</w:t>
      </w:r>
    </w:p>
    <w:p>
      <w:pPr>
        <w:autoSpaceDN w:val="0"/>
        <w:autoSpaceDE w:val="0"/>
        <w:widowControl/>
        <w:spacing w:line="220" w:lineRule="exact" w:before="6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8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[PS]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70" w:val="left"/>
              </w:tabs>
              <w:autoSpaceDE w:val="0"/>
              <w:widowControl/>
              <w:spacing w:line="392" w:lineRule="exact" w:before="0" w:after="0"/>
              <w:ind w:left="9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still to write about one thing more. But that next time.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8464. Also C.W. 7184.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648. NOTE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1945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and talking with me would depend on your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convenience. Come any time you feel like it. Withdraw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when somebody wishes to be alone [with me].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Hindi; G.N. 4474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649.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tasted the </w:t>
      </w:r>
      <w:r>
        <w:rPr>
          <w:rFonts w:ascii="Times" w:hAnsi="Times" w:eastAsia="Times"/>
          <w:b w:val="0"/>
          <w:i/>
          <w:color w:val="000000"/>
          <w:sz w:val="22"/>
        </w:rPr>
        <w:t>dalia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asked for a sample only from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in the kitchen. What was sent had been left in the cooker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hours. It had puffed up but even then it tasted half-cooked.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hard grains, and bran stuck-in the mouth. I think we cannot cook </w:t>
      </w:r>
      <w:r>
        <w:rPr>
          <w:rFonts w:ascii="Times" w:hAnsi="Times" w:eastAsia="Times"/>
          <w:b w:val="0"/>
          <w:i/>
          <w:color w:val="000000"/>
          <w:sz w:val="22"/>
        </w:rPr>
        <w:t>dalia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 can from wheat. After the flour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no nutrient is left. The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should be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fine flour and soaked in water, and then </w:t>
      </w:r>
      <w:r>
        <w:rPr>
          <w:rFonts w:ascii="Times" w:hAnsi="Times" w:eastAsia="Times"/>
          <w:b w:val="0"/>
          <w:i/>
          <w:color w:val="000000"/>
          <w:sz w:val="22"/>
        </w:rPr>
        <w:t>ghensh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raab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from it. Your reading of the Gita is too slow. This also is </w:t>
      </w:r>
      <w:r>
        <w:rPr>
          <w:rFonts w:ascii="Times" w:hAnsi="Times" w:eastAsia="Times"/>
          <w:b w:val="0"/>
          <w:i w:val="0"/>
          <w:color w:val="000000"/>
          <w:sz w:val="22"/>
        </w:rPr>
        <w:t>an art. You should read it faster.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8463. Also C.W. 7185.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650. NOTE TO KRISHNACHANDRA</w:t>
      </w:r>
    </w:p>
    <w:p>
      <w:pPr>
        <w:autoSpaceDN w:val="0"/>
        <w:autoSpaceDE w:val="0"/>
        <w:widowControl/>
        <w:spacing w:line="232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15,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write and tell me why the Paunar [programme] was </w:t>
      </w:r>
      <w:r>
        <w:rPr>
          <w:rFonts w:ascii="Times" w:hAnsi="Times" w:eastAsia="Times"/>
          <w:b w:val="0"/>
          <w:i w:val="0"/>
          <w:color w:val="000000"/>
          <w:sz w:val="22"/>
        </w:rPr>
        <w:t>postponed.</w:t>
      </w:r>
    </w:p>
    <w:p>
      <w:pPr>
        <w:autoSpaceDN w:val="0"/>
        <w:tabs>
          <w:tab w:pos="550" w:val="left"/>
          <w:tab w:pos="34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not </w:t>
      </w:r>
      <w:r>
        <w:rPr>
          <w:rFonts w:ascii="Times" w:hAnsi="Times" w:eastAsia="Times"/>
          <w:b w:val="0"/>
          <w:i/>
          <w:color w:val="000000"/>
          <w:sz w:val="22"/>
        </w:rPr>
        <w:t>auza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auz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Find out from some Muslim </w:t>
      </w:r>
      <w:r>
        <w:rPr>
          <w:rFonts w:ascii="Times" w:hAnsi="Times" w:eastAsia="Times"/>
          <w:b w:val="0"/>
          <w:i w:val="0"/>
          <w:color w:val="000000"/>
          <w:sz w:val="22"/>
        </w:rPr>
        <w:t>friend studying there.</w:t>
      </w:r>
    </w:p>
    <w:p>
      <w:pPr>
        <w:autoSpaceDN w:val="0"/>
        <w:autoSpaceDE w:val="0"/>
        <w:widowControl/>
        <w:spacing w:line="266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4475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Gandhiji meant the expression </w:t>
      </w:r>
      <w:r>
        <w:rPr>
          <w:rFonts w:ascii="Times" w:hAnsi="Times" w:eastAsia="Times"/>
          <w:b w:val="0"/>
          <w:i/>
          <w:color w:val="000000"/>
          <w:sz w:val="18"/>
        </w:rPr>
        <w:t>wuzoo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means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ceremonial washing of hands and feet before offering </w:t>
      </w:r>
      <w:r>
        <w:rPr>
          <w:rFonts w:ascii="Times" w:hAnsi="Times" w:eastAsia="Times"/>
          <w:b w:val="0"/>
          <w:i/>
          <w:color w:val="000000"/>
          <w:sz w:val="18"/>
        </w:rPr>
        <w:t>namaz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39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651. A NOTE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1945</w:t>
      </w:r>
    </w:p>
    <w:p>
      <w:pPr>
        <w:autoSpaceDN w:val="0"/>
        <w:autoSpaceDE w:val="0"/>
        <w:widowControl/>
        <w:spacing w:line="24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Celibacy is obligatory only for the inmates of the Ashram.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meant for others and it would not apply to servants.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Ram Prasad; he is not an inmate of the Ashram. Our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more an ashram in the real sense. But wherever I stay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an ashram. I had even objected to calling it an ashram;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started referring to it by that name and I acquiesced.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 any way mean that those who have taken the vow can </w:t>
      </w:r>
      <w:r>
        <w:rPr>
          <w:rFonts w:ascii="Times" w:hAnsi="Times" w:eastAsia="Times"/>
          <w:b w:val="0"/>
          <w:i w:val="0"/>
          <w:color w:val="000000"/>
          <w:sz w:val="22"/>
        </w:rPr>
        <w:t>break it.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5903. Courtesy: 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652. LETTER TO BALTHUSNA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BALTHUSNA,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I cannot come. I cannot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or Hindi exclusively. I want them both to progress. Indeed I like </w:t>
      </w:r>
      <w:r>
        <w:rPr>
          <w:rFonts w:ascii="Times" w:hAnsi="Times" w:eastAsia="Times"/>
          <w:b w:val="0"/>
          <w:i w:val="0"/>
          <w:color w:val="000000"/>
          <w:sz w:val="22"/>
        </w:rPr>
        <w:t>them both. I hope you will understand.</w:t>
      </w:r>
    </w:p>
    <w:p>
      <w:pPr>
        <w:autoSpaceDN w:val="0"/>
        <w:autoSpaceDE w:val="0"/>
        <w:widowControl/>
        <w:spacing w:line="220" w:lineRule="exact" w:before="66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Pyarelal Papers. Courtesy: Pyarelal</w:t>
      </w:r>
    </w:p>
    <w:p>
      <w:pPr>
        <w:autoSpaceDN w:val="0"/>
        <w:autoSpaceDE w:val="0"/>
        <w:widowControl/>
        <w:spacing w:line="292" w:lineRule="exact" w:before="342" w:after="7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 LETTER  TO  SIBTE  HASAN</w:t>
      </w:r>
    </w:p>
    <w:p>
      <w:pPr>
        <w:sectPr>
          <w:pgSz w:w="9360" w:h="12960"/>
          <w:pgMar w:top="7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SIBTE  HASAN,</w:t>
      </w:r>
    </w:p>
    <w:p>
      <w:pPr>
        <w:sectPr>
          <w:type w:val="continuous"/>
          <w:pgSz w:w="9360" w:h="12960"/>
          <w:pgMar w:top="716" w:right="1410" w:bottom="476" w:left="1440" w:header="720" w:footer="720" w:gutter="0"/>
          <w:cols w:num="2" w:equalWidth="0">
            <w:col w:w="3064" w:space="0"/>
            <w:col w:w="3446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44" w:after="208"/>
        <w:ind w:left="144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(C.P.), </w:t>
      </w:r>
      <w:r>
        <w:rPr>
          <w:rFonts w:ascii="Times" w:hAnsi="Times" w:eastAsia="Times"/>
          <w:b w:val="0"/>
          <w:i/>
          <w:color w:val="000000"/>
          <w:sz w:val="22"/>
        </w:rPr>
        <w:t>February 15, 1945</w:t>
      </w:r>
    </w:p>
    <w:p>
      <w:pPr>
        <w:sectPr>
          <w:type w:val="nextColumn"/>
          <w:pgSz w:w="9360" w:h="12960"/>
          <w:pgMar w:top="716" w:right="1410" w:bottom="476" w:left="1440" w:header="720" w:footer="720" w:gutter="0"/>
          <w:cols w:num="2" w:equalWidth="0">
            <w:col w:w="3064" w:space="0"/>
            <w:col w:w="344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just cannot attend the Anjuman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exclusively either Urdu or Hindi. I want both the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>to develop. But I certainly want that both should blend together. I</w:t>
      </w:r>
    </w:p>
    <w:p>
      <w:pPr>
        <w:autoSpaceDN w:val="0"/>
        <w:autoSpaceDE w:val="0"/>
        <w:widowControl/>
        <w:spacing w:line="220" w:lineRule="exact" w:before="3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an invitation to attend a conference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Anjuman-i-Taraqqi Urdu which was to begin in Bombay on February 23. Later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out by Allama Kaifi at the Conference of All-India Hindustani Prachar Sabha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Anjuman Taraqqui-e-Urdu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type w:val="continuous"/>
          <w:pgSz w:w="9360" w:h="12960"/>
          <w:pgMar w:top="7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have understood my viewpoint.</w:t>
      </w:r>
    </w:p>
    <w:p>
      <w:pPr>
        <w:autoSpaceDN w:val="0"/>
        <w:autoSpaceDE w:val="0"/>
        <w:widowControl/>
        <w:spacing w:line="220" w:lineRule="exact" w:before="6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Urdu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654.  NOTE FOR  ANJANA  CHAUDHARY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15,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her that Ram Narayan should make a confession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exactly describing his role. If doing so invites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punishment, he should accept it. That will be his atonement. But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it only if it is acceptable to his mind and heart.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what is said above, if there is any legal loophole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can be acquitted, he should take the opportunity.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he should say that the statement is by way of atonement.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legal escape, he will certainly be freed.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misinterpret his statement. Ram Narayan’s confession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to mean that because he admits his offence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or given stricter punishment. This cannot be done,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legally.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655. SPEECH AT SEVAGRAM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amount of one crore and twenty-four lakhs that had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collected, Gandhiji remarked that though he was impatient to speed up the work,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not going to allow the Fund to be squandered away or loosely handled. It had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collected in the name of an illiterate and simple-hearted woman. He had his detractors,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so Ba. Therefore, the work done in her memory must be cent per cent honest. He</w:t>
      </w:r>
    </w:p>
    <w:p>
      <w:pPr>
        <w:autoSpaceDN w:val="0"/>
        <w:autoSpaceDE w:val="0"/>
        <w:widowControl/>
        <w:spacing w:line="220" w:lineRule="exact" w:before="4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her letter dated February 5, 1945, had mentioned that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husband, Ram Narayan Chaudhary, had in 1942 advised a student that sabotage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would be in conformity with non-violence and had now discovered,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clarification of the matter, that he was mistaken. He was anxious to atone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mistake.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the Secretaries of the Provincial Committees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Gandhi National Memorial Fund.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care for numbers of workers. If he could find even two capable men or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meeting he would begin work with their help and expand it as more suitable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came forward. So far as he was concerned he would like to exclude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 from the various Provincial Committees formed under the Trust and fill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with women. But he would not have them unless they were at least as capable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better than men. Otherwise he would be exploiting them. He had never done 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crore and twenty-four lakhs was a mere drop in the ocean when distributed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lakhs of India’s villages. India was spending more than a crore a day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but one crore and twenty-four lakhs for the service of women and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a big sum in the eyes of everybody. That gave only a measure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>topsyturvydom to which they had got used.</w:t>
      </w:r>
    </w:p>
    <w:p>
      <w:pPr>
        <w:autoSpaceDN w:val="0"/>
        <w:autoSpaceDE w:val="0"/>
        <w:widowControl/>
        <w:spacing w:line="24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way in which the money was to be spent, Gandhiji divided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three heads. The first in order was medical relief for women and children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villages. From the schemes that had come everybody seemed to think 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maternity homes and free hospitals for women and children. He recognized the need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kind of work but he frankly confessed that he had yet to feel his way to it.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of medical institutions they were to have and what system of medicine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adopt was a ticklish question. It was taxing his mind and he requested them 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their serious attention to it. So far as he was concerned, “prevention is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cure” was his motto. If he had his way he would make sanitation and hygiene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the principal activity under this head. It did not matter if in doing so they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exclude a certain class of hard and difficult cases. Some of the patients might even die.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steel his heart to lose them. But it broke his heart to see even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healthyman fall sick.Our village folk must be taught to look after their health. The </w:t>
      </w:r>
      <w:r>
        <w:rPr>
          <w:rFonts w:ascii="Times" w:hAnsi="Times" w:eastAsia="Times"/>
          <w:b w:val="0"/>
          <w:i w:val="0"/>
          <w:color w:val="000000"/>
          <w:sz w:val="18"/>
        </w:rPr>
        <w:t>root causes were poverty and ignorance. In order of importance these two came first.</w:t>
      </w:r>
    </w:p>
    <w:p>
      <w:pPr>
        <w:autoSpaceDN w:val="0"/>
        <w:autoSpaceDE w:val="0"/>
        <w:widowControl/>
        <w:spacing w:line="24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was to be along the lines of Nayee Talim. As a matter of fact,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else was included in and was an essential part of Nayee Talim as he </w:t>
      </w:r>
      <w:r>
        <w:rPr>
          <w:rFonts w:ascii="Times" w:hAnsi="Times" w:eastAsia="Times"/>
          <w:b w:val="0"/>
          <w:i w:val="0"/>
          <w:color w:val="000000"/>
          <w:sz w:val="18"/>
        </w:rPr>
        <w:t>conceived its scope.</w:t>
      </w:r>
    </w:p>
    <w:p>
      <w:pPr>
        <w:autoSpaceDN w:val="0"/>
        <w:autoSpaceDE w:val="0"/>
        <w:widowControl/>
        <w:spacing w:line="24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to better their economic condition through khadi and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industries. Today, the sole occupation of woman amongst us was supposed to be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 children, cook for her husband and otherwise drudge for the household.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shame. Not only was woman condemned to domestic slavery, but when she went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labourer to earn wages, though she worked harder than the man, she was paid less.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were forced to go to work at an early age. Some of them worked often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the men but were paid even less than women. This state of affairs must be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end to. He had received no scheme for this kind of work so far. The children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began to earn at an early age. Their parents could not afford to send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and spend on their education like the city folk. Their education should fit them </w:t>
      </w:r>
      <w:r>
        <w:rPr>
          <w:rFonts w:ascii="Times" w:hAnsi="Times" w:eastAsia="Times"/>
          <w:b w:val="0"/>
          <w:i w:val="0"/>
          <w:color w:val="000000"/>
          <w:sz w:val="18"/>
        </w:rPr>
        <w:t>for some useful industry or other and it should help to put them on their legs.</w:t>
      </w:r>
    </w:p>
    <w:p>
      <w:pPr>
        <w:autoSpaceDN w:val="0"/>
        <w:autoSpaceDE w:val="0"/>
        <w:widowControl/>
        <w:spacing w:line="24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outlined by him was original and difficult. There were very few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fit to carry it out. Many of them even lacked the desire to train themselves for it.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should not come on the Kasturba Gandhi National Memorial Fund Committees </w:t>
      </w:r>
      <w:r>
        <w:rPr>
          <w:rFonts w:ascii="Times" w:hAnsi="Times" w:eastAsia="Times"/>
          <w:b w:val="0"/>
          <w:i w:val="0"/>
          <w:color w:val="000000"/>
          <w:sz w:val="18"/>
        </w:rPr>
        <w:t>and if they were on them already they should resign and make way for others.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4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end, he invited questions but appealed to the audience to spare. him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far as possible. His energy was limited. He observed silence, he told them, practically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whole day these days from 3.15 a.m. to 8.15 p. m. He broke it for a short time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meeting days.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friend asked what should be considered the maximum population of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village. Gandhiji replied that for the present he would set the outside limit at 2,000.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was subject to adjustments later on. He knew an overwhelming majority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villages in India had a population between 500 and 1,000 or even less. He would like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begin with the smallest village and then work upwards. He knew of some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villages in Gujarat which were miniature towns. Rich towns folk had gone and settled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with their wealth. The money of the Fund was not to be spent on such villages.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means would you suggest for the economic-uplift of the villagers?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True all-round uplift of the villages cannot but result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betterment. Except maternity work, all the other items </w:t>
      </w:r>
      <w:r>
        <w:rPr>
          <w:rFonts w:ascii="Times" w:hAnsi="Times" w:eastAsia="Times"/>
          <w:b w:val="0"/>
          <w:i w:val="0"/>
          <w:color w:val="000000"/>
          <w:sz w:val="22"/>
        </w:rPr>
        <w:t>outlined by me would directly result in their economic uplift as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work?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If you were in charge of a district how would you set about the</w:t>
            </w:r>
          </w:p>
        </w:tc>
      </w:tr>
    </w:tbl>
    <w:p>
      <w:pPr>
        <w:autoSpaceDN w:val="0"/>
        <w:autoSpaceDE w:val="0"/>
        <w:widowControl/>
        <w:spacing w:line="240" w:lineRule="exact" w:before="6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district is too big a bite for me. If I can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work in one village I would be satisfied. It will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for the rest of the seven lakhs of villages to follow.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about village work in right earnest so far. We have only tinkered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here and there amateurishly. I myself was an amateur. But now </w:t>
      </w:r>
      <w:r>
        <w:rPr>
          <w:rFonts w:ascii="Times" w:hAnsi="Times" w:eastAsia="Times"/>
          <w:b w:val="0"/>
          <w:i w:val="0"/>
          <w:color w:val="000000"/>
          <w:sz w:val="22"/>
        </w:rPr>
        <w:t>we are determined to do better.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Some people engage in constructive work only as a side line to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work. The result is that they can do justice to neither. There should be proper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supervision to prevent it.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entirely agree that constructive work and political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mixed. To me constructive work done properly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It leaves no necessity for any other programme.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supervision, there is the old man who is your Secretary and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the Organizing Secretary of the Trust—I mean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>and Mridulabehn.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Today the Provincial Committees have an overwhelming majority of men.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how much time do you hope to be able to replace them by women?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would, if I could, turn out all the men today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suit. But I would take women on their merit,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were women. If we could find suitable workers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wish to spend the money in our hands fairly fast. Anyway,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hope and expect that by the time the present fund is expended, </w:t>
      </w:r>
      <w:r>
        <w:rPr>
          <w:rFonts w:ascii="Times" w:hAnsi="Times" w:eastAsia="Times"/>
          <w:b w:val="0"/>
          <w:i w:val="0"/>
          <w:color w:val="000000"/>
          <w:sz w:val="22"/>
        </w:rPr>
        <w:t>women would have become capable of managing their own affairs.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you do not find suitable women workers, why should not the Fund be used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4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train them up?</w:t>
      </w:r>
    </w:p>
    <w:p>
      <w:pPr>
        <w:autoSpaceDN w:val="0"/>
        <w:autoSpaceDE w:val="0"/>
        <w:widowControl/>
        <w:spacing w:line="24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exactly our object and it is for that purpose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here. But everything must be done in a way befitting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memory of her in whose name the Fund has been collected.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to be done in a province like Sind where it is too unsafe for any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woman to venture out and work in the villages?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long as women do not come forward, it goes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men have to work in their place. But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able to find women to go to work in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women at any rate should have nothing to fear in Sind.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the worst that can happen to a woman is that she might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life. I am convinced that no one can molest a woman if she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and will to resist and is not afraid of dying. I know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missionary girl who went all alone in the midst of Negroes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inthe wilds of Africa. Yet she was not afraid and no one ever cast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eye on her. We have such women amongst us also.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with me only two days ago. She went to Dacca all alone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had run amok. No one dared to touch her.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women to shed their cowardice and to face danger undaunted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 fact be one of the results of our activity under the Kasturba </w:t>
      </w:r>
      <w:r>
        <w:rPr>
          <w:rFonts w:ascii="Times" w:hAnsi="Times" w:eastAsia="Times"/>
          <w:b w:val="0"/>
          <w:i w:val="0"/>
          <w:color w:val="000000"/>
          <w:sz w:val="22"/>
        </w:rPr>
        <w:t>Gandhi National Memorial Fund scheme.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we take up work just in one village the pressure of the surrounding area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swamp our work. We can’t make any headway unless we tackle the whole area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once.</w:t>
      </w:r>
    </w:p>
    <w:p>
      <w:pPr>
        <w:autoSpaceDN w:val="0"/>
        <w:autoSpaceDE w:val="0"/>
        <w:widowControl/>
        <w:spacing w:line="24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experience is different. If we put off taking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till everyone else is ready for it we shall never make a move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have the courage to take the plunge even if we are all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difficulties in the way but we have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Many of the difficulties that deter us are imaginary. For </w:t>
      </w:r>
      <w:r>
        <w:rPr>
          <w:rFonts w:ascii="Times" w:hAnsi="Times" w:eastAsia="Times"/>
          <w:b w:val="0"/>
          <w:i w:val="0"/>
          <w:color w:val="000000"/>
          <w:sz w:val="22"/>
        </w:rPr>
        <w:t>instance, no one hinders my work here in Sevagram.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only move the hearts of the people of Sevagram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need to do. If we cannot succeed in one village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do so in a hundred. Even if we can get a certain law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State, who is going to enforce it in the villages unless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people themselves. For that we have to begin </w:t>
      </w:r>
      <w:r>
        <w:rPr>
          <w:rFonts w:ascii="Times" w:hAnsi="Times" w:eastAsia="Times"/>
          <w:b w:val="0"/>
          <w:i w:val="0"/>
          <w:color w:val="000000"/>
          <w:sz w:val="22"/>
        </w:rPr>
        <w:t>with one village and then extend our field farther and farther.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Those that are already doing constructive work are being drafted for work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the Kasturba Gandhi National Memorial Fund. There are no new workers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forthcoming. In order to do justice to the Kasturba Gandhi National Memorial Fund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those who take up work under the Trust should not be burdened with other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preoccupations.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4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true that for many years we have not been able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fresh workers but Mridulabehn tells me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 of women workers, if only the men folk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stranglehold. I have told her that I would take her side and help her to </w:t>
      </w:r>
      <w:r>
        <w:rPr>
          <w:rFonts w:ascii="Times" w:hAnsi="Times" w:eastAsia="Times"/>
          <w:b w:val="0"/>
          <w:i w:val="0"/>
          <w:color w:val="000000"/>
          <w:sz w:val="22"/>
        </w:rPr>
        <w:t>produce as many women workers as she can.</w:t>
      </w:r>
    </w:p>
    <w:p>
      <w:pPr>
        <w:autoSpaceDN w:val="0"/>
        <w:autoSpaceDE w:val="0"/>
        <w:widowControl/>
        <w:spacing w:line="22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Many people who have collected large amounts for the Fund or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contributed substantially to it want to be included in the Provincial Committees. </w:t>
      </w:r>
      <w:r>
        <w:rPr>
          <w:rFonts w:ascii="Times" w:hAnsi="Times" w:eastAsia="Times"/>
          <w:b w:val="0"/>
          <w:i w:val="0"/>
          <w:color w:val="000000"/>
          <w:sz w:val="18"/>
        </w:rPr>
        <w:t>Should we take them on?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golden rule is that collecting money or contributing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should neither qualify nor disqualify a man from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Provincial Committee if he is otherwise fitted for it.But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thinks that he has a right to be on the committee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has contributed or collected, such a claim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and he should be excluded. We must not have unwieldy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and we must not draw men who are already engaged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work into another. There are some men who are good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work. I would not like them to be stigmatized for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leave it for something for which they have no aptitude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the fashion of the hour, I would take them to task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would take them to task if they sought to advance their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parliamentary ambitions under cover of constructive work.</w:t>
      </w:r>
    </w:p>
    <w:p>
      <w:pPr>
        <w:autoSpaceDN w:val="0"/>
        <w:autoSpaceDE w:val="0"/>
        <w:widowControl/>
        <w:spacing w:line="22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custom of slavery of women is still prevalent in some States. Can’t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be used to do something for them? Anyone who tries to help these women is </w:t>
      </w:r>
      <w:r>
        <w:rPr>
          <w:rFonts w:ascii="Times" w:hAnsi="Times" w:eastAsia="Times"/>
          <w:b w:val="0"/>
          <w:i w:val="0"/>
          <w:color w:val="000000"/>
          <w:sz w:val="18"/>
        </w:rPr>
        <w:t>clapped into prison under trumped-up charges.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Send these women to me and I shall look after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all perform an exodus from the States where their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>rights are denied.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20-2-1945</w:t>
      </w:r>
    </w:p>
    <w:p>
      <w:pPr>
        <w:autoSpaceDN w:val="0"/>
        <w:autoSpaceDE w:val="0"/>
        <w:widowControl/>
        <w:spacing w:line="292" w:lineRule="exact" w:before="19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656.  LETTER  TO  MRIDULA  SARABHAI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1945</w:t>
      </w:r>
    </w:p>
    <w:p>
      <w:pPr>
        <w:autoSpaceDN w:val="0"/>
        <w:tabs>
          <w:tab w:pos="73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MRIDULA,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nothing to say now, I wish to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I have secured. Tomorrow we shall be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Sevagram, shan’t we ? My presence in Durgabehn’s room between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4.30 should be sufficient. But if Bapa and others wish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please let me know. The Mandal can meet for a longer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routine business.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6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386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 : C.W. 11231. Courtesy : Sarabhai Foundation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90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657.  LETTER  TO  LAKSHMINARAYAN</w:t>
      </w:r>
    </w:p>
    <w:p>
      <w:pPr>
        <w:autoSpaceDN w:val="0"/>
        <w:autoSpaceDE w:val="0"/>
        <w:widowControl/>
        <w:spacing w:line="224" w:lineRule="exact" w:before="10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LAKSHMI 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accept even one of the three conditions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concede that the speech was provocative.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today has nothing to do with any movement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1942. Even if we are opposed to the violent activities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Jayaprakash, we cannot accept any of the three conditions.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we shall not get those things done by coercion. If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common cause between us and the Government, why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? The truth of the matter is that the Bihar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committed a mistake in arresting people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instead of admitting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mistake, it wants to throw the responsibility on us.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that responsibility even if they destroy us. Even if they seek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us from carrying on our peaceful work, we shall march ahead.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LETTER TO BALVANT SINHA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 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Delhi. I shall have to go to Bombay,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too towards the end of March.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1952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Press”, 17-2-1945.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63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NOTE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 Do not give up your work among the children.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test of your understanding of Nayee Talim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 You are not dull but slow. The reason evidently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 much thinking or useful reading. You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yourself, and get immersed in your work. That is to say,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put in the reading required to attain perfection in it.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660. LETTER TO SHARDA G. CHOKHAWALA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Gordhandas’s letter. Since Anand is very ill Shakaribehn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there. She has been crying. Let her come. I do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Anand will get well. Neither you nor Gordhandas should worry.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10053. Courtesy: Sharda G. Chokhawala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661. NOTE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1945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closely woven, it is beautiful. And then it is straight.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roll is not normally straight and is close in some places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 in other places, because the cross threads are not straight and </w:t>
      </w:r>
      <w:r>
        <w:rPr>
          <w:rFonts w:ascii="Times" w:hAnsi="Times" w:eastAsia="Times"/>
          <w:b w:val="0"/>
          <w:i w:val="0"/>
          <w:color w:val="000000"/>
          <w:sz w:val="22"/>
        </w:rPr>
        <w:t>even.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4477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5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662. STATEMENT TO THE PRESS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17, 1945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delayed giving my opinion on the Bihar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to Congress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hope that the storm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mistake and that it will correct itself. I find I was mistaken.On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 of the happenings in Bihar comes news that Shri Purushottamdas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 has been rearrested. The workers in Bihar are well known,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one is an ex-Prime Minister and another is ex-Finance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Tandonji is the Speaker of the U. P. Assembly. Now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that Shri Gopabandhu Chowdhury of Orissa, equally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>too, has been rearrested.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picture. The other is, the Viceroy holds talks with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Desai. The air is thick with rumours of big changes.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hardly squares with the news I have summarized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knows already.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in Bihar were busy devising concerted measures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effect to the fifteen-point constructive programme sketched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in a manner suggested by me when the principal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though the programme has no political fIavour,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politics in its understood sense. I have not hesitated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universal adoption in practice in India of the programme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the attainment of complete independence without either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disobedience or even a parliamentary programme.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be no necessity for either. The British would not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 to stay in India to rule. They would stay, if they do, as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In the language of 1942, as rulers they would quit India;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soldiers would be without occupation, their huge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use. That day may not come, but it should be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soldier’s dream which he must try daily to realize and if in its pursuit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thwarted, he has his non-violent resistance to fall back upon,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called civil disobedience and non-co-operation.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nobody’s responsibility except, as yet, mine. It was </w:t>
      </w:r>
      <w:r>
        <w:rPr>
          <w:rFonts w:ascii="Times" w:hAnsi="Times" w:eastAsia="Times"/>
          <w:b w:val="0"/>
          <w:i w:val="0"/>
          <w:color w:val="000000"/>
          <w:sz w:val="22"/>
        </w:rPr>
        <w:t>not offered in 1942. Nobody who has not permeated the masses can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28, 1945, the Bihar Government interned Srikrishna Sinha,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ex-Premier, Bihar, Anugraha Narayan Sinha, ex-Finance Minister, Prof. Abdul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Bari, Dy. Speaker, Bihar Legislative Assembly, Murli Manohar Prasad, Editor,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Searchlight</w:t>
      </w:r>
      <w:r>
        <w:rPr>
          <w:rFonts w:ascii="Times" w:hAnsi="Times" w:eastAsia="Times"/>
          <w:b w:val="0"/>
          <w:i w:val="0"/>
          <w:color w:val="000000"/>
          <w:sz w:val="18"/>
        </w:rPr>
        <w:t>, and Prajapati Mishra on the charge of open preparation for another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1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it. Indeed, the masses simply will not move.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based on the experience I have gained. Hitherto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is defended on the ground of an alleged speech by Shri </w:t>
      </w:r>
      <w:r>
        <w:rPr>
          <w:rFonts w:ascii="Times" w:hAnsi="Times" w:eastAsia="Times"/>
          <w:b w:val="0"/>
          <w:i w:val="0"/>
          <w:color w:val="000000"/>
          <w:sz w:val="22"/>
        </w:rPr>
        <w:t>Prajapati Mishra. The text of that speech has been suppressed.</w:t>
      </w:r>
    </w:p>
    <w:p>
      <w:pPr>
        <w:autoSpaceDN w:val="0"/>
        <w:tabs>
          <w:tab w:pos="550" w:val="left"/>
          <w:tab w:pos="1030" w:val="left"/>
          <w:tab w:pos="1750" w:val="left"/>
          <w:tab w:pos="2290" w:val="left"/>
          <w:tab w:pos="3690" w:val="left"/>
          <w:tab w:pos="5110" w:val="left"/>
          <w:tab w:pos="58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his or any Congressman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exciting speeches in the prosecution of the constructive programme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non-violent resistance or much less about resorting to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approving of it. That there is no plan under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to offer any form of mass civil disobedience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stated by me and I know that Congressmen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acting on the advice I have offered. But abstention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referring to the theoretical possibility of resistance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forced or even made a condition of prosecuting </w:t>
      </w:r>
      <w:r>
        <w:rPr>
          <w:rFonts w:ascii="Times" w:hAnsi="Times" w:eastAsia="Times"/>
          <w:b w:val="0"/>
          <w:i w:val="0"/>
          <w:color w:val="000000"/>
          <w:sz w:val="22"/>
        </w:rPr>
        <w:t>theconstructive programme. It has undoubtedly independence—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political, social and economic—as its aim. It is a moral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in all the departments of life of a big nation,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caste and untouchability and such other superstitions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vanish, differences between Hindu and Muslim must become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past, enmity against Englishmen or Europeans must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and Princes and capitalists must live as perfect friends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mass of India as the real and legal trustees of the people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wealth they may possess. Is there anything wrong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if they will not tolerate the movement I have sketched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on conditions impossible of acceptance? Are they not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extraordinary power they possess? Must they keep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the best known as well as the least known Indians in their custody,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 the latter should preach independence from one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the other and non-violent acts in pursuit thereof?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rearrest released persons the moment they speak and act as free </w:t>
      </w:r>
      <w:r>
        <w:rPr>
          <w:rFonts w:ascii="Times" w:hAnsi="Times" w:eastAsia="Times"/>
          <w:b w:val="0"/>
          <w:i w:val="0"/>
          <w:color w:val="000000"/>
          <w:sz w:val="22"/>
        </w:rPr>
        <w:t>men, if their speech or act does not please the authority?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painful experience I am undergoing which I must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public is the number of reports of assault and torture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 purposes of extorting confessions from prisoners. Some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already before the public, such as the notable one at Kolhapur.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instances of comparatively recent occurrence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my notice. One particular case I have in mind related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lad who, on my advice, gave himself up to the police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>he had been wanted. If some of the reports that one hears are not well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alleged that Kashibai Hanbar was stripped and tortured by a police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officer of Kolhapur State to extract information about her son who was declared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absconder.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founded, I am satisfied several others are perfectly genuine.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this practice of torture and ill-treatment of people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captivity is firmly discountenanced and put an end to by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>that be?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August 1942, instead of needlessly precipitating a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people, if the authority had listened to the pleading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India would have enjoyed independence and the war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ended with honour for the Allies and happiness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peoples of the earth. That is my retrospection. If things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as they are doing in India, the victory that the Allies will have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so called, because they will also have India and other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plight bleeding at their feet. Such a victory can only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near future to a bloodier war if possible than the one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closed. For, as I have said elsewhere, victory won at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will mean that, out of the ashes of Fascism, Nazism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militarism will have risen a new monster that will seek to eat </w:t>
      </w:r>
      <w:r>
        <w:rPr>
          <w:rFonts w:ascii="Times" w:hAnsi="Times" w:eastAsia="Times"/>
          <w:b w:val="0"/>
          <w:i w:val="0"/>
          <w:color w:val="000000"/>
          <w:sz w:val="22"/>
        </w:rPr>
        <w:t>all it sees and in the attempt will be eaten up, leaving I know not what.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no pleasure to pen this statement.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I can say but I shall say no more for the present.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19-2-1945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663. FOREWORD TO “AMARAN BA”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Parikh is one of those who joined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when it was first founded at Kochrab. Whatever,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Vanamala has learnt, she has learnt at the Ashram.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by any Government school and the education imparted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can therefore be said that she knows how to work hard.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however gone out to collect material for Kasturba’s biography.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she has also secured contributions from others. Up to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 have not been able to look at these. It was Chi. Vanamala’s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I should go through what she has written. Poor girl,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write about Kasturba but how could she forget me,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romped around and played as a child? I see she has painstakingly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her facts and ordered them neatly. Her language is homely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simple. I see no artificiality in it. Whether Chi. Vanamala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in this her first effort is solely for the readers to judge.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Chi. Sushilabehn, sister of Chi. Pyarelal, has written about Ba’s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also available as a draft under C.W. 3069 and G.N. 5946 under the date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December 3, 1944, and bears the following note by Gandhiji: “I have not revised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above. This should be sent only if Narahari passes it. In any case Vanamala must pass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in jail. Chi. Vanamala thought of taking something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But on reading Sushilabehn’s account she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Sushilabehn’s writing had a natural flow which she could not disturb.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is in Hindi and its Gujarati translation is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collection. Sushilabehn after all holds a doctor’s degree.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besides an interest in vocal and instrumental music, painting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andliterature. She takes interest in public affairs too.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noticed these qualities of her and took a keen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he has departed from us. His life is ended. Readers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>keep this in mind when they read Sushilabehn’s article.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authors.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both assert that if I myself do not say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the work will remain incomplete. Since I am writing this foreword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book perhaps it will be appropriate if I say something about 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intend to write more fully about Ba when I have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shall only answer the question, if I can, why Ba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people to her. Ba’s chief virtue was her voluntary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herself with me. I did not draw her forth. The quality blossomed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on its own when the time came. I never knew that Ba had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in her. My earlier experience showed her a very stubborn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If I tried to compel her in any way she would do exactly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herself wanted. This led to bitterness between us—short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prolonged. But as my public life gradually developed, Ba blossomed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and freely merged herself in me, that is, in my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 no distinction remained between me and my work—which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Ba too became one with that work. This quality perhaps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arises from the Indian soil. At least that seems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>chief reason for Ba’s sentiments.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this virtue reached its pinnacle in Ba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our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came more naturally to Ba than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beginning Ba was not even aware of it. The idea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 took it up and made it her own. In the result the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was as one between true friends. Since 1906—in fact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1901—all the time Ba was with me, she had nothing outside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She could have lived apart. There would have been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living apart from me. But being a friend she yet considered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duty as a woman and a wife to merge herself in my work. Ba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paramount place to the service of my person and till death never </w:t>
      </w:r>
      <w:r>
        <w:rPr>
          <w:rFonts w:ascii="Times" w:hAnsi="Times" w:eastAsia="Times"/>
          <w:b w:val="0"/>
          <w:i w:val="0"/>
          <w:color w:val="000000"/>
          <w:sz w:val="22"/>
        </w:rPr>
        <w:t>ceased from the task of attending on me.</w:t>
      </w:r>
    </w:p>
    <w:p>
      <w:pPr>
        <w:autoSpaceDN w:val="0"/>
        <w:tabs>
          <w:tab w:pos="5250" w:val="left"/>
        </w:tabs>
        <w:autoSpaceDE w:val="0"/>
        <w:widowControl/>
        <w:spacing w:line="246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18, 1945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4730" w:val="left"/>
        </w:tabs>
        <w:autoSpaceDE w:val="0"/>
        <w:widowControl/>
        <w:spacing w:line="324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664. LETTER TO ARUN CHANDRA GUHA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18, 1945</w:t>
      </w:r>
    </w:p>
    <w:p>
      <w:pPr>
        <w:autoSpaceDN w:val="0"/>
        <w:autoSpaceDE w:val="0"/>
        <w:widowControl/>
        <w:spacing w:line="212" w:lineRule="exact" w:before="11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716" w:right="1412" w:bottom="47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received a khadi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chadar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many thanks.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8672</w:t>
      </w:r>
    </w:p>
    <w:p>
      <w:pPr>
        <w:sectPr>
          <w:type w:val="continuous"/>
          <w:pgSz w:w="9360" w:h="12960"/>
          <w:pgMar w:top="716" w:right="1412" w:bottom="476" w:left="1440" w:header="720" w:footer="720" w:gutter="0"/>
          <w:cols w:num="2" w:equalWidth="0">
            <w:col w:w="3486" w:space="0"/>
            <w:col w:w="302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yarn was spun by you.</w:t>
      </w:r>
    </w:p>
    <w:p>
      <w:pPr>
        <w:autoSpaceDN w:val="0"/>
        <w:tabs>
          <w:tab w:pos="2004" w:val="left"/>
        </w:tabs>
        <w:autoSpaceDE w:val="0"/>
        <w:widowControl/>
        <w:spacing w:line="288" w:lineRule="exact" w:before="258" w:after="656"/>
        <w:ind w:left="1764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12" w:bottom="476" w:left="1440" w:header="720" w:footer="720" w:gutter="0"/>
          <w:cols w:num="2" w:equalWidth="0">
            <w:col w:w="3486" w:space="0"/>
            <w:col w:w="302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665. LETTER TO SUMITRA GANDHI</w:t>
      </w:r>
    </w:p>
    <w:p>
      <w:pPr>
        <w:autoSpaceDN w:val="0"/>
        <w:autoSpaceDE w:val="0"/>
        <w:widowControl/>
        <w:spacing w:line="224" w:lineRule="exact" w:before="16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say that you wrote the letter; Nimu did it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it at her instance. What is the point in writing a letter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prompted by the heart? If you are happy why should I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you? When I get the urge I shall write to you without </w:t>
      </w:r>
      <w:r>
        <w:rPr>
          <w:rFonts w:ascii="Times" w:hAnsi="Times" w:eastAsia="Times"/>
          <w:b w:val="0"/>
          <w:i w:val="0"/>
          <w:color w:val="000000"/>
          <w:sz w:val="22"/>
        </w:rPr>
        <w:t>waiting for a letter from you.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UMITRA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ILANI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666.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 today. I tasted the wheat [dalia]. I find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wheat and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dalia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 stick to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latter. The wheat </w:t>
      </w:r>
      <w:r>
        <w:rPr>
          <w:rFonts w:ascii="Times" w:hAnsi="Times" w:eastAsia="Times"/>
          <w:b w:val="0"/>
          <w:i/>
          <w:color w:val="000000"/>
          <w:sz w:val="22"/>
        </w:rPr>
        <w:t>dalia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didn’t seem half cooked.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add jaggery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ghensh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raab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jaggery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only after the </w:t>
      </w:r>
      <w:r>
        <w:rPr>
          <w:rFonts w:ascii="Times" w:hAnsi="Times" w:eastAsia="Times"/>
          <w:b w:val="0"/>
          <w:i/>
          <w:color w:val="000000"/>
          <w:sz w:val="22"/>
        </w:rPr>
        <w:t>ghensh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>raab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ready and is being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Shawl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type w:val="continuous"/>
          <w:pgSz w:w="9360" w:h="12960"/>
          <w:pgMar w:top="7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removed from the fire.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what you say 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about where the stress should fall, learn them from somebody.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and Sushila know them. For correct pronunciation,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to learn to read fast. Without that the tongue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move smoothly. Don’t suppose that your voice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If you don’t know the story about Demosthenes, ask </w:t>
      </w:r>
      <w:r>
        <w:rPr>
          <w:rFonts w:ascii="Times" w:hAnsi="Times" w:eastAsia="Times"/>
          <w:b w:val="0"/>
          <w:i w:val="0"/>
          <w:color w:val="000000"/>
          <w:sz w:val="22"/>
        </w:rPr>
        <w:t>Pyarelal. If you do not follow it, ask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like this. One great disadvantage of folding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that they do not then require to be properly chewed. Crisp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preferable. It should be made a regular practice to serve a </w:t>
      </w:r>
      <w:r>
        <w:rPr>
          <w:rFonts w:ascii="Times" w:hAnsi="Times" w:eastAsia="Times"/>
          <w:b w:val="0"/>
          <w:i w:val="0"/>
          <w:color w:val="000000"/>
          <w:sz w:val="22"/>
        </w:rPr>
        <w:t>fixed quantity to everybody.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8461. Also C.W. 5569.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667. NOTE TO DINSHAW K.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18,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sure to meet in April. Ask Gulbehn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continue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till then. Kisses to Ardeshir.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8461. Also C.W. 5569.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668. LETTER TO BABA MOGHE</w:t>
      </w:r>
    </w:p>
    <w:p>
      <w:pPr>
        <w:autoSpaceDN w:val="0"/>
        <w:autoSpaceDE w:val="0"/>
        <w:widowControl/>
        <w:spacing w:line="224" w:lineRule="exact" w:before="14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BABA,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letter. In my view your decision is faulty.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it would be wrong for you to go to Khandesh now.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improve your body. If the body is the temple of God it is </w:t>
      </w:r>
      <w:r>
        <w:rPr>
          <w:rFonts w:ascii="Times" w:hAnsi="Times" w:eastAsia="Times"/>
          <w:b w:val="0"/>
          <w:i w:val="0"/>
          <w:color w:val="000000"/>
          <w:sz w:val="22"/>
        </w:rPr>
        <w:t>sacred. Spinning should not be taken literally; its implications should</w:t>
      </w:r>
    </w:p>
    <w:p>
      <w:pPr>
        <w:autoSpaceDN w:val="0"/>
        <w:autoSpaceDE w:val="0"/>
        <w:widowControl/>
        <w:spacing w:line="220" w:lineRule="exact" w:before="4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in the margin to the letter to Munnalal G. Shah dated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From the contents it is obvious that this must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Dinshaw K. Mehta.</w:t>
      </w:r>
    </w:p>
    <w:p>
      <w:pPr>
        <w:autoSpaceDN w:val="0"/>
        <w:autoSpaceDE w:val="0"/>
        <w:widowControl/>
        <w:spacing w:line="222" w:lineRule="exact" w:before="12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understood. This is my view. If this does not appeal to you,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entitled to your view.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 said on your return was only a joke.</w:t>
      </w:r>
    </w:p>
    <w:p>
      <w:pPr>
        <w:autoSpaceDN w:val="0"/>
        <w:autoSpaceDE w:val="0"/>
        <w:widowControl/>
        <w:spacing w:line="220" w:lineRule="exact" w:before="66" w:after="1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4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PRABHAKAR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9020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669. LETTER TO J. C. KUMARAPPA</w:t>
      </w:r>
    </w:p>
    <w:p>
      <w:pPr>
        <w:autoSpaceDN w:val="0"/>
        <w:autoSpaceDE w:val="0"/>
        <w:widowControl/>
        <w:spacing w:line="224" w:lineRule="exact" w:before="14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19, 1945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KU.,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have the meeting on the date mentioned.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the foreword or whatever you call it. I will return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as soon as I am ready. It is good you have not to go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>in March.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10171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670. LETTER TO GULZARILAL NANDA</w:t>
      </w:r>
    </w:p>
    <w:p>
      <w:pPr>
        <w:autoSpaceDN w:val="0"/>
        <w:autoSpaceDE w:val="0"/>
        <w:widowControl/>
        <w:spacing w:line="204" w:lineRule="exact" w:before="14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19, 1945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GULZARILAL,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that I have carefully read your letter to Narahari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papers enclosed with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pamphlet contains comments and suggestions.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Revise where necessary. Reject anything I say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your heart or mind.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and when did the system of arbitration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discontinued? However it be, if it is necessary to fight for it,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Estimate your strength. Consult Dada Mavalankar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you have already done that. If you want I am prepared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to Kasturbhai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 mill-owners.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that the necessary figure was reached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release of Profulla Babu.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not so bad that I cannot attend to the urgent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daily comes up. It is true that I continue to observe silence. I do </w:t>
      </w:r>
      <w:r>
        <w:rPr>
          <w:rFonts w:ascii="Times" w:hAnsi="Times" w:eastAsia="Times"/>
          <w:b w:val="0"/>
          <w:i w:val="0"/>
          <w:color w:val="000000"/>
          <w:sz w:val="22"/>
        </w:rPr>
        <w:t>most of my work through writing. It is no trouble.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 How are Shankerlal and Anasuyabehn?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671. LETTER TO KANTA R. VYAS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of you often. Only today I have come to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keeping good health. I did not like letting you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 but I was helpless. May God protect you and your child.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AMPRASAD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Kasturbhai Lalbhai of the Lalbhai Group of Mills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672. LETTER TO BALBHADRA</w:t>
      </w:r>
    </w:p>
    <w:p>
      <w:pPr>
        <w:autoSpaceDN w:val="0"/>
        <w:autoSpaceDE w:val="0"/>
        <w:widowControl/>
        <w:spacing w:line="264" w:lineRule="exact" w:before="10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19,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BALBHADRA,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It is good that you wrote.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Satyavatibehn has my blessings. Let us see what happens now. Keep </w:t>
      </w:r>
      <w:r>
        <w:rPr>
          <w:rFonts w:ascii="Times" w:hAnsi="Times" w:eastAsia="Times"/>
          <w:b w:val="0"/>
          <w:i w:val="0"/>
          <w:color w:val="000000"/>
          <w:sz w:val="22"/>
        </w:rPr>
        <w:t>me informed. Chand is well.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8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ALBHADRA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ASHMIRI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673. INTERVIEW TO N.W.F.P.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 deputation that whatever might be the case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he was firmly of opinion that in the Frontier Province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form an alternative Ministry if the no-confidence motion was successful.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make their full contribution to the struggle for freedom without creating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deadlock. He would have asked them—and all Congressmen—to withdraw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and resort to total non-co-operation if they had made greater progress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than he judged they had. As things stood, such a course was fraught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risk. There was no atmosphere for it. They could, therefore, go ahead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no-confidence motion and form a Congress Ministry.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p. 122</w:t>
      </w:r>
    </w:p>
    <w:p>
      <w:pPr>
        <w:autoSpaceDN w:val="0"/>
        <w:autoSpaceDE w:val="0"/>
        <w:widowControl/>
        <w:spacing w:line="220" w:lineRule="exact" w:before="11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deputation from the Frontier Province, headed by Mehar Chand Khanna,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Sevagram and told Gandhiji that a majority of the members were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a no-confidence motion against the Aurangzeb Khan Ministry. The Governor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promised that he would allow the no-confidence motion to be brought in if Dr. </w:t>
      </w:r>
      <w:r>
        <w:rPr>
          <w:rFonts w:ascii="Times" w:hAnsi="Times" w:eastAsia="Times"/>
          <w:b w:val="0"/>
          <w:i w:val="0"/>
          <w:color w:val="000000"/>
          <w:sz w:val="18"/>
        </w:rPr>
        <w:t>Khan Saheb was prepared to form an alternative Ministry.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Hindu, 21-2-1945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674. TELEGRAM TO AMTUSSALAAM</w:t>
      </w:r>
    </w:p>
    <w:p>
      <w:pPr>
        <w:sectPr>
          <w:pgSz w:w="9360" w:h="12960"/>
          <w:pgMar w:top="69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6" w:lineRule="exact" w:before="24" w:after="0"/>
        <w:ind w:left="10" w:right="1152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MTULSALAAM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ARKANTHA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BLESSINGS.</w:t>
      </w:r>
    </w:p>
    <w:p>
      <w:pPr>
        <w:sectPr>
          <w:type w:val="continuous"/>
          <w:pgSz w:w="9360" w:h="12960"/>
          <w:pgMar w:top="696" w:right="1404" w:bottom="476" w:left="1440" w:header="720" w:footer="720" w:gutter="0"/>
          <w:cols w:num="2" w:equalWidth="0">
            <w:col w:w="3404" w:space="0"/>
            <w:col w:w="311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9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sectPr>
          <w:type w:val="nextColumn"/>
          <w:pgSz w:w="9360" w:h="12960"/>
          <w:pgMar w:top="696" w:right="1404" w:bottom="476" w:left="1440" w:header="720" w:footer="720" w:gutter="0"/>
          <w:cols w:num="2" w:equalWidth="0">
            <w:col w:w="3404" w:space="0"/>
            <w:col w:w="31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675. LETTER TO C. RAJAGOPALACHARI</w:t>
      </w:r>
    </w:p>
    <w:p>
      <w:pPr>
        <w:autoSpaceDN w:val="0"/>
        <w:autoSpaceDE w:val="0"/>
        <w:widowControl/>
        <w:spacing w:line="204" w:lineRule="exact" w:before="14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to you I send you this love letter.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 went to the bathroom and P. put yours in my hands.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thoroughly. I know you are not touched by what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or does not about you. We two must go on as we are till we see </w:t>
      </w:r>
      <w:r>
        <w:rPr>
          <w:rFonts w:ascii="Times" w:hAnsi="Times" w:eastAsia="Times"/>
          <w:b w:val="0"/>
          <w:i w:val="0"/>
          <w:color w:val="000000"/>
          <w:sz w:val="22"/>
        </w:rPr>
        <w:t>alike. That is what real love demands. Keep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2101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676. LETTER TO LAJ RALLIA RAM</w:t>
      </w:r>
    </w:p>
    <w:p>
      <w:pPr>
        <w:autoSpaceDN w:val="0"/>
        <w:autoSpaceDE w:val="0"/>
        <w:widowControl/>
        <w:spacing w:line="204" w:lineRule="exact" w:before="10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LAJ,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have your letter. Are you the daughter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Rallia Ram I know? You have made a fine choice or has Yunus?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about Mehrtaj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Yunus is with Badshah Khan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writing to Yunus.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Abdul Ghaffar Khan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Ghaffar Khan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type w:val="continuous"/>
          <w:pgSz w:w="9360" w:h="12960"/>
          <w:pgMar w:top="69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677. LETTER TO MOHAMMAD YUNUS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YUNUS,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greet you and to express my pleasure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engagement. Laj writes to me about you and Mehrtaj.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so is Badshah Khan. Do come when you are married, i. e.,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are free.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OHAMMAD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UNUS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AZARA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678. LETTER TO BHULABHAI J. DESAI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talked to me fully. He will report to you in detail.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Liaquat Saheb’s performances and things going on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should frighten you too. Do what is 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It does not matter if the thing fizzles out.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the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is obtained, the form you want to give it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right. Your English should harmonize with my Gujarati. Don’t </w:t>
      </w:r>
      <w:r>
        <w:rPr>
          <w:rFonts w:ascii="Times" w:hAnsi="Times" w:eastAsia="Times"/>
          <w:b w:val="0"/>
          <w:i w:val="0"/>
          <w:color w:val="000000"/>
          <w:sz w:val="22"/>
        </w:rPr>
        <w:t>you agree?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17-2-1945.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Earlier, Gandhiji had remarked in the course of his talks with a friend: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“Arrests have again started and that is a bad sign. Bhulabhai must take a firm line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tell the Viceroy that this will not do.”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1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679.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is good. Yes, organize a camp. Everybody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full amount, and that in advance. That is what was done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pay may not come. Don’t mind that.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have influence with anybody in their areas, the latter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money. If you permit outsiders to join, they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uncomfortable. If any such persons turn up though not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notice, consider at that time what to do. You have not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conditions, etc., to be fulfilled by the candidates.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them. Bhai Kher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undoubtedly a priceless jewel. If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>cannot stand the strain do not take a leading part.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keeps indifferent health. He is going to Nagpur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tomorrow to get himself examined. He should, therefore, be spared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Kanaiyo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busy trying to finish his own work. The speeches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are to be printed. I have also suggested to him that he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 charge of the kitchen here. He will be involved in that, too. It will,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be difficult for him to go there in the immediate future. If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camp is started, I assume that Khersaheb will spend a month there.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the statement to him before printing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8619.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680. LETTER TO KANTILAL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follow my advice.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that the expenses incurred on you and Lilavati would come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Kher, ex-Premier of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nephew Prabhudas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Kanu Gandhi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as much as they do.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what even if I had known? I am confident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prove your worth. If you do I shall be happy.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instances like the two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There is no limit to my disappointments. But “a ray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hope lies hidden among hundreds and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disappointments”.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I am still sanguine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disappointments. There may be more in store.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what you write about Kanu and Narayan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only experience will show. I don’t cling to that hope,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they too decide to go in for modern education? I am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that. It will be enough for me if I myself am not carried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doing your work without worrying. If Kanu wishes to go there, </w:t>
      </w:r>
      <w:r>
        <w:rPr>
          <w:rFonts w:ascii="Times" w:hAnsi="Times" w:eastAsia="Times"/>
          <w:b w:val="0"/>
          <w:i w:val="0"/>
          <w:color w:val="000000"/>
          <w:sz w:val="22"/>
        </w:rPr>
        <w:t>I am certainly not going to stop him. Blessings to you all.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Ramachandran’s mother has come. Sundaram too is here.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they will all leave.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7371. Courtesy: 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681. LETTER TO RAMDAS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is for all of you to see and then pass on to </w:t>
      </w:r>
      <w:r>
        <w:rPr>
          <w:rFonts w:ascii="Times" w:hAnsi="Times" w:eastAsia="Times"/>
          <w:b w:val="0"/>
          <w:i w:val="0"/>
          <w:color w:val="000000"/>
          <w:sz w:val="22"/>
        </w:rPr>
        <w:t>Sumi. How well written it is! Sita is making progress.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Sumi but I regard it as one from Nimu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although in Sumi’s hand it was written at Nimu’s instance.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Sumi is bound to me by a promise. But being a child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about it. I have not a minute to spare or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separately to her. I have Kanam’s letter. I don’t have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him separately. Dr. Mahmud has fever. Kanam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had taken up a university course in medicine.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quotation from Manibhai Nabubhai Dwivedi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Sumitra Gandhi”, 18-2-1945.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682. LETTER TO DINSHAW K. MEHTA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could see your unhappiness. But Sushilabehn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realize that you were even more unhappy than I had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it. Nothing has been spoilt. The matter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out, which is only to the good. We have got to look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All that has happened is that the matter has been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delayed. We are meeting in Bombay. If our talks there are doomed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 let it be so. We don’t want to keep anyone by force.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 forced association bring credit? It is a stupendous task.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scared even though it is mainly my work.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will of course go on. I am not so much interested in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certainly interested in what is being done in Andhra,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islike village work. Now I learn that even that has defects.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is correct it is a great discovery. I don’t like your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so hastily. If you persist in it you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anything great. Certainly you will not be able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bear in mind that as from today you are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Sevagram land. It is not to be thrown away. That experiment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conducted directly under my supervision. You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being done and bring credit to it. Only then can you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made an advance. However, for this you will have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Bangalore venture is no good. We must not break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establishment in Poona. It is impossible to build up in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breaking up in Poona. Gulbai must write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ODDYWALLAH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683. LETTER TO P. C. GHOSH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PROFULLA,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Get well. I shall not send for Bibi A[mtul]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S[alaam] unless you all relieve her. It is your duty not to detain her </w:t>
      </w:r>
      <w:r>
        <w:rPr>
          <w:rFonts w:ascii="Times" w:hAnsi="Times" w:eastAsia="Times"/>
          <w:b w:val="0"/>
          <w:i w:val="0"/>
          <w:color w:val="000000"/>
          <w:sz w:val="22"/>
        </w:rPr>
        <w:t>longer than it is necessary.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684. LETTER TO MAHADEV A. HINGORANI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auto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your letter. There are some mistakes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mind. It is not </w:t>
      </w:r>
      <w:r>
        <w:drawing>
          <wp:inline xmlns:a="http://schemas.openxmlformats.org/drawingml/2006/main" xmlns:pic="http://schemas.openxmlformats.org/drawingml/2006/picture">
            <wp:extent cx="2032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drawing>
          <wp:inline xmlns:a="http://schemas.openxmlformats.org/drawingml/2006/main" xmlns:pic="http://schemas.openxmlformats.org/drawingml/2006/picture">
            <wp:extent cx="2540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and not</w:t>
      </w:r>
      <w:r>
        <w:drawing>
          <wp:inline xmlns:a="http://schemas.openxmlformats.org/drawingml/2006/main" xmlns:pic="http://schemas.openxmlformats.org/drawingml/2006/picture">
            <wp:extent cx="2413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drawing>
          <wp:inline xmlns:a="http://schemas.openxmlformats.org/drawingml/2006/main" xmlns:pic="http://schemas.openxmlformats.org/drawingml/2006/picture">
            <wp:extent cx="2159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Jap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night. I have seen your photograph. I wrote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 on it too.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0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weak.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90" w:val="left"/>
              </w:tabs>
              <w:autoSpaceDE w:val="0"/>
              <w:widowControl/>
              <w:spacing w:line="412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legs have no muscles. Do some exercise. You seem to be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Examination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Health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introductory chapter of </w:t>
      </w:r>
      <w:r>
        <w:rPr>
          <w:rFonts w:ascii="Times" w:hAnsi="Times" w:eastAsia="Times"/>
          <w:b w:val="0"/>
          <w:i/>
          <w:color w:val="000000"/>
          <w:sz w:val="18"/>
        </w:rPr>
        <w:t>Japji</w:t>
      </w:r>
      <w:r>
        <w:rPr>
          <w:rFonts w:ascii="Times" w:hAnsi="Times" w:eastAsia="Times"/>
          <w:b w:val="0"/>
          <w:i w:val="0"/>
          <w:color w:val="000000"/>
          <w:sz w:val="18"/>
        </w:rPr>
        <w:t>, a Sikh scripture, which is a condensation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Granth Saheb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685. LETTER TO AMTUSSALAAM</w:t>
      </w:r>
    </w:p>
    <w:p>
      <w:pPr>
        <w:autoSpaceDN w:val="0"/>
        <w:autoSpaceDE w:val="0"/>
        <w:widowControl/>
        <w:spacing w:line="224" w:lineRule="exact" w:before="14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2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A. S.,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sending the telegram. Sir Nazimuddin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isn’t he, when he says that he will carry out the orders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has been left out is immaterial, because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it now. It is for him to say: “Gandhi is my friend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invite him. Will there be any objection from your side?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Midnapur or Chittagong, I shall let him go.” This is how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put the matter.</w:t>
      </w:r>
    </w:p>
    <w:p>
      <w:pPr>
        <w:autoSpaceDN w:val="0"/>
        <w:autoSpaceDE w:val="0"/>
        <w:widowControl/>
        <w:spacing w:line="230" w:lineRule="exact" w:before="6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be there for the time being. Come here when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cleared up. Speak to Bhagirathji and P.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 think </w:t>
      </w:r>
      <w:r>
        <w:rPr>
          <w:rFonts w:ascii="Times" w:hAnsi="Times" w:eastAsia="Times"/>
          <w:b w:val="0"/>
          <w:i w:val="0"/>
          <w:color w:val="000000"/>
          <w:sz w:val="22"/>
        </w:rPr>
        <w:t>of leaving Bengal only when they permit.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write to Kanchan today.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491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686. LETTER TO CHANDI PRASAD VAIDYA</w:t>
      </w:r>
    </w:p>
    <w:p>
      <w:pPr>
        <w:autoSpaceDN w:val="0"/>
        <w:autoSpaceDE w:val="0"/>
        <w:widowControl/>
        <w:spacing w:line="224" w:lineRule="exact" w:before="14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CHANDIPRASAD,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Balkrishna showed me your letter. He is getting a bit fed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milk. He fasted. He will perhaps lose some weight also. Come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faith. B. K. is going on with it. He takes 7 lb. Of milk.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dates. Chi. Hari-ichchha’s condition has deteriorated.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has brought no improvement. Now I am sending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for artificial pneumothorax. It would have been better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sent her earlier.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5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AIDYARAJ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HANDIPRASAD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Syed Mahmud”, 22-1-1945.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Profulla Chandra Ghosh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687. NOTE TO KRISHNACHANDRA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talk it over with Shantabehn? You did well in speaking </w:t>
      </w:r>
      <w:r>
        <w:rPr>
          <w:rFonts w:ascii="Times" w:hAnsi="Times" w:eastAsia="Times"/>
          <w:b w:val="0"/>
          <w:i w:val="0"/>
          <w:color w:val="000000"/>
          <w:sz w:val="22"/>
        </w:rPr>
        <w:t>out frankly.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drag you into the management of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the work you are doing.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simply glance through books. Think rather of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get out of them.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4478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688. LETTER TO SHRIRAM PODDAR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SHRIRAM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clear enough.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ask a person who is fond of drinking to drink?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suggest what you should do. Do what your heart prompts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Do not listen to your father, or to me or to anyone else.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promptings of your heart. Perhaps in that alone lies your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at all necessary for you to come here. I shall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when even the educated are resorting to artificial therapy who </w:t>
      </w:r>
      <w:r>
        <w:rPr>
          <w:rFonts w:ascii="Times" w:hAnsi="Times" w:eastAsia="Times"/>
          <w:b w:val="0"/>
          <w:i w:val="0"/>
          <w:color w:val="000000"/>
          <w:sz w:val="22"/>
        </w:rPr>
        <w:t>is going to find fault with you?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812</w:t>
      </w:r>
    </w:p>
    <w:p>
      <w:pPr>
        <w:autoSpaceDN w:val="0"/>
        <w:autoSpaceDE w:val="0"/>
        <w:widowControl/>
        <w:spacing w:line="292" w:lineRule="exact" w:before="18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689.  TALK  WITH  DEVDAS 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8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told Bapu that Sjt. Bhulabhai has received his letter regarding consultations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Working Committee members. I drew his attention to the fact that the above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there in his Gujarati draft, but was not there in Bhulabhai’s latest English draft.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Bapu said that the Gujarati draft only could be considered correct because the English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version followed as an explanatory one.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Rameshwardas Poddar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reported by Devdas, Gandhiji’s fourth and youngest son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66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 Bapu’s independent opinion was that to meet and consult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should be considered as an inevitable condition to act upon.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if the new government releases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immediately and at that time if the Working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give its independent opinion, and at present as prisoners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don’t give any opinion, will it not be more beneficial ?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No. In that case Bhulabhai will not be able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with him. And also it will not be fair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is possible to meet the Working Committee,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Bhulabhai or not 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If Bhulabhai wishes so, I am prepared to go with him.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Will you try to persuade the Working Committee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>this plan 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 Yes.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. What are your arguments in favour of this plan ?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If the League is prepared to work together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any way it is desirable. After the Bombay talks, Jinnah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many people that Gandhi did not even mention about the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Bhulabhai’s efforts are in themselves a reply to him.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intentions of the League are not genuine, nothing will come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at the Statement of Jinnah and Liaquat Khan.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Liaquat Khan has not even asked Jinnah, then it is a question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rely on Liaquat’s talks. Arrests have again started and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sign. Now Bhulabhai must talk in a firm tone and tell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will not do.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. Do we keep aside the question of the Viceroy’s veto ?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Bhulabhai says that it is a question of procedure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it. However, it means that the Government will not act with </w:t>
      </w:r>
      <w:r>
        <w:rPr>
          <w:rFonts w:ascii="Times" w:hAnsi="Times" w:eastAsia="Times"/>
          <w:b w:val="0"/>
          <w:i w:val="0"/>
          <w:color w:val="000000"/>
          <w:sz w:val="22"/>
        </w:rPr>
        <w:t>Viceroy’s veto against the vote of the Assembly.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. But if the Viceroy uses his veto and function ?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In that case there will be an understanding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and Liaquat that the Government will resign. Even now this </w:t>
      </w:r>
      <w:r>
        <w:rPr>
          <w:rFonts w:ascii="Times" w:hAnsi="Times" w:eastAsia="Times"/>
          <w:b w:val="0"/>
          <w:i w:val="0"/>
          <w:color w:val="000000"/>
          <w:sz w:val="22"/>
        </w:rPr>
        <w:t>fact must be made perfectly clear between them.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the basis of 4-4-2 will you even include the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amongst the four of the Congress ?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No. But Bhulabhai should tell Liaquat that amongst his </w:t>
      </w:r>
      <w:r>
        <w:rPr>
          <w:rFonts w:ascii="Times" w:hAnsi="Times" w:eastAsia="Times"/>
          <w:b w:val="0"/>
          <w:i w:val="0"/>
          <w:color w:val="000000"/>
          <w:sz w:val="22"/>
        </w:rPr>
        <w:t>four he should take nationalist Muslims.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. Hindu Mahasabha ?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Viceroy will create Hindu Mahasabha and other such </w:t>
      </w:r>
      <w:r>
        <w:rPr>
          <w:rFonts w:ascii="Times" w:hAnsi="Times" w:eastAsia="Times"/>
          <w:b w:val="0"/>
          <w:i w:val="0"/>
          <w:color w:val="000000"/>
          <w:sz w:val="22"/>
        </w:rPr>
        <w:t>parties. But we are not accepting them. There are two parties—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League. Sikhs and Harijans, we have accepted as a </w:t>
      </w:r>
      <w:r>
        <w:rPr>
          <w:rFonts w:ascii="Times" w:hAnsi="Times" w:eastAsia="Times"/>
          <w:b w:val="0"/>
          <w:i w:val="0"/>
          <w:color w:val="000000"/>
          <w:sz w:val="22"/>
        </w:rPr>
        <w:t>concession.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Can we include persons like Shyamaprasad Mukherji </w:t>
      </w:r>
      <w:r>
        <w:rPr>
          <w:rFonts w:ascii="Times" w:hAnsi="Times" w:eastAsia="Times"/>
          <w:b w:val="0"/>
          <w:i w:val="0"/>
          <w:color w:val="000000"/>
          <w:sz w:val="22"/>
        </w:rPr>
        <w:t>amongst the four ?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If Bhulabhai wants to take them, then I would not raise any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previous consultation with the Working Committee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jail is essential, then why should not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in jail form the Government ?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That time has not yet come. At present the talk is only </w:t>
      </w:r>
      <w:r>
        <w:rPr>
          <w:rFonts w:ascii="Times" w:hAnsi="Times" w:eastAsia="Times"/>
          <w:b w:val="0"/>
          <w:i w:val="0"/>
          <w:color w:val="000000"/>
          <w:sz w:val="22"/>
        </w:rPr>
        <w:t>limited to Assembly members.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. But what about the Whites ?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 white, black, all-only those who are appointed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League can come, except the Commander-in-Chief. </w:t>
      </w:r>
      <w:r>
        <w:rPr>
          <w:rFonts w:ascii="Times" w:hAnsi="Times" w:eastAsia="Times"/>
          <w:b w:val="0"/>
          <w:i w:val="0"/>
          <w:color w:val="000000"/>
          <w:sz w:val="22"/>
        </w:rPr>
        <w:t>Others will be responsible to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690.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on the 22nd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carried out.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consulted me.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spinning in the morning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thing, also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never believed, let alone saying,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thing about Kanchan as you attribute to me. I did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I believed, and you have also accepted its truth. Kanchan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Sushilabehn that she wants to live with you and have children.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her on the very day she left and my impression is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it was so. If this is true, what you write is not correct.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view is that after having slept in the same bed with me once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discontinue it through ignorance. I did not know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forbade her. I spoke neither to you nor to her about this.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this for the first time to you. This is all I wish to say.My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as you know, has been suspended. If any woman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now, she will do so not for the sake of my experiment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receive from me the spiritual strength I possess.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strength, though I am not sure whether I am right or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belief. I have no fear at all that I may take unworthy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>anybody or violate my cherished vow.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 in believing that you are gaining nothing here. </w:t>
      </w:r>
      <w:r>
        <w:rPr>
          <w:rFonts w:ascii="Times" w:hAnsi="Times" w:eastAsia="Times"/>
          <w:b w:val="0"/>
          <w:i w:val="0"/>
          <w:color w:val="000000"/>
          <w:sz w:val="22"/>
        </w:rPr>
        <w:t>But if such be your belief, now or later you must leave the Ashram.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depend on servants for anything will be the fall of you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may engage for service a person whom we look upon as a </w:t>
      </w:r>
      <w:r>
        <w:rPr>
          <w:rFonts w:ascii="Times" w:hAnsi="Times" w:eastAsia="Times"/>
          <w:b w:val="0"/>
          <w:i w:val="0"/>
          <w:color w:val="000000"/>
          <w:sz w:val="22"/>
        </w:rPr>
        <w:t>brother or sister, with the object of helping him or her to advance 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Gandhi’s death anniversary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If he or she leaves us, we should do without him or her and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work as best as we can. I should welcome such a situation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We would then have neither money nor so-called servants,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a real test for us. I have already been tested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 have been discussing this with Kanubhai and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 him. If he can give us the benefit of his recent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do something for us, all of you should welcome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</w:t>
      </w:r>
      <w:r>
        <w:rPr>
          <w:rFonts w:ascii="Times" w:hAnsi="Times" w:eastAsia="Times"/>
          <w:b w:val="0"/>
          <w:i/>
          <w:color w:val="000000"/>
          <w:sz w:val="22"/>
        </w:rPr>
        <w:t>about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dalia. If you send some, I will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am still of the view that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grain should not be ground coarse </w:t>
      </w:r>
      <w:r>
        <w:rPr>
          <w:rFonts w:ascii="Times" w:hAnsi="Times" w:eastAsia="Times"/>
          <w:b w:val="0"/>
          <w:i w:val="0"/>
          <w:color w:val="000000"/>
          <w:sz w:val="22"/>
        </w:rPr>
        <w:t>and flour removed.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now said practically everything I wished to say. </w:t>
      </w:r>
      <w:r>
        <w:rPr>
          <w:rFonts w:ascii="Times" w:hAnsi="Times" w:eastAsia="Times"/>
          <w:b w:val="0"/>
          <w:i w:val="0"/>
          <w:color w:val="000000"/>
          <w:sz w:val="22"/>
        </w:rPr>
        <w:t>Nor have I the time for more. If there is anything left out remind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5833. Courtesy: 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691.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talk to Shantabehn. I shall do so now for your sake.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well that while living in the Ashram we do not get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troubles. Do participate in the discussions. You have to do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for the Ashram,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buy books as long as you can manage with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Library. If books have to be bought it is another matter.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children we shall see.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4479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25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692. LETTER TO CHIMANLAL N. SHAH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tomorrow morning I intend to stay for five days at </w:t>
      </w:r>
      <w:r>
        <w:rPr>
          <w:rFonts w:ascii="Times" w:hAnsi="Times" w:eastAsia="Times"/>
          <w:b w:val="0"/>
          <w:i w:val="0"/>
          <w:color w:val="000000"/>
          <w:sz w:val="22"/>
        </w:rPr>
        <w:t>Madalasa’s place. May I go? Ask Munnalal, B. and others.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10617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693.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Kanchan. My judgment approves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For you have observed no limit in harassing her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tell her that from the social point of view your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approve of the thing. Kanchan is bound to interpret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opposed. You also desire children, and that is why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either yourself or Kanchan fit for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yourself much. I should advise you now to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house-separately so that both of you can be happy. If you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live as a householder no harm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If you wish later to observe abstinence, you will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It seems to me that a separate establishment for you two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 ill together. However, do what your heart bids.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tells me that you like his suggestion. I have made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For two days he is going to Wardha. When Sushila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Nagpur, he will return here. Meanwhile, all of you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>things over. In my absence you are bound to be under less pressure.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servants. In this matter also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 view only as a suggestion. You should do whatever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and think. About newspapers, Ramprasad tells me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he himself gets them at half past one. It would be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matter further with him. If you can take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you may do so. I would not at all advise you, though, to </w:t>
      </w:r>
      <w:r>
        <w:rPr>
          <w:rFonts w:ascii="Times" w:hAnsi="Times" w:eastAsia="Times"/>
          <w:b w:val="0"/>
          <w:i w:val="0"/>
          <w:color w:val="000000"/>
          <w:sz w:val="22"/>
        </w:rPr>
        <w:t>take it up. However, have a talk with Pyarelal.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desire to run away from here also has at the back of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convenience of you all. But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this matter. If it is to happen it will happen in the natural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1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And then neither I nor you nor anybody else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stop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satisfied now?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Gajarati: C.W. 5831. Courtesy: Munnalal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694. NOTE TO SHRIPAD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1945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is no need to make confessions to the Government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One should certainly confess to friends. If reparation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those to whom damage was done, it should be made.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 which they work should be informed. In specific cases </w:t>
      </w:r>
      <w:r>
        <w:rPr>
          <w:rFonts w:ascii="Times" w:hAnsi="Times" w:eastAsia="Times"/>
          <w:b w:val="0"/>
          <w:i w:val="0"/>
          <w:color w:val="000000"/>
          <w:sz w:val="22"/>
        </w:rPr>
        <w:t>this advice can be modified.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I must say as to this I am doubtful. The above may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to apply here too.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They can carry on constructive work on the above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am asked I shall still say that what they did was not right. It is </w:t>
      </w:r>
      <w:r>
        <w:rPr>
          <w:rFonts w:ascii="Times" w:hAnsi="Times" w:eastAsia="Times"/>
          <w:b w:val="0"/>
          <w:i w:val="0"/>
          <w:color w:val="000000"/>
          <w:sz w:val="22"/>
        </w:rPr>
        <w:t>purely a moral question.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 I am afraid we cannot stop them. Of course it would be good </w:t>
      </w:r>
      <w:r>
        <w:rPr>
          <w:rFonts w:ascii="Times" w:hAnsi="Times" w:eastAsia="Times"/>
          <w:b w:val="0"/>
          <w:i w:val="0"/>
          <w:color w:val="000000"/>
          <w:sz w:val="22"/>
        </w:rPr>
        <w:t>if they kept out.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 My answer is the same as above.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 In a way it remains the duty of the Congress to secure their </w:t>
      </w:r>
      <w:r>
        <w:rPr>
          <w:rFonts w:ascii="Times" w:hAnsi="Times" w:eastAsia="Times"/>
          <w:b w:val="0"/>
          <w:i w:val="0"/>
          <w:color w:val="000000"/>
          <w:sz w:val="22"/>
        </w:rPr>
        <w:t>release.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 The critics have not read my statement carefully.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condemned the deeds not the doers. Violent acts have to be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answered in this note were forwarded to Gandhiji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addressee in his letter of February 11. The questions were, briefly, as follows: (l)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constructive workers who had indulged in sabotage in 1942 have repented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taken up constructive work. Is it the duty of such workers to volunteer confessions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police and be ready to accept punishment? Or should they confess only to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friends and acquaintances? (2) Some say they had been carried away into doing what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did and it is enough to regret it in their own hearts and get on with work.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not be deceiving you? (3) Some say they had acted in the belief that what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doing was right and though the futility of it has become clear to them they see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reason for regretting what they did. Can such workers take up constructive work?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(4) There are some people who have become too fond of violent activity. They think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and when the people are ready for it, it should be taken up. Since that is not so 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condemned. This should not be an obstacle to help being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concerned families.</w:t>
      </w:r>
    </w:p>
    <w:p>
      <w:pPr>
        <w:autoSpaceDN w:val="0"/>
        <w:autoSpaceDE w:val="0"/>
        <w:widowControl/>
        <w:spacing w:line="26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How can I stop ridicule? The best way to stop it is to ignore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inadequate, ask again—but only if it seems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>even after repeated readings.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5232 </w:t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695. NOTE TO ANAND T. HINGORANI</w:t>
      </w:r>
    </w:p>
    <w:p>
      <w:pPr>
        <w:autoSpaceDN w:val="0"/>
        <w:autoSpaceDE w:val="0"/>
        <w:widowControl/>
        <w:spacing w:line="264" w:lineRule="exact" w:before="10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1945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 This pen belongs to Ba.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 I like it but the question is how I can do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  For you and Sarojini.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too is unhappy.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20" w:lineRule="exact" w:before="21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today they have to</w:t>
      </w:r>
      <w:r>
        <w:rPr>
          <w:rFonts w:ascii="Times" w:hAnsi="Times" w:eastAsia="Times"/>
          <w:b w:val="0"/>
          <w:i w:val="0"/>
          <w:color w:val="FFFFFF"/>
          <w:sz w:val="10"/>
        </w:rPr>
        <w:t xml:space="preserve"> 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to constructive work to reach the people. Can such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taken into organizations doing constructive work? (5) Some want to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 to mobilize people for violent revolution. Will they have a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organizations? (6) Is it the duty of the Congress to try and secure release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convicted on charges of violence even if such people have not given up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ways of violence? (7) Some feel you were hasty in condemning acts of sabotage,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have in a way disowned workers who had indulged in these acts,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that people have stopped giving help to their families. What do you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say? (8) Some so-called Gandhians in Maharashtra not only condemn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but even make fun of them which hurts the dignity of young men who were </w:t>
      </w:r>
      <w:r>
        <w:rPr>
          <w:rFonts w:ascii="Times" w:hAnsi="Times" w:eastAsia="Times"/>
          <w:b w:val="0"/>
          <w:i w:val="0"/>
          <w:color w:val="000000"/>
          <w:sz w:val="18"/>
        </w:rPr>
        <w:t>involved in these activities. Would you not want to stop them being ridiculed?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 that Gandhiji had selected one particular pen to </w:t>
      </w:r>
      <w:r>
        <w:rPr>
          <w:rFonts w:ascii="Times" w:hAnsi="Times" w:eastAsia="Times"/>
          <w:b w:val="0"/>
          <w:i w:val="0"/>
          <w:color w:val="000000"/>
          <w:sz w:val="18"/>
        </w:rPr>
        <w:t>autograph for him a photograph of himself and Kasturba Gandhi.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translate into English the “Daily </w:t>
      </w:r>
      <w:r>
        <w:rPr>
          <w:rFonts w:ascii="Times" w:hAnsi="Times" w:eastAsia="Times"/>
          <w:b w:val="0"/>
          <w:i w:val="0"/>
          <w:color w:val="000000"/>
          <w:sz w:val="18"/>
        </w:rPr>
        <w:t>Thoughts” he wrote for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an appointment for talks.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1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696. SPEECH AT PRAYER MEETING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1945</w:t>
      </w:r>
    </w:p>
    <w:p>
      <w:pPr>
        <w:autoSpaceDN w:val="0"/>
        <w:autoSpaceDE w:val="0"/>
        <w:widowControl/>
        <w:spacing w:line="24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 marks the end of a solar year since Ba’s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earth. According to the lunar calendar, the anniversary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Mahashivaratri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no occasion for mourning.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it should be celebrated with the same joy as a day of birth.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make much distinction between birth and death.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neither birth nor death. We loved Ba’s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immortal.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spend days like this outwardly in religious rites. We had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non-stop spinning. To me it was a religious observance.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 Sinha’s suggestion, we also have had the reading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lasted throughout the day. In the morning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these outward acts do not satisfy us.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these rites with full consciousness and understanding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 God. God is not somewhere up above or down below.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hearts. In fact He is everywhere. When scientists say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 vacuum, what they mean is that a vessel can be emptied of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something still remains. Physical scientists have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thatthere is something subtler than air. Those with religious leanings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that God is everywhere and is witness to all our acts.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I said that we must first wipe out our sins.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celebration yesterday. Five minutes before [the function]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inspect the latrine. It smelled. I found excreta uncovered.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 a sign of our outer sin? We are guilty of a great error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latrine thus. We might have committed other sins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therefore, to see that our latrines and kitchens are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We have to see that the kitchen runs smoothly; we must ask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hurt one another, why the flies and mosquitoes breed. All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indicative of our sin. I have not yet succeeded in finding out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growth but that does not absolve us of our sin.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sacred day we plied the charkha and observed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religious ceremonies. Now the test, whether we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it or not, lies in the fact whether we observe cleanliness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You may not call it a sin, only a shortcoming. But to me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same. We are punished for these sins not in the life to come </w:t>
      </w:r>
      <w:r>
        <w:rPr>
          <w:rFonts w:ascii="Times" w:hAnsi="Times" w:eastAsia="Times"/>
          <w:b w:val="0"/>
          <w:i w:val="0"/>
          <w:color w:val="000000"/>
          <w:sz w:val="22"/>
        </w:rPr>
        <w:t>but in this very life. Viewed thus, life becomes simple and full of joy.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Sevagram”, 10-2-1945.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6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Kanti. He has mentioned what two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said to him. One of them said that he did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to be a religious duty. If he span, it was because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convention to do so. It is obvious that spinning in 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 cannot be termed a religious act. Such spinning will not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swaraj. We will win it only if we understand its science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its potentiality. Spinners who spin imitatively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should not be found, of all places,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here does not ply the charkha and I put up with it.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 those who spin just because others do. But I may as well tell </w:t>
      </w:r>
      <w:r>
        <w:rPr>
          <w:rFonts w:ascii="Times" w:hAnsi="Times" w:eastAsia="Times"/>
          <w:b w:val="0"/>
          <w:i w:val="0"/>
          <w:color w:val="000000"/>
          <w:sz w:val="22"/>
        </w:rPr>
        <w:t>them that this is not going to help them achieve their aim.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learned person said that he-did not believe in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his fault. The blame lies with us, for we, who believe in prayer,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make our prayers manifest in our lives and actions.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that those who have gathered round me are not all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believers and that I am doomed to despair. But I do not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signs of despair in me. I do my duty and speak of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 if they do not care to act on it, it does not affect 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friend gives discourses on the Gita, attends the prayer but he </w:t>
      </w:r>
      <w:r>
        <w:rPr>
          <w:rFonts w:ascii="Times" w:hAnsi="Times" w:eastAsia="Times"/>
          <w:b w:val="0"/>
          <w:i w:val="0"/>
          <w:color w:val="000000"/>
          <w:sz w:val="22"/>
        </w:rPr>
        <w:t>does so only because it is a convention.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one’s mind wanders during prayer and does not lose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meditation, it is clear that one does not fully participate in prayer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withstanding the physical presence. There is in that case a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body and the mind in which the mind is the winner.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to say is that if we consider this to be a sacred day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with all our heart do all we can in the name of an old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though unlettered, was an embodiment of purity. Let all our </w:t>
      </w:r>
      <w:r>
        <w:rPr>
          <w:rFonts w:ascii="Times" w:hAnsi="Times" w:eastAsia="Times"/>
          <w:b w:val="0"/>
          <w:i w:val="0"/>
          <w:color w:val="000000"/>
          <w:sz w:val="22"/>
        </w:rPr>
        <w:t>actions be sincere.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pp. 360-2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697. TELEGRAM TO V. S. SRINIVASA SASTRI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ASTRIAR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WAGATAM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tabs>
          <w:tab w:pos="1030" w:val="left"/>
          <w:tab w:pos="2090" w:val="left"/>
          <w:tab w:pos="2650" w:val="left"/>
          <w:tab w:pos="4090" w:val="left"/>
          <w:tab w:pos="5170" w:val="left"/>
          <w:tab w:pos="603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JAGADISAN’S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POSTCARDS.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RECOVERY.      MUST      KEEP      YOUR      RESOLUTION.      LOVE.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“24”, obviously a slip;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N. Jagadisan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3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698. LETTER TO V. S. SRINIVASA SASTRI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read newspapers. Pyarelal reads extracts. Someone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yesterday that an accident had happened. Hardly had I time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[was when] I got your most thoughtful p. c. and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Jagadisan to Sushila. I have wired. This is to confirm and to beseech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keep to your promise. You can’t afford to give your voice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public. Your written word should satisfy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V. S. S. S</w:t>
      </w:r>
      <w:r>
        <w:rPr>
          <w:rFonts w:ascii="Times" w:hAnsi="Times" w:eastAsia="Times"/>
          <w:b w:val="0"/>
          <w:i w:val="0"/>
          <w:color w:val="000000"/>
          <w:sz w:val="16"/>
        </w:rPr>
        <w:t>ASTRIAR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WAGATAM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699. LETTER TO RATHINDRANATH TAGORE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RATHI,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money matter is entirely fixed up.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AGORE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ANTINIKETAN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C.W. 10519. Courtesy: Visva-Bharati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700.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find even five days away from the Ashram too much.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Gurbuxani and Vimalabehn seem to me to be real jewels.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has resigned her post in the school where she was teaching. She </w:t>
      </w:r>
      <w:r>
        <w:rPr>
          <w:rFonts w:ascii="Times" w:hAnsi="Times" w:eastAsia="Times"/>
          <w:b w:val="0"/>
          <w:i w:val="0"/>
          <w:color w:val="000000"/>
          <w:sz w:val="22"/>
        </w:rPr>
        <w:t>is ready to take up everything gladly. Only we should know how to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67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deal with her gently, i. e., in the spirit of ahimsa.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8460. Also C.W. 5570.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701. LETTER TO KISHORELAL G. MASHRUWALA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worrying ever since you fell ill. Both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the matter. I think both of you can be cured with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is sufficient rest, some nature cure treatment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yogic exercises. Hip-bath plays a very important role in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 Try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702.  LETTER  TO  NARAHARI  D.  PARIKH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Anand Hingorani. I think he is a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straightforward man. He will write anything you say. He will do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say. I have known him from his childhood. He has also worked for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20" w:lineRule="exact" w:before="6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8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703. LETTER TO JAGGANNATH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JAGANNATH,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sure to do well. What do you get 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might be possible if I see the girls, I shall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Sushilabehn. The girls should write to me. What does the eldest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He should write to me. Write to me in the Devanagari or the </w:t>
      </w:r>
      <w:r>
        <w:rPr>
          <w:rFonts w:ascii="Times" w:hAnsi="Times" w:eastAsia="Times"/>
          <w:b w:val="0"/>
          <w:i w:val="0"/>
          <w:color w:val="000000"/>
          <w:sz w:val="22"/>
        </w:rPr>
        <w:t>Persian script.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AGANNATH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704. LETTER TO BALVANT SINHA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 SINHA,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with Chi. Ki. since yesterday.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to do your duty by reflecting on the nine ways of</w:t>
      </w:r>
    </w:p>
    <w:p>
      <w:pPr>
        <w:autoSpaceDN w:val="0"/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Lavatories and kitchen are crucial to our lives.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follows if we look after these too.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1953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Namely, hearing, reciting, remembering, waiting upon, worshipping, doing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obeisance, serving, companionship and surrendering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705. LETTER TO SHIV SHARMA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 SHARMA,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Hari-ichchha is nearing her end. Today I sent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David. He says her lungs are no longer fit for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pneumothorax. Her condition was not so bad at the time she was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treatment. On top of your medicine Chandi Prasad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take a lot of milk. Her condition further deteriorated. Now a rib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be removed. Perhaps Hari-ichchha does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required for this treatment. This is the position. Do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treatment to suggest? I hope you are all right now.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706. LETTER TO MEGHADEVI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MEGHADEVI,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about your illness. Shri Ishwar D. has written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lose heart. Even incurable diseases are cured.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destined to live, your illness is bound to go. And even if it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matter? Life and death are not in our hands, are they? Be </w:t>
      </w:r>
      <w:r>
        <w:rPr>
          <w:rFonts w:ascii="Times" w:hAnsi="Times" w:eastAsia="Times"/>
          <w:b w:val="0"/>
          <w:i w:val="0"/>
          <w:color w:val="000000"/>
          <w:sz w:val="22"/>
        </w:rPr>
        <w:t>cheerful. Reassure your elders too.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EGHADEVI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AMKISHORE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16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707. A NOTE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1945</w:t>
      </w:r>
    </w:p>
    <w:p>
      <w:pPr>
        <w:autoSpaceDN w:val="0"/>
        <w:tabs>
          <w:tab w:pos="550" w:val="left"/>
          <w:tab w:pos="2190" w:val="left"/>
          <w:tab w:pos="2750" w:val="left"/>
          <w:tab w:pos="4150" w:val="left"/>
          <w:tab w:pos="4690" w:val="left"/>
          <w:tab w:pos="5670" w:val="left"/>
          <w:tab w:pos="617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women men should behave as they would with men.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would not deliberately embrace or kiss each other, or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But if there is a reason, one man would touch another, sit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side, or sit on the same seat. We must behave with women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manner. We must forget the distinction of sex as far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distinction between men and women but it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our normal dealings. The consciousness of this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either in the case of carnal desire or outside it in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desire for progeny. Let us forget this second category.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one in a million may be resorting to intercourse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procreation. I have not come across any such person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I do not consider association with women or keeping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 in conformity with the conventional restraints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asreal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explanation. Whatever you may hear to the contrary must be rejected </w:t>
      </w:r>
      <w:r>
        <w:rPr>
          <w:rFonts w:ascii="Times" w:hAnsi="Times" w:eastAsia="Times"/>
          <w:b w:val="0"/>
          <w:i w:val="0"/>
          <w:color w:val="000000"/>
          <w:sz w:val="22"/>
        </w:rPr>
        <w:t>offhand. Think of this instead of being curious about my relation-</w:t>
      </w:r>
      <w:r>
        <w:rPr>
          <w:rFonts w:ascii="Times" w:hAnsi="Times" w:eastAsia="Times"/>
          <w:b w:val="0"/>
          <w:i w:val="0"/>
          <w:color w:val="000000"/>
          <w:sz w:val="22"/>
        </w:rPr>
        <w:t>ships.</w:t>
      </w:r>
    </w:p>
    <w:p>
      <w:pPr>
        <w:autoSpaceDN w:val="0"/>
        <w:autoSpaceDE w:val="0"/>
        <w:widowControl/>
        <w:spacing w:line="266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5850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708. LETTER TO SITA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draw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long, as I illustrate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js here. Draw them as I do or if you must have a knot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very small. Consult your teacher. It will be very hot by 20th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and hotter still in May. I don’t know where I shall be then.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spend the hot season in a cool place.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>happy that you are getting along nicely.</w:t>
      </w:r>
    </w:p>
    <w:p>
      <w:pPr>
        <w:autoSpaceDN w:val="0"/>
        <w:autoSpaceDE w:val="0"/>
        <w:widowControl/>
        <w:spacing w:line="240" w:lineRule="exact" w:before="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instruction is added to the note: “Make a copy of this and pass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on to Baba Moghe.”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Marks over letters to indicate the vowel sounds ‘e’ or ‘o’.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come to Madalasabehn’s to spend five days. Blessings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709. LETTER TO HARSHADA DIWANJI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yesterday the packet containing the skein of yarn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Today I have another letter and a cheque for Rs. 54.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never remember birthdays. I have no idea how old Diwanji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is.Now I send him my blessings. And he has many more years still to </w:t>
      </w:r>
      <w:r>
        <w:rPr>
          <w:rFonts w:ascii="Times" w:hAnsi="Times" w:eastAsia="Times"/>
          <w:b w:val="0"/>
          <w:i w:val="0"/>
          <w:color w:val="000000"/>
          <w:sz w:val="22"/>
        </w:rPr>
        <w:t>live. He has to serve with this very body.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ARSHADABEHN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IWANJI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HAR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10223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710. LETTER TO K. M. MUNSHI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the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Zonal Divisions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to read it piecemeal during the time for massage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basis of your argument is brute force. How can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you? According to me, the instances which you have 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against you. But I won’t enter into that argument.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lies in following the dictates of your conscience. We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argue what is right and what is wrong. For everybody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conscience says is the truth. Real truth is known only to the God </w:t>
      </w:r>
      <w:r>
        <w:rPr>
          <w:rFonts w:ascii="Times" w:hAnsi="Times" w:eastAsia="Times"/>
          <w:b w:val="0"/>
          <w:i w:val="0"/>
          <w:color w:val="000000"/>
          <w:sz w:val="22"/>
        </w:rPr>
        <w:t>of Truth.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Haven’t I already replied to your letter? I have still not seen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3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drafted by Mavalankar. It is your right as well as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you have said. I, therefore, told everybody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>it. Continue to point out fearlessly what you think to be right.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7685. Courtesy: K. M. Munshi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711. LETTER TO Y. M. PARNERKAR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PARNERKAR,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express grief. It was time for Mother to go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went. She had completed her work. You may go whenever you can.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yourself and do your duty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Y. M. P</w:t>
      </w:r>
      <w:r>
        <w:rPr>
          <w:rFonts w:ascii="Times" w:hAnsi="Times" w:eastAsia="Times"/>
          <w:b w:val="0"/>
          <w:i w:val="0"/>
          <w:color w:val="000000"/>
          <w:sz w:val="16"/>
        </w:rPr>
        <w:t>ARNERKAR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B. G. K</w:t>
      </w:r>
      <w:r>
        <w:rPr>
          <w:rFonts w:ascii="Times" w:hAnsi="Times" w:eastAsia="Times"/>
          <w:b w:val="0"/>
          <w:i w:val="0"/>
          <w:color w:val="000000"/>
          <w:sz w:val="16"/>
        </w:rPr>
        <w:t>ARPE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K</w:t>
      </w:r>
      <w:r>
        <w:rPr>
          <w:rFonts w:ascii="Times" w:hAnsi="Times" w:eastAsia="Times"/>
          <w:b w:val="0"/>
          <w:i w:val="0"/>
          <w:color w:val="000000"/>
          <w:sz w:val="16"/>
        </w:rPr>
        <w:t>RISHNAPURA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712. LETTER TO CHANDIPRASAD VAIDYA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CHANDIPRASAD,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about Chi. B. K. Chi. Hari-ichchha came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Nagpur yesterday. Her lungs have grown extremely weak,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 that a rib has to be removed now. Three months were lost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the Ayurvedic treatment. What grieves me is: why must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case about which we do not have full knowledge. [At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time] we cannot forsake the poor girl. I have two questions: (1)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i. e., Ayurveda, do something for Hari-chchha? (2) Why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the vaidyas realize their limitations?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fearlessly whatever you think right. Do come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to, for the sake of H. I. or B. K. I have written a similar letter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this the letter is in Gujarati.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H. I. to Vaidya Shiv Sharma.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0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6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713. NOTE TO RISHABHADAS RANKA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2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1945</w:t>
      </w:r>
    </w:p>
    <w:p>
      <w:pPr>
        <w:sectPr>
          <w:pgSz w:w="9360" w:h="12960"/>
          <w:pgMar w:top="514" w:right="1412" w:bottom="47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list of contents. </w:t>
      </w:r>
      <w:r>
        <w:rPr>
          <w:rFonts w:ascii="Times" w:hAnsi="Times" w:eastAsia="Times"/>
          <w:b w:val="0"/>
          <w:i w:val="0"/>
          <w:color w:val="000000"/>
          <w:sz w:val="22"/>
        </w:rPr>
        <w:t>shall think of a name.</w:t>
      </w:r>
    </w:p>
    <w:p>
      <w:pPr>
        <w:sectPr>
          <w:type w:val="continuous"/>
          <w:pgSz w:w="9360" w:h="12960"/>
          <w:pgMar w:top="514" w:right="1412" w:bottom="476" w:left="1440" w:header="720" w:footer="720" w:gutter="0"/>
          <w:cols w:num="2" w:equalWidth="0">
            <w:col w:w="2808" w:space="0"/>
            <w:col w:w="3699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read Marathi. Bring the child. 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12" w:bottom="476" w:left="1440" w:header="720" w:footer="720" w:gutter="0"/>
          <w:cols w:num="2" w:equalWidth="0">
            <w:col w:w="2808" w:space="0"/>
            <w:col w:w="369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10390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714. LETTER TO G. RAMACHANDRA RAO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RAMACHANDRA RAO,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a rough draft of the scheme along with details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estimated budget. Give it shape and return it to me.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placed before the Committee.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Shiv Sharma”, 23-2-1945.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that he had received from Ganeshshastri the list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contents of the latter’s “</w:t>
      </w:r>
      <w:r>
        <w:rPr>
          <w:rFonts w:ascii="Times" w:hAnsi="Times" w:eastAsia="Times"/>
          <w:b w:val="0"/>
          <w:i/>
          <w:color w:val="000000"/>
          <w:sz w:val="18"/>
        </w:rPr>
        <w:t>Gramvaidyaka</w:t>
      </w:r>
      <w:r>
        <w:rPr>
          <w:rFonts w:ascii="Times" w:hAnsi="Times" w:eastAsia="Times"/>
          <w:b w:val="0"/>
          <w:i w:val="0"/>
          <w:color w:val="000000"/>
          <w:sz w:val="18"/>
        </w:rPr>
        <w:t>” in Marathi.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type w:val="continuous"/>
          <w:pgSz w:w="9360" w:h="12960"/>
          <w:pgMar w:top="51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715. CABLE TO VIJAYLAKSHMI PANDIT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1945</w:t>
      </w:r>
    </w:p>
    <w:p>
      <w:pPr>
        <w:autoSpaceDN w:val="0"/>
        <w:autoSpaceDE w:val="0"/>
        <w:widowControl/>
        <w:spacing w:line="280" w:lineRule="exact" w:before="5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IJAYALAKSHMI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40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49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    INTERFERING.     NOTHING      TO      DISTURB     YOU.      LOVE.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716.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26, 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321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have Kisan Ashram.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that, why not Mazdur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equivalent? A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a millionaire, not so a working man,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labourer. But I do not mind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>, if you prefer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80" w:lineRule="exact" w:before="2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ULDASPUR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AHADRABAD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WALAPUR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10518. Courtesy: Mirabehn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cable of February 22 which read: “Friends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my presence necessary San Francisco during April conference. . . .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cabled Ghanshyamdas Birla requesting him finance. . . . work under my </w:t>
      </w:r>
      <w:r>
        <w:rPr>
          <w:rFonts w:ascii="Times" w:hAnsi="Times" w:eastAsia="Times"/>
          <w:b w:val="0"/>
          <w:i w:val="0"/>
          <w:color w:val="000000"/>
          <w:sz w:val="18"/>
        </w:rPr>
        <w:t>direction. Please endorse. . . . Recent statement disturbing.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 Hindi numerals.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this name for her Ashram.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717. LETTER TO DR. NIROD MUKHERJEE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MUKHERJEE,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go through your tale of woe only today.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the remedy.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It’s not mere medical relief. Proper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milk, houses and employment should be found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will follow. The moral sense of the community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stirred up to do away with prostitution. If I was permitted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entry, I should love to enter Bengal ill or well. I may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nothing. But that is nothing.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IROD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UKERJI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1/5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ALLYGUNGE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9298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718. LETTER TO SATYANARAYAN SINHA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SATYANARAYAN SINHA,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I have gone through Prajapati Mishra’s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There was nothing in the speech to alarm the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constructive programme such a speech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irrelevant or inopportune. But what was to be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It is a different matter if the Government wants to ban even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Nirod Mukherjee”, 14-1-1945.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17-2-1945.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16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719. ANSWERS TO T. B. SAPRU’S QUESTIONS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26, 1945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0" w:after="0"/>
        <w:ind w:left="1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September 14, 1944, to Mr. Jinnah, you said as follows: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“You, ask for my conception of the basis for a provisional interim government.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told you if I had any scheme in mind.” Did you never discuss even the </w:t>
      </w:r>
      <w:r>
        <w:rPr>
          <w:rFonts w:ascii="Times" w:hAnsi="Times" w:eastAsia="Times"/>
          <w:b w:val="0"/>
          <w:i w:val="0"/>
          <w:color w:val="000000"/>
          <w:sz w:val="18"/>
        </w:rPr>
        <w:t>outlines of any scheme during the course of your conversations?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 told Quaid-e-Azam was the exact truth. I had no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he meant, for he never told me what he had in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can answer your question by saying we never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outlines of any scheme of interim government except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answering the first question, please refer to Mr. Jinnah’s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14, in which he said, “You, being the sponsor of this Gandhiji Rajaji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formula, should give me some rough idea and picture of it so that I may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this part of the formula means.” Did you give any reply to this? If so, what? If </w:t>
      </w:r>
      <w:r>
        <w:rPr>
          <w:rFonts w:ascii="Times" w:hAnsi="Times" w:eastAsia="Times"/>
          <w:b w:val="0"/>
          <w:i w:val="0"/>
          <w:color w:val="000000"/>
          <w:sz w:val="18"/>
        </w:rPr>
        <w:t>not, why not?</w:t>
      </w:r>
    </w:p>
    <w:p>
      <w:pPr>
        <w:autoSpaceDN w:val="0"/>
        <w:autoSpaceDE w:val="0"/>
        <w:widowControl/>
        <w:spacing w:line="294" w:lineRule="exact" w:before="18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The foregoing answer deals with your second question.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his letter of September 17, Mr. Jinnah says that “the word (Pakistan)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become synonymous with the Lahore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Did you ask him whether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the Lahore Resolution of the All-India Muslim League, a scheme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Constitution, in accordance with the basic principles providing for the assumption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by the respective regions of all powers such as Defence, External Affairs,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Communications, Customs and such other matters as may be necessary,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prepared? Was your attention drawn to any such scheme by Mr. Jinnah?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Quaid-e-Azam’s position unfortunately was that while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 as far as seeing me and trying to convince me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he, the President of the League, could not discuss details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 mere individual. But so far as I could gather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conversations, he had no prepared scheme. As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shows, he had referred me to two books both of which I read,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of which could help me to understand Quaid-e-Azam’s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exactposition. One thing he insisted upon was that if I first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Pakistan of his conception, he could then discuss other things with </w:t>
      </w:r>
      <w:r>
        <w:rPr>
          <w:rFonts w:ascii="Times" w:hAnsi="Times" w:eastAsia="Times"/>
          <w:b w:val="0"/>
          <w:i w:val="0"/>
          <w:color w:val="000000"/>
          <w:sz w:val="22"/>
        </w:rPr>
        <w:t>me even though I was but an individual.</w:t>
      </w:r>
    </w:p>
    <w:p>
      <w:pPr>
        <w:autoSpaceDN w:val="0"/>
        <w:autoSpaceDE w:val="0"/>
        <w:widowControl/>
        <w:spacing w:line="220" w:lineRule="exact" w:before="4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Gandhi-Sapru Papers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A. Jinnah”, 14-9-1944.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passed by All-India Muslim League”, 23-3-1940.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04" w:val="left"/>
          <w:tab w:pos="1450" w:val="left"/>
          <w:tab w:pos="1790" w:val="left"/>
          <w:tab w:pos="2650" w:val="left"/>
          <w:tab w:pos="2870" w:val="left"/>
          <w:tab w:pos="3170" w:val="left"/>
          <w:tab w:pos="3510" w:val="left"/>
          <w:tab w:pos="4290" w:val="left"/>
          <w:tab w:pos="58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 it true that the real breakdown between you and Mr. Jinnah came about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Central authority or Government? Please refer in this connection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Jinnah’s letter of September 25,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clause (d), in which he says, “If these vital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(suggested in the quotation from your letter with which clause ‘d’ begins)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administered by some central authority, you do not indicate what sort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or machinery will be set up to administer these matters, and how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again that authority will be responsible.” Did you, at any stage, indicate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you wanted a Central Government or a Central Legislature to deal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 number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Affairs, Defence,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 </w:t>
      </w:r>
      <w:r>
        <w:rPr>
          <w:rFonts w:ascii="Times" w:hAnsi="Times" w:eastAsia="Times"/>
          <w:b w:val="0"/>
          <w:i w:val="0"/>
          <w:color w:val="000000"/>
          <w:sz w:val="18"/>
        </w:rPr>
        <w:t>Communications, Customs, Commerce and the like?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38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can be said that the breakdown took place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come to an agreement of the two-nation theory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Quaid-e-Azam’s. As the correspondence will show I wanted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Government. I suggested an authority acceptable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but he would insist first on complete partition as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and then an agreement between them as on foreign affairs, etc.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not agree to anything simultaneous.</w:t>
      </w:r>
    </w:p>
    <w:p>
      <w:pPr>
        <w:autoSpaceDN w:val="0"/>
        <w:tabs>
          <w:tab w:pos="540" w:val="left"/>
          <w:tab w:pos="5850" w:val="left"/>
          <w:tab w:pos="62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that very clause (clause ‘d’), Mr. Jinnah says, “According to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as I have already explained to you, all these matters, which are the </w:t>
      </w:r>
      <w:r>
        <w:rPr>
          <w:rFonts w:ascii="Times" w:hAnsi="Times" w:eastAsia="Times"/>
          <w:b w:val="0"/>
          <w:i w:val="0"/>
          <w:color w:val="000000"/>
          <w:sz w:val="18"/>
        </w:rPr>
        <w:t>life-blood of any State, cannot be delegated to any Central authority or Government.”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he says that “the matter of security of the two States and the natural and mutual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obligations that may arise out of physical contiguity will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constitution-making body of Pakistan and that of Hindustan, or [any] other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to deal with on the footing of their being two independent States.”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understand Mr. Jinnah’s position to be that he intended that Pakistan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 should be completely independent sovereign States with no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them except by a treaty? If so, did he tell you what was to happen if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broke the treaty and what was the authority which could enforce the provisions </w:t>
      </w:r>
      <w:r>
        <w:rPr>
          <w:rFonts w:ascii="Times" w:hAnsi="Times" w:eastAsia="Times"/>
          <w:b w:val="0"/>
          <w:i w:val="0"/>
          <w:color w:val="000000"/>
          <w:sz w:val="18"/>
        </w:rPr>
        <w:t>of such a treaty?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course, he wanted two independent sovereign States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connection between them except by a treaty. If any party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treaty, the consequence would be what has happened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up till now, i e., war. Therefore I did not ask and he did </w:t>
      </w:r>
      <w:r>
        <w:rPr>
          <w:rFonts w:ascii="Times" w:hAnsi="Times" w:eastAsia="Times"/>
          <w:b w:val="0"/>
          <w:i w:val="0"/>
          <w:color w:val="000000"/>
          <w:sz w:val="22"/>
        </w:rPr>
        <w:t>nottell me as to what would happen if either party broke the treaty.</w:t>
      </w:r>
    </w:p>
    <w:p>
      <w:pPr>
        <w:autoSpaceDN w:val="0"/>
        <w:autoSpaceDE w:val="0"/>
        <w:widowControl/>
        <w:spacing w:line="220" w:lineRule="exact" w:before="48" w:after="0"/>
        <w:ind w:left="10" w:right="36" w:firstLine="51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As regards the C. R. Formula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can you explain why Mr. Jinnah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to clause (2) of that formula, which demanded a plebiscite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 on the basis of adult suffrage or other practical franchise? Did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him to say that in the areas demarcated for Pakistan the minorities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 chance of expressing their choice of staying in Pakistan or not being </w:t>
      </w:r>
      <w:r>
        <w:rPr>
          <w:rFonts w:ascii="Times" w:hAnsi="Times" w:eastAsia="Times"/>
          <w:b w:val="0"/>
          <w:i w:val="0"/>
          <w:color w:val="000000"/>
          <w:sz w:val="18"/>
        </w:rPr>
        <w:t>separated from the rest of the country?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M. A. Jinnah”, 25-9-1944.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“C. Rajagopalachari’s Formula”, before 5-8-1942.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44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506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Quaid-e-Azam would not have the plebiscite of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thought the League represented the Muslims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other communities should have no voice as to Pakistan which </w:t>
      </w:r>
      <w:r>
        <w:rPr>
          <w:rFonts w:ascii="Times" w:hAnsi="Times" w:eastAsia="Times"/>
          <w:b w:val="0"/>
          <w:i w:val="0"/>
          <w:color w:val="000000"/>
          <w:sz w:val="22"/>
        </w:rPr>
        <w:t>was Muslims’ exclusive right wherever they were in a majority.</w:t>
      </w:r>
    </w:p>
    <w:p>
      <w:pPr>
        <w:autoSpaceDN w:val="0"/>
        <w:autoSpaceDE w:val="0"/>
        <w:widowControl/>
        <w:spacing w:line="240" w:lineRule="exact" w:before="48" w:after="0"/>
        <w:ind w:left="10" w:right="38" w:firstLine="53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Please refer to your proposals contained in the letter of the 24th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in which you said “there shall be a treaty of separation which should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 for the efficient and satisfactory administration of Foreign Affairs, Defence,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 Communications, Customs, Commerce and the like, which must necessarily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be the matter of common interest between the contracting parties.” Please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 how that treaty would provide for the efficient and satisfactory 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matters, and whether you contemplated any machinery which could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to the decisions embodied in that treaty. If so, what is the nature of that </w:t>
      </w:r>
      <w:r>
        <w:rPr>
          <w:rFonts w:ascii="Times" w:hAnsi="Times" w:eastAsia="Times"/>
          <w:b w:val="0"/>
          <w:i w:val="0"/>
          <w:color w:val="000000"/>
          <w:sz w:val="18"/>
        </w:rPr>
        <w:t>machinery which you had in mind?</w:t>
      </w:r>
    </w:p>
    <w:p>
      <w:pPr>
        <w:autoSpaceDN w:val="0"/>
        <w:autoSpaceDE w:val="0"/>
        <w:widowControl/>
        <w:spacing w:line="240" w:lineRule="exact" w:before="72" w:after="0"/>
        <w:ind w:left="10" w:right="40" w:firstLine="506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suggested a board composed of representatives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It was to be an arbitration board with administrative powers.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due carrying out of its decisions, it would largely or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the goodwill of the parties or States. But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object to a machinery jointly devised by the two States.</w:t>
      </w:r>
    </w:p>
    <w:p>
      <w:pPr>
        <w:autoSpaceDN w:val="0"/>
        <w:tabs>
          <w:tab w:pos="470" w:val="left"/>
          <w:tab w:pos="504" w:val="left"/>
        </w:tabs>
        <w:autoSpaceDE w:val="0"/>
        <w:widowControl/>
        <w:spacing w:line="276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Have you any objection to the provinces or States enjoying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>autonomy with residuary powers vested in them?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2"/>
        </w:rPr>
        <w:t>. None whatsoever.</w:t>
      </w:r>
    </w:p>
    <w:p>
      <w:pPr>
        <w:autoSpaceDN w:val="0"/>
        <w:autoSpaceDE w:val="0"/>
        <w:widowControl/>
        <w:spacing w:line="240" w:lineRule="exact" w:before="48" w:after="0"/>
        <w:ind w:left="10" w:right="40" w:firstLine="494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How do you reconcile Mr. Jagat Narain Lal’s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with the line that you took in regard to the division of India in </w:t>
      </w:r>
      <w:r>
        <w:rPr>
          <w:rFonts w:ascii="Times" w:hAnsi="Times" w:eastAsia="Times"/>
          <w:b w:val="0"/>
          <w:i w:val="0"/>
          <w:color w:val="000000"/>
          <w:sz w:val="18"/>
        </w:rPr>
        <w:t>the course of your conversations and correspondence with Mr. Jinnah?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depended first upon the decisive interpretation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Maulana Abul Kalam Azad, and secondly on my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that the Jagat Narain Lal Resolution should be read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others bearing on the question. For these latter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cancelled by the Jagat Narain Lal Resolution.</w:t>
      </w:r>
    </w:p>
    <w:p>
      <w:pPr>
        <w:autoSpaceDN w:val="0"/>
        <w:autoSpaceDE w:val="0"/>
        <w:widowControl/>
        <w:spacing w:line="240" w:lineRule="exact" w:before="48" w:after="0"/>
        <w:ind w:left="1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Please refer to Appendix ‘C’ of the pamphlet known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Gandhi-Jinmah </w:t>
      </w:r>
      <w:r>
        <w:rPr>
          <w:rFonts w:ascii="Times" w:hAnsi="Times" w:eastAsia="Times"/>
          <w:b w:val="0"/>
          <w:i/>
          <w:color w:val="000000"/>
          <w:sz w:val="18"/>
        </w:rPr>
        <w:t>Talks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send to the Committee a short memorandum explaining any points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summary which you may consider necessary. In this connection please refer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September 28, 1944, in the course of which you stated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follows: “In that respect the Lahore Resolution is quite sound. Where-there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 Muslim majority, they should be allowed to constitute a separate State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themselves, and that has been fully conceded in the Rajaji Formula or my formula.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it means utterly independent sovereignty so that there is to be nothing in </w:t>
      </w:r>
      <w:r>
        <w:rPr>
          <w:rFonts w:ascii="Times" w:hAnsi="Times" w:eastAsia="Times"/>
          <w:b w:val="0"/>
          <w:i w:val="0"/>
          <w:color w:val="000000"/>
          <w:sz w:val="18"/>
        </w:rPr>
        <w:t>common between the two, I hold it is an impossible proposition. That means war to</w:t>
      </w:r>
    </w:p>
    <w:p>
      <w:pPr>
        <w:autoSpaceDN w:val="0"/>
        <w:autoSpaceDE w:val="0"/>
        <w:widowControl/>
        <w:spacing w:line="22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5th footnote of “Note to Jagdish K. Munshi”, on or before 12-8-1944.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28-9-1944.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34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knife.” What did you mean by saying “war to the knife”, and why did you consider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proposition to be an impossible proposition?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“War to the knife” is a simple English idiom.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it used in the literal sense. It simply means a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between parties. I hold that if there is nothing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or nothing which does not come in conflict with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others’ culture there can be no friendly mutual agreement.</w:t>
      </w:r>
    </w:p>
    <w:p>
      <w:pPr>
        <w:autoSpaceDN w:val="0"/>
        <w:autoSpaceDE w:val="0"/>
        <w:widowControl/>
        <w:spacing w:line="240" w:lineRule="exact" w:before="48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>. In your Press statement dated September 28, 1944, you said: “I urge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apart from the two-nation theory, if I could accept the principle of division of India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accordance with the demand of the League, he should accept it. But unfortunately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just there that we split.” Please explain this more clearly.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I am explicit enough. I meant that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conceding the two-nation theory, I accepted the concrete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division of India as between members of the same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reserving for partnership things of common interest.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would have nothing short of the two-nation theory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complete dissolution amounting to full sovereignty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instance. It was just here that we split as I have said herein before.</w:t>
      </w:r>
    </w:p>
    <w:p>
      <w:pPr>
        <w:autoSpaceDN w:val="0"/>
        <w:autoSpaceDE w:val="0"/>
        <w:widowControl/>
        <w:spacing w:line="240" w:lineRule="exact" w:before="48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>. Are you prepared to admit that the Muslims in India are a separate nation? If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so, then why do you deny the Muslims the right of having a separate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independentState? If you are not prepared to admit that the Muslims are a separate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nation, then on what principle do you agree to a division of India to the limited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extent to which you seem to have agreed in the course of your conversation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correspondence with Mr. Jinnah? In this connection, please refer to your interview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29, 1944,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is printed at page 64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 known as </w:t>
      </w:r>
      <w:r>
        <w:rPr>
          <w:rFonts w:ascii="Times" w:hAnsi="Times" w:eastAsia="Times"/>
          <w:b w:val="0"/>
          <w:i/>
          <w:color w:val="000000"/>
          <w:sz w:val="18"/>
        </w:rPr>
        <w:t>Gandhi-Jinnah Talks.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A. Although I could not agree to the two-nation theory, I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members of a family desiring severance of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 in matters of conflict but not in all matters so as to become enemies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other as if there was nothing common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except enmity.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10-4-1945, and Gandhi-Sapru Papers; also G.N. 7570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”.29-9-1944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4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720. SPEECH AT ALL-INDIA HINDUSTANI PRACHAR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SABHA CONFERENCE-I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see you all assembled here at the invitation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Shriman Narayan. Dr. Abdul Haq was to have arrived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he is now expected tomorrow. This association and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his help. Likewise Sjt. Tandon was to come and I was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happy. Shriman Narayanji had wired to him also. I am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unable to come, being ill. Let us hope that he will recover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illness soon.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confronting you is, in one way, small, in another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big. It is small because it requires only very small effort, and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great consequences. Dr. Tarachand tells us that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by various names today was originally one language spoken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by both Hindus and Muslims. It is a sad thing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once one have become divided. Their language, too, has </w:t>
      </w:r>
      <w:r>
        <w:rPr>
          <w:rFonts w:ascii="Times" w:hAnsi="Times" w:eastAsia="Times"/>
          <w:b w:val="0"/>
          <w:i w:val="0"/>
          <w:color w:val="000000"/>
          <w:sz w:val="22"/>
        </w:rPr>
        <w:t>either been split or is being split, into Urdu and Hindi.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efforts of Sjt. Tandon the Congress at Kanpur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name ‘Hindustani’ to the language which is spoken by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communities and decided on two scripts, Devanagari and Urdu.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Congress could not implement the resolution. In 1942,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Prachar Sabha took up this work at the instance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Jamnalal Bajaj but he passed away soon after. In 1942,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others were arrested; I was among them. I was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medical grounds. Even during my illness I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work that was being done by Sjt. Nanavati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Hindustani. It gave me joy to find that it held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success. I see no reason why what was at one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language of both Hindus and Mussalmans should not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one. In Northern India, we are the descendants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who spoke and wrote the same language.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require even half the labour to revive that old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than it would to create two different languages, Urdu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Village folk in Northern India, whether Hindus or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speak the same tongue and some even write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It is for you to decide what should be done to bring our </w:t>
      </w:r>
      <w:r>
        <w:rPr>
          <w:rFonts w:ascii="Times" w:hAnsi="Times" w:eastAsia="Times"/>
          <w:b w:val="0"/>
          <w:i w:val="0"/>
          <w:color w:val="000000"/>
          <w:sz w:val="22"/>
        </w:rPr>
        <w:t>labours to a successful completion. The function of the Hindustani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presided over the conference and since he was observing silence,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speech was read out by Shriman Narayan.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1925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6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Prachar Sabha is to implement your decisions.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that, for reasons of health, I observe silence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 so far as possible. During the last three months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my silence during day-time only perhaps on three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it being Monday, I am observing my weekly silence.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 not interfere with our 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leave the conference in your hands. Shriman Narayan will </w:t>
      </w:r>
      <w:r>
        <w:rPr>
          <w:rFonts w:ascii="Times" w:hAnsi="Times" w:eastAsia="Times"/>
          <w:b w:val="0"/>
          <w:i w:val="0"/>
          <w:color w:val="000000"/>
          <w:sz w:val="22"/>
        </w:rPr>
        <w:t>conduct the rest of the proceedings.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proceedings will go on in my presence till 5.30 p.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our work will commence at 3 p. m. I shall then place my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before you.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excuse any inconvenience which,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Janakidevi’s best efforts, you may have experienced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for food and other amenities at Bajajwadi.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Rashtrabhasha Hindustani</w:t>
      </w:r>
      <w:r>
        <w:rPr>
          <w:rFonts w:ascii="Times" w:hAnsi="Times" w:eastAsia="Times"/>
          <w:b w:val="0"/>
          <w:i w:val="0"/>
          <w:color w:val="000000"/>
          <w:sz w:val="18"/>
        </w:rPr>
        <w:t>, pp. 160-2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721. TELEGRAM TO DR. KHAN SAHEB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KHANSAHEB,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92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WHAT      ABOUT       HUNGER-STRIKER        AMIR KHAN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?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5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Pyarelal Papers. Courtesy: Pyarelal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722. LETTER TO SITARAM SASTRI</w:t>
      </w:r>
    </w:p>
    <w:p>
      <w:pPr>
        <w:autoSpaceDN w:val="0"/>
        <w:autoSpaceDE w:val="0"/>
        <w:widowControl/>
        <w:spacing w:line="224" w:lineRule="exact" w:before="6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SITARAM SASTRI,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not now begin to write to you in Hindi?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get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read to you if you cannot read them yourself.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 and his bride. I hope you will have an additional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that your son will not be lost to you because he is </w:t>
      </w:r>
      <w:r>
        <w:rPr>
          <w:rFonts w:ascii="Times" w:hAnsi="Times" w:eastAsia="Times"/>
          <w:b w:val="0"/>
          <w:i w:val="0"/>
          <w:color w:val="000000"/>
          <w:sz w:val="22"/>
        </w:rPr>
        <w:t>married. Bhansalibhai described his experiences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802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Pyalelal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248" w:lineRule="exact" w:before="32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Whose son Mohamed Aslam had wired to Gandhiji on February 26 about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critical condition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version is not traceable.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723. LETTER TO MAURICE FRYDMAN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BHARATANAND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lines in haste. Unless you are determined, try 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 and hope to live to serve. But if you regard them as sinful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nothing to say.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HARATANAND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724. LETTER TO MANIBEHN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Dahyabhai writes to say that you will be released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your health is none too good. Do come and see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If you cannot come, write a detailed letter. I am looking forward </w:t>
      </w:r>
      <w:r>
        <w:rPr>
          <w:rFonts w:ascii="Times" w:hAnsi="Times" w:eastAsia="Times"/>
          <w:b w:val="0"/>
          <w:i w:val="0"/>
          <w:color w:val="000000"/>
          <w:sz w:val="22"/>
        </w:rPr>
        <w:t>to seeing you. It is long time since we met last.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 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725. LETTER TO S. D. SATAVLEKAR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tabs>
          <w:tab w:pos="550" w:val="left"/>
          <w:tab w:pos="44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Bharatanand to take 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injections if it is not contrary to his vows.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Polish Engineer interested in village reconstruction movement.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gave him this name.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Maurice Frydman”, 27-2-1945.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have an oil-lamp. They are made in Maganwadi.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makes them there send me one. On seeing it I shall give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ATAVLEKAR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WADHYAYA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UNDH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ATARA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726. LETTER TO KESHAV DEO MALAVIYA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KESHAV DEO,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the past the A. I. C. C. looked after the repairs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Bhavan it should continue to do so even now. Perhaps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understands this thing better. If so, consult him.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 that you have with you some A. I. C. C. funds. The building is </w:t>
      </w:r>
      <w:r>
        <w:rPr>
          <w:rFonts w:ascii="Times" w:hAnsi="Times" w:eastAsia="Times"/>
          <w:b w:val="0"/>
          <w:i w:val="0"/>
          <w:color w:val="000000"/>
          <w:sz w:val="22"/>
        </w:rPr>
        <w:t>in a very bad shape and it is getting worse.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727. LETTER TO RAMESHWARDAS BIRLA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speak to you regarding the “Indian sufferers”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to Ghanshyamdas. Today I hear that those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>approached you. Gosibehn has come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advice is: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A substantial amount should be paid to the Committee.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paid annually, so that it is convenient in all ways.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 would advise that the amount should be paid in such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least the Government knows about it. I see no need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be published in the papers. The Government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it is the duty of everyone to give such assistance. I have of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1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fixed its.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the purport of this letter to Ghanshyamdas and do as he </w:t>
      </w:r>
      <w:r>
        <w:rPr>
          <w:rFonts w:ascii="Times" w:hAnsi="Times" w:eastAsia="Times"/>
          <w:b w:val="0"/>
          <w:i w:val="0"/>
          <w:color w:val="000000"/>
          <w:sz w:val="22"/>
        </w:rPr>
        <w:t>says.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728. LETTER TO DESHPANDE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DESHPANDE,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all noble efforts have my blessings. In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primary duty is to work in such a way as to win the 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>Jajuji.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729. SPEECH AT ALL INDIA HINDUSTANI PRACHAR </w:t>
      </w:r>
      <w:r>
        <w:rPr>
          <w:rFonts w:ascii="Times" w:hAnsi="Times" w:eastAsia="Times"/>
          <w:b w:val="0"/>
          <w:i/>
          <w:color w:val="000000"/>
          <w:sz w:val="24"/>
        </w:rPr>
        <w:t>SABHA CONFERENCE-II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cannot give you as much time as I would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forgive me. My silence continues for the whole day.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cannot be broken. But I want to continue it for as long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smoothly carry on my work. So I observe silence. If I squandered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energy, I might collapse in a month. My attachment to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would not permit this. But if necessity should arise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spend this energy with both hands. I could also be a miser.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 I have adopted the latter course.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explain to you what the Hindustani Prachar Sabha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aim is to make as many people as possible learn Hindi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styles and the Devanagari and the Urdu scripts. There was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North India spoke one common language. We 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descendants. Today we see that the gulf between Hindi and Urdu is </w:t>
      </w:r>
      <w:r>
        <w:rPr>
          <w:rFonts w:ascii="Times" w:hAnsi="Times" w:eastAsia="Times"/>
          <w:b w:val="0"/>
          <w:i w:val="0"/>
          <w:color w:val="000000"/>
          <w:sz w:val="22"/>
        </w:rPr>
        <w:t>widening. Protagonists of Hindi use difficult words from Sanskrit and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enthusiasts do the same from Arabic-Persian. I know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continue for long. Villagers care for their bread only.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speak the language which they have been used to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for years.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task of people like me to stop Hindi and Urdu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into separate orbits. I shall say to both sides that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them is not proper. The villagers will not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bombastic words. If we learn to write both the scripts,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in the long run will become one. The problem of script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complicated. Let both the scripts continue for ever. Or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if every province started writing the national language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script leaving aside these two. But the language should be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become slothful. Today we have on our heads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English. But English is also not so difficult. We can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in six months. But we want to learn to think in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sciences. So it takes time. We waste as many as fourteen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years learning English and yet cannot master it. Today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weask a teacher of English to express his ideas in Hindustani,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pleads inability. Because of his education through English,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express his ideas in Hindustani. Then how can he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to his students? This is our sorry plight. This also leads to </w:t>
      </w:r>
      <w:r>
        <w:rPr>
          <w:rFonts w:ascii="Times" w:hAnsi="Times" w:eastAsia="Times"/>
          <w:b w:val="0"/>
          <w:i w:val="0"/>
          <w:color w:val="000000"/>
          <w:sz w:val="22"/>
        </w:rPr>
        <w:t>lethargy.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be afraid of learning two scripts.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say that there are other eight or ten good scripts.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learn them? I do suggest that we learn at least one of the scripts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South also. There are four languages there. You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frightened of them.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living in Hindustan. If you want to 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brethren, why should you be afraid of the labour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at least two scripts? We have to learn only one language.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misfortune that we have to use two scripts. But I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all the languages of India. If we have the interest,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task too hard. Today your number is very small,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matter. All of you must at any rate learn the two scripts.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speculate on what splendid consequences would follow.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idleness which prevents one from learning other languages.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comes to me, I can arrange for teaching him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but ten or twelve other important languages.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‘I can’t study Urdu (Hindustani)’, I would say ‘you are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>staying in India as it is the language of many.’ I invited you for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>The Hitavada.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1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co-operating in this language (national) task which can be achieved if </w:t>
      </w:r>
      <w:r>
        <w:rPr>
          <w:rFonts w:ascii="Times" w:hAnsi="Times" w:eastAsia="Times"/>
          <w:b w:val="0"/>
          <w:i w:val="0"/>
          <w:color w:val="000000"/>
          <w:sz w:val="22"/>
        </w:rPr>
        <w:t>we work properly and in right earnest.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Urdu-speaking people, while engaged in serious talks,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words which leave me dumb-founded although I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them. Why is it so? I have found a way out and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placed before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Rashtrabhasha Hindustani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162-4, and 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>, 1-3-1945</w:t>
      </w:r>
    </w:p>
    <w:p>
      <w:pPr>
        <w:autoSpaceDN w:val="0"/>
        <w:autoSpaceDE w:val="0"/>
        <w:widowControl/>
        <w:spacing w:line="240" w:lineRule="exact" w:before="594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730. SPEECH ALL-INDIA HINDUSTANI PRACHAR SABHA </w:t>
      </w:r>
      <w:r>
        <w:rPr>
          <w:rFonts w:ascii="Times" w:hAnsi="Times" w:eastAsia="Times"/>
          <w:b w:val="0"/>
          <w:i/>
          <w:color w:val="000000"/>
          <w:sz w:val="24"/>
        </w:rPr>
        <w:t>CONFERENCE-III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4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Tarachand has poured out his heart while explaining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 history of Hindustani words commonly used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not able to ask Tarachandji to finish soon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was gripped by what he said. He said things which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 well said at a gathering of pundits. I am not a pundit.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was listening with interest along with others. He did not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Later he narrated </w:t>
      </w:r>
      <w:r>
        <w:rPr>
          <w:rFonts w:ascii="Times" w:hAnsi="Times" w:eastAsia="Times"/>
          <w:b w:val="0"/>
          <w:i w:val="0"/>
          <w:color w:val="000000"/>
          <w:sz w:val="22"/>
        </w:rPr>
        <w:t>repeat anything and that is why I did not stop him.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first joined the Hindi Sahitya Sammelan and left the Bharatiya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Sammelan after the Nagpur meeting, after which he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Hindustani work for making it the national language. I want and </w:t>
      </w:r>
      <w:r>
        <w:rPr>
          <w:rFonts w:ascii="Times" w:hAnsi="Times" w:eastAsia="Times"/>
          <w:b w:val="0"/>
          <w:i w:val="0"/>
          <w:color w:val="000000"/>
          <w:sz w:val="22"/>
        </w:rPr>
        <w:t>desire real democracy even in this field.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followed what Anand Kausalyayan said. He spoke hesitantly.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Hindi Sahitya Sammelan he said that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scripts should be avoided as far as possible. Even today, I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the Hindi Sahitya Sammelan. I did not go there on my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used to drag me with him into whatever work he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He took me to Indore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I gave a new 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They all digested it. I said “Hindi is that language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Muslims speak and which people write in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scripts.” The resolution moved by me was passed. I had it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Sammelan’s constitution. It is a different matter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amended. Hence I should not feel sorry if now I quit the </w:t>
      </w:r>
      <w:r>
        <w:rPr>
          <w:rFonts w:ascii="Times" w:hAnsi="Times" w:eastAsia="Times"/>
          <w:b w:val="0"/>
          <w:i w:val="0"/>
          <w:color w:val="000000"/>
          <w:sz w:val="22"/>
        </w:rPr>
        <w:t>Sammelan.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Hitavada.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 1935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among us who are trying to unify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Some wonder why it is necessary. I want real democracy.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degenerates into hypocrisy if people become yes-men.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asked them not to follow others blindly but express their </w:t>
      </w:r>
      <w:r>
        <w:rPr>
          <w:rFonts w:ascii="Times" w:hAnsi="Times" w:eastAsia="Times"/>
          <w:b w:val="0"/>
          <w:i w:val="0"/>
          <w:color w:val="000000"/>
          <w:sz w:val="22"/>
        </w:rPr>
        <w:t>true opinion.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want Hindi to die nor Urdu to be banished. What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both should become useful to us. The law of satyagraha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can clap with one hand. It may not produce sound,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that? If you stretch one hand, the other one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automatically. Haq Saheb had said something in Nagpur,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then understand. I did not accept his “Hindi </w:t>
      </w:r>
      <w:r>
        <w:rPr>
          <w:rFonts w:ascii="Times" w:hAnsi="Times" w:eastAsia="Times"/>
          <w:b w:val="0"/>
          <w:i/>
          <w:color w:val="000000"/>
          <w:sz w:val="22"/>
        </w:rPr>
        <w:t>alias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Urdu”.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better if I had accepted his point. He came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friendship, but was met with opposition and turned almost an enemy.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enemy. Then, how can Haq Saheb be one?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again on the same platform. An all-India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was held at Nagpur, but it was its first and last session.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gathered to come closer, but were divided. What was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gathering? It was a literary conference of all India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so my speech on the occasion was full of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If I were again required to speak before such a gathering,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speak the same language.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Anandji says that everybody will find great difficulty in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scripts. I say there is no difficulty; and if there is, it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overcome. For, if this is not overcome, how shall we be able to face </w:t>
      </w:r>
      <w:r>
        <w:rPr>
          <w:rFonts w:ascii="Times" w:hAnsi="Times" w:eastAsia="Times"/>
          <w:b w:val="0"/>
          <w:i w:val="0"/>
          <w:color w:val="000000"/>
          <w:sz w:val="22"/>
        </w:rPr>
        <w:t>greater difficulties?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live for Hindu-Muslim unity. I know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will bring about this unity. But I am not holding out this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right now.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say, let Hindi and Urdu both prosper. I have to take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Even today, Hindustani exists but we do not utilize it.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Hindi and Urdu. These are two streams from which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>will flow. Hence it will not do if the first two dry up.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will follow my language. They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 language which is full of Sanskrit and Arabic-Persian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in the Hindi Sahitya Sammelan should say that they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sponsor a Sanskritized language, then, as far as I am concerned,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does not exist. The language of the villages is only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have two languages. The champions of Hindi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the trumpet for Hindi only and to forget Urdu. But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believing in ahimsa. How can I do this? I cannot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all alone. I need everybody’s help. I am a ‘mahatma’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am aware of my limitations and never go beyondthem. That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Moulvi Abdul Haq has come. I have no wings. The veterans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here so that they may give me wings. If they do I shall soar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say, “Look, it is well done, is it not?” Else I shall lie in the </w:t>
      </w:r>
      <w:r>
        <w:rPr>
          <w:rFonts w:ascii="Times" w:hAnsi="Times" w:eastAsia="Times"/>
          <w:b w:val="0"/>
          <w:i w:val="0"/>
          <w:color w:val="000000"/>
          <w:sz w:val="22"/>
        </w:rPr>
        <w:t>dust and stay there.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considered a big man also in the Hindi Sahitya Sammelan.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that capacity, but in a general way, I would like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be done against the interest of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But people will have to take the trouble to learn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scripts. I want to take work from Anandji also.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the Muslim boys do not learn the Devanagri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I would say if it is so you have lost nothing but they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What do you lose by learning one more script?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thing brings such a great gain. I had said the same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Hasrat Mohani. But it did not serve the purpose at that time,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had started. I did not tell all of you to court arrest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It is not just foolishness on the part of those who are in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Jawahar, Vallabhbhai and Maulana Saheb are already in jail.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fools. If they come out by resorting to flattery they will be dead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eyes, and if they die during imprisonment, I shall not shed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tear, I shall say they died a noble death. Because while there, they </w:t>
      </w:r>
      <w:r>
        <w:rPr>
          <w:rFonts w:ascii="Times" w:hAnsi="Times" w:eastAsia="Times"/>
          <w:b w:val="0"/>
          <w:i w:val="0"/>
          <w:color w:val="000000"/>
          <w:sz w:val="22"/>
        </w:rPr>
        <w:t>serve India.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Hindi and Urdu are unified Saraswati like the Hooghly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than the Ganga and the Yamuna. The Hooghly is a dirty river,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drink its water. But if this one becomes like the Hooghly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 grand river.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question of funds. Those who would like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either to me or to Shriman Narayan. Everybody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according to his capacity. Those who contribute may do so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cause, not to gain fame.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Rashtrabhasha Hindustani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164-7, and 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>, 1-3-1945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731. LETTER TO SITA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poor. We want to live with the poor, hence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put up with sun and rain. But put up with only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Don’t ruin your health. I have just returned from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Hindustani [Prachar] Sabha; hence I happened to start the letter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Devanagari script. Blessings to all.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732. LETTER TO MAGANBHAI PAREKH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MAGANBHAI,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 have been able to correct up to page 13.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corrections are self-explanatory.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clause 8 onwards confusion has started. It seems as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tired or wrote piecemeal and the link was broken. Clauses 8 to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the work to be done do not seem consistent.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up in haste soon after the prayer. Maybe, therefore, I myself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confused in my mind. But I feel that you should have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paragraph, with a heading, for self-purification. This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earlier. What follows is useful but it should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and arranged in a different manner. I can do all this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 would have to spare more time for that, which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Nor is it right that I should do your cooking for you.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for me to tell you whether what you have done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 or indifferently. Please, therefore, revise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thatportion and, if you wish, show it to me. But it will be all right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don’t. Reject what does not appeal to you from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I have made. Kishorelal is ill. I myself will not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advise you also not to do so. Do what you yourself can.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health than Kishorelal just now and so I have managed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much. Otherwise I should have refused and also dissuaded you </w:t>
      </w:r>
      <w:r>
        <w:rPr>
          <w:rFonts w:ascii="Times" w:hAnsi="Times" w:eastAsia="Times"/>
          <w:b w:val="0"/>
          <w:i w:val="0"/>
          <w:color w:val="000000"/>
          <w:sz w:val="22"/>
        </w:rPr>
        <w:t>from approaching Kishorelal. I have not revised this.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9067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1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733. LETTER TO C. RAJAGOPALACHARI</w:t>
      </w:r>
    </w:p>
    <w:p>
      <w:pPr>
        <w:autoSpaceDN w:val="0"/>
        <w:autoSpaceDE w:val="0"/>
        <w:widowControl/>
        <w:spacing w:line="224" w:lineRule="exact" w:before="14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Ramchandran read your p. c. to him. It makes bad reading.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fever, whatever its cause, must go. I suggest your coming 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possible. If someone should go there to fetch you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Weather is warm and dry and is likely to be so till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>May. Warmer it will be day by day. You do not mind the heat I hope.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2102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734. LETTER TO GAJANAN NAIK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It does not matter if Kumarappa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provide you the money. But should you not have his consent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do? If you carry on your activities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when you don’t have the consent of the institution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belong, it is sure to cause them some embarrassment.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youcannot have Kumarappa’s consent you have only to have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try to persuade him. Read my reply again.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[PS]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yours of February 15, 1945. It is irrelevant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the jaggery complex stands. There should be no problem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since you have the custody. You should make any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after consulting everybody. Kumarappa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informed. Obtain his consent.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2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AJANAN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EVAGRAM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735. LETTER TO DR. JIVRAJ MEHTA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JIVRAJ MEHTA,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Indu writes to say that the Kamala [Nehru Memorial]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committee does not meet at all. The local committee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care little. They have run short of funds. If you can, throw </w:t>
      </w:r>
      <w:r>
        <w:rPr>
          <w:rFonts w:ascii="Times" w:hAnsi="Times" w:eastAsia="Times"/>
          <w:b w:val="0"/>
          <w:i w:val="0"/>
          <w:color w:val="000000"/>
          <w:sz w:val="22"/>
        </w:rPr>
        <w:t>some light on all this.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IVRAJ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LTAMAN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736. LETTER TO RAMA C. JOSHI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a long time. I was glad. The children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down well. Do come once when you can. Hot winds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started here.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5367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737. LETTER TO SHANTILAL B. PANDYA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SHANTILAL,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read out to me from beginning to end.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delighted. I am passing it on to Jajuji to read. I wish you success.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Don’t lend money to anyone. Knowledge,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lent. It can only be given. Your capital consists of your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Joshi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16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knowledge. Increase it and make use of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machinery only after careful thought.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make others happy if you give up what the millions cannot </w:t>
      </w:r>
      <w:r>
        <w:rPr>
          <w:rFonts w:ascii="Times" w:hAnsi="Times" w:eastAsia="Times"/>
          <w:b w:val="0"/>
          <w:i w:val="0"/>
          <w:color w:val="000000"/>
          <w:sz w:val="22"/>
        </w:rPr>
        <w:t>use.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shall not write to Chi. Kanta. Convey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her. May she have an easy delivery.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HANTILAL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ALASHANKAR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ANDYA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OHAD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738. LETTER TO INDIRA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write to Dr. Katju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shall write about the Committee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go to Kashmir, it will be good for you and Rajiv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9804.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739. LETTER TO SITARAM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SITARAM,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money. Your sending the money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my blessings, does it not? If you still require them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them. I had hoped that you would come and see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Kailash Nath Katju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elder son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740. NOTE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autoSpaceDE w:val="0"/>
        <w:widowControl/>
        <w:spacing w:line="24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learn weaving properly. Then alone can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real teacher. But it is not necessary to be always at it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weaver. What the professional weaver learns from </w:t>
      </w:r>
      <w:r>
        <w:rPr>
          <w:rFonts w:ascii="Times" w:hAnsi="Times" w:eastAsia="Times"/>
          <w:b w:val="0"/>
          <w:i w:val="0"/>
          <w:color w:val="000000"/>
          <w:sz w:val="22"/>
        </w:rPr>
        <w:t>practice, you have to acquire with your intelligence.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heard about my experiment; what do you think of it?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have you again stopped getting up in time for the prayers?</w:t>
      </w:r>
    </w:p>
    <w:p>
      <w:pPr>
        <w:autoSpaceDN w:val="0"/>
        <w:autoSpaceDE w:val="0"/>
        <w:widowControl/>
        <w:spacing w:line="266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4491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741. LETTER TO M. C. DAVAR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0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of 15th inst. Gandhiji writes in reply to your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p>
      <w:pPr>
        <w:autoSpaceDN w:val="0"/>
        <w:tabs>
          <w:tab w:pos="550" w:val="left"/>
          <w:tab w:pos="1090" w:val="left"/>
          <w:tab w:pos="343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“Quit India”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called is wholly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>with ahimsa and truth. I hope you see nothing wrong in the phrase.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question of success partly or wholly </w:t>
      </w:r>
      <w:r>
        <w:rPr>
          <w:rFonts w:ascii="Times" w:hAnsi="Times" w:eastAsia="Times"/>
          <w:b w:val="0"/>
          <w:i w:val="0"/>
          <w:color w:val="000000"/>
          <w:sz w:val="22"/>
        </w:rPr>
        <w:t>resulting from the mere phrase or the resolution itself.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you have not studied the correspondence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to the fast.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wholly aimed at the misdeeds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by Narahari Parikh. The addressee was the Secretary General </w:t>
      </w:r>
      <w:r>
        <w:rPr>
          <w:rFonts w:ascii="Times" w:hAnsi="Times" w:eastAsia="Times"/>
          <w:b w:val="0"/>
          <w:i w:val="0"/>
          <w:color w:val="000000"/>
          <w:sz w:val="18"/>
        </w:rPr>
        <w:t>of the United Party of India.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questions, briefly summarized, were: (i) Whether the “Quit India”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was consistent with ahimsa and truth. (ii) If it was, did Gandhiji realize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 of his success from it or from his historic Linlithgow fast? What was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when he told Louis Fischer that he might not call off the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even if there was violence? (iii) Did it not show that he was not as firm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ahimsa as before the August 1942 movement? (iv) Did it not show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the country was dearer to Gandhiji than ahimsa? (v) Could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counter-violence of some of his associates be attributed to a decrease in his own faith </w:t>
      </w:r>
      <w:r>
        <w:rPr>
          <w:rFonts w:ascii="Times" w:hAnsi="Times" w:eastAsia="Times"/>
          <w:b w:val="0"/>
          <w:i w:val="0"/>
          <w:color w:val="000000"/>
          <w:sz w:val="18"/>
        </w:rPr>
        <w:t>in non-violence?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“Resolution Passed by All-India Congress Committee”, </w:t>
      </w:r>
      <w:r>
        <w:rPr>
          <w:rFonts w:ascii="Times" w:hAnsi="Times" w:eastAsia="Times"/>
          <w:b w:val="0"/>
          <w:i w:val="0"/>
          <w:color w:val="000000"/>
          <w:sz w:val="18"/>
        </w:rPr>
        <w:t>8-8-1942.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 29-1-1943 and </w:t>
      </w:r>
      <w:r>
        <w:rPr>
          <w:rFonts w:ascii="Times" w:hAnsi="Times" w:eastAsia="Times"/>
          <w:b w:val="0"/>
          <w:i/>
          <w:color w:val="000000"/>
          <w:sz w:val="18"/>
        </w:rPr>
        <w:t>passim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16" w:right="139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had great results. You should study the whole event.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know that a satyagrahi is never attached to results. His </w:t>
      </w:r>
      <w:r>
        <w:rPr>
          <w:rFonts w:ascii="Times" w:hAnsi="Times" w:eastAsia="Times"/>
          <w:b w:val="0"/>
          <w:i w:val="0"/>
          <w:color w:val="000000"/>
          <w:sz w:val="22"/>
        </w:rPr>
        <w:t>acts, great or small, have their own worth.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to Louis Fischer is complete.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years rolled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knew that my words carried what they meant. Therefore,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not call off the movement in future even if there was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trial never came. For, I was arrested before I could start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 not.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wrong. I would never put freedom or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before ahimsa and truth.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to me that you have only superficially studied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 as also ahimsa.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observes silence, and the above is a copy of what he has writer down.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27-3-1945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742. LETTER TO MARGARETE SPIEGEL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parting letter. Of course you are brave,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There you will pave your way, wherever you are.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write from your new place. Kh[urshedbehn] is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all.</w:t>
      </w:r>
    </w:p>
    <w:p>
      <w:pPr>
        <w:autoSpaceDN w:val="0"/>
        <w:autoSpaceDE w:val="0"/>
        <w:widowControl/>
        <w:spacing w:line="266" w:lineRule="exact" w:before="28" w:after="0"/>
        <w:ind w:left="0" w:right="5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S</w:t>
      </w:r>
      <w:r>
        <w:rPr>
          <w:rFonts w:ascii="Times" w:hAnsi="Times" w:eastAsia="Times"/>
          <w:b w:val="0"/>
          <w:i w:val="0"/>
          <w:color w:val="000000"/>
          <w:sz w:val="16"/>
        </w:rPr>
        <w:t>PIEGEL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with Louis Fischer”, 4-6-1942.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743. LETTER TO PREMA KANTAK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able to reach your letter only today. I am helpless.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trust the newspapers. I have given no decision.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two views which seem contradictory. The view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enrolment is the later one and is the result of fuller thought. But </w:t>
      </w:r>
      <w:r>
        <w:rPr>
          <w:rFonts w:ascii="Times" w:hAnsi="Times" w:eastAsia="Times"/>
          <w:b w:val="0"/>
          <w:i w:val="0"/>
          <w:color w:val="000000"/>
          <w:sz w:val="22"/>
        </w:rPr>
        <w:t>nobody is forbidden to enrol members.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talk with Patil. It is possible that Khurshedbehn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showed me the resolutions. But what does my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mean? Everybody, whether Gandhian or  anti-Gandhian,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own responsibility. One may say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Gandhism. I have met Socialists more often. Much of what they say </w:t>
      </w:r>
      <w:r>
        <w:rPr>
          <w:rFonts w:ascii="Times" w:hAnsi="Times" w:eastAsia="Times"/>
          <w:b w:val="0"/>
          <w:i w:val="0"/>
          <w:color w:val="000000"/>
          <w:sz w:val="22"/>
        </w:rPr>
        <w:t>has appealed to me. Or you may say they have come closer to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nobody should speak in my name. I do not like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underground but I do not condemn those who do.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act of going underground that I condemn. Understand the distinc-</w:t>
      </w:r>
      <w:r>
        <w:rPr>
          <w:rFonts w:ascii="Times" w:hAnsi="Times" w:eastAsia="Times"/>
          <w:b w:val="0"/>
          <w:i w:val="0"/>
          <w:color w:val="000000"/>
          <w:sz w:val="22"/>
        </w:rPr>
        <w:t>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one with me during my talks with Jinnah Saheb.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so few of us. Rajaji was one. The others didn’t even know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about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all the rest. But I do not have the time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details. Keep on the path you have chosen. Get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women as you can and go on with the work. Do not take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the burden of the whole country. Take upon yourself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can do. If there are any more questions you want to ask me </w:t>
      </w:r>
      <w:r>
        <w:rPr>
          <w:rFonts w:ascii="Times" w:hAnsi="Times" w:eastAsia="Times"/>
          <w:b w:val="0"/>
          <w:i w:val="0"/>
          <w:color w:val="000000"/>
          <w:sz w:val="22"/>
        </w:rPr>
        <w:t>you may.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such thing as despair in my life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will be. I would not despair even if everybody died.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is right and what Bhulabhai is doing is also right.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talks Gandhiji had with Jinnah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9 to 27, at which no agreement was reached.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</w:t>
      </w:r>
      <w:r>
        <w:rPr>
          <w:rFonts w:ascii="Times" w:hAnsi="Times" w:eastAsia="Times"/>
          <w:b w:val="0"/>
          <w:i w:val="0"/>
          <w:color w:val="000000"/>
          <w:sz w:val="18"/>
        </w:rPr>
        <w:t>footnote of “Note to Bhulabhai J. Desai”, 5-1-1945 and 2nd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footnote of “Letter to Bhulabhai J. Desai”, 20-2-1945.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16" w:right="140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on doing your work.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10433. Also C.W. 6872.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744.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whole thing. It seems to me I shall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a few things. I will not go too deeply into it.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any help from me but accept whatever help I can give.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that I should see my faults. It keeps me vigilant. In your view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useless. It would be good if we could start a separate catering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But that will not be possible. By and large we should 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guests the same food that we cook for ourselves.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Kanchan. It will be a triumph for you if you secure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testimonial. Just now you don’t have it. Do not think that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awake. To the extent that she is not, the fault lies with youand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 not distrust you. If I did, you would have left.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decide what work to assign to whom, don’t you think?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“Forget Sevagram” means forget the village, not the Ashram.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you that you may have a separate establishment I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step has my consent and my encouragement. If even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do that, I shall take it as a matter of special credit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I cannot bear the thought of your refraining from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establishment under the slightest pressure from me. Kanchan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wish to have one. I do want you to play a major role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stabilizing the kitchen. But you should do it my way.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now replied to all your questions.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5828. Courtesy: Munnalal G. Shah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25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745.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  <w:tab w:pos="930" w:val="left"/>
          <w:tab w:pos="1350" w:val="left"/>
          <w:tab w:pos="3010" w:val="left"/>
          <w:tab w:pos="4250" w:val="left"/>
          <w:tab w:pos="4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honourably 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monthly expenses from there, you may obtain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Let me know what it will come to per month. Take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Chi. Kanaiyo and 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going that way shortly.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do, Kanaiyo will bring you another letter from me.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>him will continue as of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M.M.U./II/508. Also C.W. 8690.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746. LETTER TO VICHITRA NARAYAN SHARMA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VICHITRA,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answering in pencil. Later I shall have it copied out in ink.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I want to make the beginning with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you mention. If with his help we can achieve expansion,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good, but if we cannot it will not matter. Because in the long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new outlook can help us to expand the work. If we 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way, the work will come to a standstill. Khadi will end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merely an occupation for the poor. This will not satisfy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workers have doubts in their hearts, we shall patiently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that we should sincerely believe in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as the symbol of truth and non-violence and dedicate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propagating the idea, it does not at all mean that what we had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was a mistake. We have benefited from that too.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foolish to imagine that we can continue to do so, for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gained in knowledge. If the new outlook destroys the fruits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past work, then we have not understood the new outlook. It is </w:t>
      </w:r>
      <w:r>
        <w:rPr>
          <w:rFonts w:ascii="Times" w:hAnsi="Times" w:eastAsia="Times"/>
          <w:b w:val="0"/>
          <w:i w:val="0"/>
          <w:color w:val="000000"/>
          <w:sz w:val="22"/>
        </w:rPr>
        <w:t>like the elephant’s foot that covers all other things. Yes, what will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Kanu Gandhi’s wife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happen is that we shall not be content any more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old way and we shall be spared the outcry for expanding it.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 recent instances of this which I shall not go into 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false attachment if in our desire to expand the old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new which is priceless. It will be unbecoming, if obsessed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old, we lose hold of the new. If the old activity can be </w:t>
      </w:r>
      <w:r>
        <w:rPr>
          <w:rFonts w:ascii="Times" w:hAnsi="Times" w:eastAsia="Times"/>
          <w:b w:val="0"/>
          <w:i w:val="0"/>
          <w:color w:val="000000"/>
          <w:sz w:val="22"/>
        </w:rPr>
        <w:t>competently pursued by others they may by all means pursue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you ask as regards the institution I can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show me that it is not merely hypothetical but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facts.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let the Punjab go ahead with the work if it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we do not have to invest any funds. There can of course be </w:t>
      </w:r>
      <w:r>
        <w:rPr>
          <w:rFonts w:ascii="Times" w:hAnsi="Times" w:eastAsia="Times"/>
          <w:b w:val="0"/>
          <w:i w:val="0"/>
          <w:color w:val="000000"/>
          <w:sz w:val="22"/>
        </w:rPr>
        <w:t>no question of not wearing khadi.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spinners may continue to spin. How far we may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for this is a practical question. Each case can be dealt with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its own merits. We should not invest any capital in silk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activities. If, however, there are funds to spare and it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to have stocks in khadi bhandars then we may have stocks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silks and woollens. There must be the khadi spirit behind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and we should ensure genuineness.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Kashmir, if the State does not impose upon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which we cannot accept, I should accept money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two conditions. All the institutions should be prepared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funds. Maybe if the Charkha Sangh stakes its all nothing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lost. But they must do so on their own responsibility.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has my blessings or not should make no difference. One must </w:t>
      </w:r>
      <w:r>
        <w:rPr>
          <w:rFonts w:ascii="Times" w:hAnsi="Times" w:eastAsia="Times"/>
          <w:b w:val="0"/>
          <w:i w:val="0"/>
          <w:color w:val="000000"/>
          <w:sz w:val="22"/>
        </w:rPr>
        <w:t>base oneself on the situation as it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indeed the duty of the Sangh to satisfy the public as well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workers. If however there is a higher duty, we must pursue it, too.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all, khadi and all other work we have done has been informed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by this view.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747. LETTER TO SHRIPAD JOSHI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SHRIPAD,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 if others become slack. I find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somebody’s backing are able to carry on. By saying “in a way”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merely mean that a Congressman will never go and beg.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Congressmen may also have taken part in it,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Congress movement. Speeches and resolutions of the 7th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proof of this. I alone could have launched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did not in any manner start it. A wrong impression was created,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doubt. But what of that? See what Maulana Abul Kalam has to say. </w:t>
      </w:r>
      <w:r>
        <w:rPr>
          <w:rFonts w:ascii="Times" w:hAnsi="Times" w:eastAsia="Times"/>
          <w:b w:val="0"/>
          <w:i w:val="0"/>
          <w:color w:val="000000"/>
          <w:sz w:val="22"/>
        </w:rPr>
        <w:t>Laying down one’s life was not forbidden but violence was.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much about parliamentary work. Bari is here. Let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be his own leader, but only for himself.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4234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748. LETTER TO KRISHNACHANDRA</w:t>
      </w:r>
    </w:p>
    <w:p>
      <w:pPr>
        <w:autoSpaceDN w:val="0"/>
        <w:autoSpaceDE w:val="0"/>
        <w:widowControl/>
        <w:spacing w:line="224" w:lineRule="exact" w:before="108" w:after="0"/>
        <w:ind w:left="511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experiment can succeed; it can also fail.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fail in the sense that I may not be able wholly to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In satyagraha there is no room for failure causing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harm.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experiment is that of a satyagrahi, no harm at all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anyone. I am answering in brief. You may write to me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get the meaning. I did have experiments with Ba,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not enough. If emission took place then,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regrettable morally than any emission occurring now. Emission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possibility then. I feel it is not a possibility now. Occasion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my life when I came very near to emission. But I was saved. I </w:t>
      </w:r>
      <w:r>
        <w:rPr>
          <w:rFonts w:ascii="Times" w:hAnsi="Times" w:eastAsia="Times"/>
          <w:b w:val="0"/>
          <w:i w:val="0"/>
          <w:color w:val="000000"/>
          <w:sz w:val="22"/>
        </w:rPr>
        <w:t>have mentioned this in one of my articles.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gives me the impression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problem fully. It is surprising that you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without trying first to get the correct information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mean? What kind of trust is this? I do not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you want to know, I shall acquaint you with the facts. Then if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occur to you that will be legitimate.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4492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Shripad Joshi”, 22-2-1945.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August 1942.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1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749.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should find your answer in my letter.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this. I deliberately want to become a eunuch mentally. If I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then I become one physically also. That alone is true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 I saw an opportunity and seized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satyagraha it can never cause physical harm, nor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harm. That is to say, it can only do good.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proves. What can happen when a bad person meets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person? If my conduct is trusted there can be no harm, whoever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associate. This in any case must be clear. My reference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35 years but 21 years.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either not noticed it or have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5892. Also C.W. 5892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750. LETTER TO DEVI PRASAD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DEVIPRASAD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deal with your letter today.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categorically say either that I would or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 a full moon day. My going there or not going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guided by considerations of duty.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comes first and adornment afterwards. That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belief. But since you are here, do whatever you conveniently </w:t>
      </w:r>
      <w:r>
        <w:rPr>
          <w:rFonts w:ascii="Times" w:hAnsi="Times" w:eastAsia="Times"/>
          <w:b w:val="0"/>
          <w:i w:val="0"/>
          <w:color w:val="000000"/>
          <w:sz w:val="22"/>
        </w:rPr>
        <w:t>can. Learn here what true art is.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teacher should first take up some work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him to earn his livelihood. Later on he may paint and teach </w:t>
      </w:r>
      <w:r>
        <w:rPr>
          <w:rFonts w:ascii="Times" w:hAnsi="Times" w:eastAsia="Times"/>
          <w:b w:val="0"/>
          <w:i w:val="0"/>
          <w:color w:val="000000"/>
          <w:sz w:val="22"/>
        </w:rPr>
        <w:t>painting. Such artists alone will teach true art.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what I had said about the broom. Sweeping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great art. Where to keep the broom, how to handle it,should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 broom or different brooms for different jobs, should one stand </w:t>
      </w:r>
      <w:r>
        <w:rPr>
          <w:rFonts w:ascii="Times" w:hAnsi="Times" w:eastAsia="Times"/>
          <w:b w:val="0"/>
          <w:i w:val="0"/>
          <w:color w:val="000000"/>
          <w:sz w:val="22"/>
        </w:rPr>
        <w:t>erect or bend while sweeping, should one raise dust or sprinkle water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is not clear.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 graduate of Santiniketan. He was later co-editor with Marjorie Sykes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journal </w:t>
      </w:r>
      <w:r>
        <w:rPr>
          <w:rFonts w:ascii="Times" w:hAnsi="Times" w:eastAsia="Times"/>
          <w:b w:val="0"/>
          <w:i/>
          <w:color w:val="000000"/>
          <w:sz w:val="18"/>
        </w:rPr>
        <w:t>Nayee Talim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sweeping, does one sweep the corners, pay attention to the walls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roof—all these questions should occur to an artist.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>would he find beauty in sweeping.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therefore a place for a true artist in Nayee Talim.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told you who is a true artist. Nanda Babu comes very close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ideal, though perhaps he is not the perfect ideal. However, he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a man that it would be highly improper for me to say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him. Read the article I wrote on my talks with Gurudev.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if you wish to ask anything more.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751. LETTER TO K. N. KATJU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KATJU,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about Father’s illness. Your wife has gone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will Father, some day if not today. Let us do our duty.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rests on that.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DR. K</w:t>
      </w:r>
      <w:r>
        <w:rPr>
          <w:rFonts w:ascii="Times" w:hAnsi="Times" w:eastAsia="Times"/>
          <w:b w:val="0"/>
          <w:i w:val="0"/>
          <w:color w:val="000000"/>
          <w:sz w:val="16"/>
        </w:rPr>
        <w:t>ATJU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752. LETTER TO TEJWANTI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TEJWANTI,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should have a certificate from there.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that you can come here. You will have to do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devote only the spare time to learning. Here theheat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started. It may possibly relent in June. Bear in mind that your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will be meaningless if there is a risk of your health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affected. It is better that you come after due deliberation.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if you decide to come and start when you have my reply. I have 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not clear which particular article Gandhiji is referring to.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asked anyone but if you wish I will do so.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EJWANTI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DAMPUR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753. TELEGRAM TO URMILADEVI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1945</w:t>
      </w:r>
    </w:p>
    <w:p>
      <w:pPr>
        <w:autoSpaceDN w:val="0"/>
        <w:autoSpaceDE w:val="0"/>
        <w:widowControl/>
        <w:spacing w:line="280" w:lineRule="exact" w:before="56" w:after="28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RMILADEVI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211, B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ASHBEHARI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VENUE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5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MITRA’S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SCHEME.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THEN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     COME      WHEN     I         WRITE.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754. TELEGRAM TO VACHCHHRAJBHAI DOSHI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1945</w:t>
      </w:r>
    </w:p>
    <w:p>
      <w:pPr>
        <w:autoSpaceDN w:val="0"/>
        <w:autoSpaceDE w:val="0"/>
        <w:widowControl/>
        <w:spacing w:line="280" w:lineRule="exact" w:before="5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ACHCHHRAJBHAI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WRITING       NEED       NOT       COME.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755. LETTER TO ALLADI K. KRISHNASWAMY IYER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copies of a communication received from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departmental officials objecting to the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 carrying on its work under the name “Akhil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C. R. Das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 Charkha Sangh” on the ground that the English title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registered under the Charitable Societies’ Act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be used and the translated name makes it an unauthorized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by the Companies’ Act from doing business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as a company under that Act. It seems to me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silly objection. Kindly go through the papers and please dictate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be sent to the Government of Bombay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sorry to learn from Rajagopalachari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accident which has kept you in bed suffering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>many weeks. I hope you will soon be quite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LLADI </w:t>
      </w:r>
      <w:r>
        <w:rPr>
          <w:rFonts w:ascii="Times" w:hAnsi="Times" w:eastAsia="Times"/>
          <w:b w:val="0"/>
          <w:i w:val="0"/>
          <w:color w:val="000000"/>
          <w:sz w:val="20"/>
        </w:rPr>
        <w:t>K.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RISHNASWAMY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AIDYANATH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ETTAI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756. NOTE TO KISHNACHANDRA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1945</w:t>
      </w:r>
    </w:p>
    <w:p>
      <w:pPr>
        <w:autoSpaceDN w:val="0"/>
        <w:autoSpaceDE w:val="0"/>
        <w:widowControl/>
        <w:spacing w:line="24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inconvenience to me. You may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look after the children side by side. Spend less time </w:t>
      </w:r>
      <w:r>
        <w:rPr>
          <w:rFonts w:ascii="Times" w:hAnsi="Times" w:eastAsia="Times"/>
          <w:b w:val="0"/>
          <w:i w:val="0"/>
          <w:color w:val="000000"/>
          <w:sz w:val="22"/>
        </w:rPr>
        <w:t>talking.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4495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757. LETTER TO BALVANT SINHA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B.,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speak about home. I did remember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said. If I were to be asked again I would give the same answer.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trying to return all your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certainly entrusted you with work of responsibility.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value your worth. Why do you worry if it is not as you wish?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give you all the time you ask for to speak about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would you prefer—8 o’clock in the evening or between 7 and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1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in the morning? We shall fix the time after you let me know. Which </w:t>
      </w:r>
      <w:r>
        <w:rPr>
          <w:rFonts w:ascii="Times" w:hAnsi="Times" w:eastAsia="Times"/>
          <w:b w:val="0"/>
          <w:i w:val="0"/>
          <w:color w:val="000000"/>
          <w:sz w:val="22"/>
        </w:rPr>
        <w:t>of you will be coming? It does not matter to me who comes.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1954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758. LETTER TO GHULAM HUSAIN HIDAYATULLAH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PREMIER,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copy of your letter to Lala Brij Lal. You have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misquoted me or hate been misguided yourself by some garbled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Here is my full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(translated) to a Gujarati paper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You will see that in my opinion the ban should first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The question of revision can arise only then. Please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correction yourself.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USAIN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IDAYATULLAH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759. LETTER TO L. KAMESWARARAO SARMA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L. KAMESWARARAO,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good letter. Stick to the resolve you have conveyed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Leave all India alone, you have not even all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>naturopaths.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Sapru’s committee is not the vehicle you need. Do not be in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hurry. A little but solid work is more than much but useless.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AMESWARARAO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ADUKKOTTAI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760. LETTER TO TARACHAND</w:t>
      </w:r>
    </w:p>
    <w:p>
      <w:pPr>
        <w:autoSpaceDN w:val="0"/>
        <w:autoSpaceDE w:val="0"/>
        <w:widowControl/>
        <w:spacing w:line="224" w:lineRule="exact" w:before="148" w:after="0"/>
        <w:ind w:left="511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TARACHAND,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and appreciate the principle involved in No. 7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scheme. If full local autonomy is granted to Western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Punjab as proposed in Nos. l and 2 of your scheme,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 objections of the Muslim League and obviate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dividing Bengal or Punjab.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 of your scheme should be treated as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and not be considered as mere detail.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follow the argument in No. 5. If, however,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areas concerned are agreeable to dispense with a plebiscite,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insist on it. It is a matter for consideration what,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plebiscite, would be a satisfactory proof of the people being </w:t>
      </w:r>
      <w:r>
        <w:rPr>
          <w:rFonts w:ascii="Times" w:hAnsi="Times" w:eastAsia="Times"/>
          <w:b w:val="0"/>
          <w:i w:val="0"/>
          <w:color w:val="000000"/>
          <w:sz w:val="22"/>
        </w:rPr>
        <w:t>agreeable to the proposal.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presume that the step embodied in No. 4 will be simultaneous </w:t>
      </w:r>
      <w:r>
        <w:rPr>
          <w:rFonts w:ascii="Times" w:hAnsi="Times" w:eastAsia="Times"/>
          <w:b w:val="0"/>
          <w:i w:val="0"/>
          <w:color w:val="000000"/>
          <w:sz w:val="22"/>
        </w:rPr>
        <w:t>with and an integral part of the whole scheme.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and independent of these proposals I may add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induce the League to accept the award of a board, say </w:t>
      </w:r>
      <w:r>
        <w:rPr>
          <w:rFonts w:ascii="Times" w:hAnsi="Times" w:eastAsia="Times"/>
          <w:b w:val="0"/>
          <w:i w:val="0"/>
          <w:color w:val="000000"/>
          <w:sz w:val="22"/>
        </w:rPr>
        <w:t>consisting of yourself and Sir Tej Bahadur Sapru, I would accept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mark the changes I have made in your draft, which I </w:t>
      </w:r>
      <w:r>
        <w:rPr>
          <w:rFonts w:ascii="Times" w:hAnsi="Times" w:eastAsia="Times"/>
          <w:b w:val="0"/>
          <w:i w:val="0"/>
          <w:color w:val="000000"/>
          <w:sz w:val="22"/>
        </w:rPr>
        <w:t>enclose herewith.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4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99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ENCLOSURE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  <w:p>
            <w:pPr>
              <w:autoSpaceDN w:val="0"/>
              <w:tabs>
                <w:tab w:pos="370" w:val="left"/>
                <w:tab w:pos="1010" w:val="left"/>
              </w:tabs>
              <w:autoSpaceDE w:val="0"/>
              <w:widowControl/>
              <w:spacing w:line="220" w:lineRule="exact" w:before="82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(a) that Mahatma-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ji’s terms are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 acceptance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the claim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separation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according to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reasonable in-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terpretation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Muslim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League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resolution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1940</w:t>
            </w:r>
          </w:p>
        </w:tc>
        <w:tc>
          <w:tcPr>
            <w:tcW w:type="dxa" w:w="45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Suggested changes shown in margin.</w:t>
            </w:r>
          </w:p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220" w:lineRule="exact" w:before="20" w:after="0"/>
              <w:ind w:left="27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My interpretation of Mahatmaji’s letter of 24th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September, 1944, to Mr. Jinnah is as follows:</w:t>
            </w:r>
          </w:p>
        </w:tc>
      </w:tr>
      <w:tr>
        <w:trPr>
          <w:trHeight w:hRule="exact" w:val="220"/>
        </w:trPr>
        <w:tc>
          <w:tcPr>
            <w:tcW w:type="dxa" w:w="81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4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that Mahatmaji accepts the Muslim claim for</w:t>
            </w:r>
          </w:p>
        </w:tc>
      </w:tr>
      <w:tr>
        <w:trPr>
          <w:trHeight w:hRule="exact" w:val="440"/>
        </w:trPr>
        <w:tc>
          <w:tcPr>
            <w:tcW w:type="dxa" w:w="814"/>
            <w:vMerge/>
            <w:tcBorders/>
          </w:tcPr>
          <w:p/>
        </w:tc>
        <w:tc>
          <w:tcPr>
            <w:tcW w:type="dxa" w:w="45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separation as contained in the Muslim League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resolution of 1940.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20"/>
        </w:trPr>
        <w:tc>
          <w:tcPr>
            <w:tcW w:type="dxa" w:w="81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(b)</w:t>
            </w:r>
          </w:p>
        </w:tc>
        <w:tc>
          <w:tcPr>
            <w:tcW w:type="dxa" w:w="4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Mahatmaji is agreeable to the appointment of a</w:t>
            </w:r>
          </w:p>
        </w:tc>
      </w:tr>
      <w:tr>
        <w:trPr>
          <w:trHeight w:hRule="exact" w:val="880"/>
        </w:trPr>
        <w:tc>
          <w:tcPr>
            <w:tcW w:type="dxa" w:w="814"/>
            <w:vMerge/>
            <w:tcBorders/>
          </w:tcPr>
          <w:p/>
        </w:tc>
        <w:tc>
          <w:tcPr>
            <w:tcW w:type="dxa" w:w="45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610" w:right="9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commission consisting of representatives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Congress and the League immediately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delimitation of the boundaries of the separate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sovereign States.</w:t>
            </w:r>
          </w:p>
        </w:tc>
      </w:tr>
      <w:tr>
        <w:trPr>
          <w:trHeight w:hRule="exact" w:val="220"/>
        </w:trPr>
        <w:tc>
          <w:tcPr>
            <w:tcW w:type="dxa" w:w="81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(c)</w:t>
            </w:r>
          </w:p>
        </w:tc>
        <w:tc>
          <w:tcPr>
            <w:tcW w:type="dxa" w:w="4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Mahatmaji wants that the sovereign States will</w:t>
            </w:r>
          </w:p>
        </w:tc>
      </w:tr>
      <w:tr>
        <w:trPr>
          <w:trHeight w:hRule="exact" w:val="440"/>
        </w:trPr>
        <w:tc>
          <w:tcPr>
            <w:tcW w:type="dxa" w:w="814"/>
            <w:vMerge/>
            <w:tcBorders/>
          </w:tcPr>
          <w:p/>
        </w:tc>
        <w:tc>
          <w:tcPr>
            <w:tcW w:type="dxa" w:w="45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6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immediately enter into a treaty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(i)safeguarding interests of minorities,</w:t>
            </w:r>
          </w:p>
        </w:tc>
      </w:tr>
      <w:tr>
        <w:trPr>
          <w:trHeight w:hRule="exact" w:val="220"/>
        </w:trPr>
        <w:tc>
          <w:tcPr>
            <w:tcW w:type="dxa" w:w="814"/>
            <w:vMerge/>
            <w:tcBorders/>
          </w:tcPr>
          <w:p/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(ii) establishing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machinery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814"/>
            <w:vMerge/>
            <w:tcBorders/>
          </w:tcPr>
          <w:p/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administration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subjects of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common</w:t>
            </w:r>
          </w:p>
        </w:tc>
      </w:tr>
      <w:tr>
        <w:trPr>
          <w:trHeight w:hRule="exact" w:val="2860"/>
        </w:trPr>
        <w:tc>
          <w:tcPr>
            <w:tcW w:type="dxa" w:w="814"/>
            <w:vMerge/>
            <w:tcBorders/>
          </w:tcPr>
          <w:p/>
        </w:tc>
        <w:tc>
          <w:tcPr>
            <w:tcW w:type="dxa" w:w="45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concern.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610" w:right="90" w:firstLine="2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But Mahatmaji desires that the wishes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inhabitants of the areas to be demarcated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sovereign States should be ascertained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plebiscite.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250" w:right="94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Mahatmaji does not agree with the theory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Hindus of the whole of India or the Muslims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whole of India constitute two separate nations. In 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(Tarachand’s) opinion Mahatmaji has substantially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accepted the Muslim demand and agreed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establishment of two sovereign and independent States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India. The differences between Mahatmaji and Mr.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Jinnah are:</w:t>
            </w:r>
          </w:p>
        </w:tc>
      </w:tr>
      <w:tr>
        <w:trPr>
          <w:trHeight w:hRule="exact" w:val="240"/>
        </w:trPr>
        <w:tc>
          <w:tcPr>
            <w:tcW w:type="dxa" w:w="81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(1)</w:t>
            </w:r>
          </w:p>
        </w:tc>
        <w:tc>
          <w:tcPr>
            <w:tcW w:type="dxa" w:w="4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Mahatmaji wants before separation a plebiscite.</w:t>
            </w:r>
          </w:p>
        </w:tc>
      </w:tr>
      <w:tr>
        <w:trPr>
          <w:trHeight w:hRule="exact" w:val="240"/>
        </w:trPr>
        <w:tc>
          <w:tcPr>
            <w:tcW w:type="dxa" w:w="814"/>
            <w:vMerge/>
            <w:tcBorders/>
          </w:tcPr>
          <w:p/>
        </w:tc>
        <w:tc>
          <w:tcPr>
            <w:tcW w:type="dxa" w:w="6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(2) </w:t>
            </w:r>
          </w:p>
        </w:tc>
        <w:tc>
          <w:tcPr>
            <w:tcW w:type="dxa" w:w="389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 does not believe in the theory of religious or</w:t>
            </w:r>
          </w:p>
        </w:tc>
      </w:tr>
      <w:tr>
        <w:trPr>
          <w:trHeight w:hRule="exact" w:val="290"/>
        </w:trPr>
        <w:tc>
          <w:tcPr>
            <w:tcW w:type="dxa" w:w="814"/>
            <w:vMerge/>
            <w:tcBorders/>
          </w:tcPr>
          <w:p/>
        </w:tc>
        <w:tc>
          <w:tcPr>
            <w:tcW w:type="dxa" w:w="45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communal nationality.</w:t>
            </w:r>
          </w:p>
        </w:tc>
      </w:tr>
    </w:tbl>
    <w:p>
      <w:pPr>
        <w:autoSpaceDN w:val="0"/>
        <w:autoSpaceDE w:val="0"/>
        <w:widowControl/>
        <w:spacing w:line="24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Passed by All-India Muslim League”, 23-3-1940.</w:t>
      </w:r>
    </w:p>
    <w:p>
      <w:pPr>
        <w:autoSpaceDN w:val="0"/>
        <w:tabs>
          <w:tab w:pos="2690" w:val="left"/>
        </w:tabs>
        <w:autoSpaceDE w:val="0"/>
        <w:widowControl/>
        <w:spacing w:line="302" w:lineRule="exact" w:before="6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COLLECED WORKS OF MAHATMA GANDHI</w:t>
      </w:r>
    </w:p>
    <w:p>
      <w:pPr>
        <w:sectPr>
          <w:pgSz w:w="9360" w:h="12960"/>
          <w:pgMar w:top="65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530" w:right="172" w:hanging="3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He desires that the machinery for 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matters of common interest should be embodied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treaty of separation.</w:t>
      </w:r>
    </w:p>
    <w:p>
      <w:pPr>
        <w:autoSpaceDN w:val="0"/>
        <w:tabs>
          <w:tab w:pos="2530" w:val="left"/>
        </w:tabs>
        <w:autoSpaceDE w:val="0"/>
        <w:widowControl/>
        <w:spacing w:line="234" w:lineRule="exact" w:before="46" w:after="0"/>
        <w:ind w:left="219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suggest that the differences between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Mr. Jinnah can be eliminated provided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is arrived at as follows: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 sovereign and independent States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North-West and East and in the rest of India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federations. The units of these federations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be, in the North-West:</w:t>
      </w:r>
    </w:p>
    <w:p>
      <w:pPr>
        <w:autoSpaceDN w:val="0"/>
        <w:tabs>
          <w:tab w:pos="2990" w:val="left"/>
        </w:tabs>
        <w:autoSpaceDE w:val="0"/>
        <w:widowControl/>
        <w:spacing w:line="240" w:lineRule="exact" w:before="40" w:after="0"/>
        <w:ind w:left="2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Baluchistan,</w:t>
      </w:r>
    </w:p>
    <w:p>
      <w:pPr>
        <w:autoSpaceDN w:val="0"/>
        <w:tabs>
          <w:tab w:pos="2990" w:val="left"/>
        </w:tabs>
        <w:autoSpaceDE w:val="0"/>
        <w:widowControl/>
        <w:spacing w:line="240" w:lineRule="exact" w:before="40" w:after="0"/>
        <w:ind w:left="2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North-West Frontier Province,</w:t>
      </w:r>
    </w:p>
    <w:p>
      <w:pPr>
        <w:autoSpaceDN w:val="0"/>
        <w:autoSpaceDE w:val="0"/>
        <w:widowControl/>
        <w:spacing w:line="240" w:lineRule="exact" w:before="40" w:after="0"/>
        <w:ind w:left="0" w:right="1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(iii) Western and Central Punjab,</w:t>
      </w:r>
    </w:p>
    <w:p>
      <w:pPr>
        <w:autoSpaceDN w:val="0"/>
        <w:tabs>
          <w:tab w:pos="2990" w:val="left"/>
        </w:tabs>
        <w:autoSpaceDE w:val="0"/>
        <w:widowControl/>
        <w:spacing w:line="240" w:lineRule="exact" w:before="40" w:after="0"/>
        <w:ind w:left="2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South-Eastern Punjab (one or two units)</w:t>
      </w:r>
    </w:p>
    <w:p>
      <w:pPr>
        <w:autoSpaceDN w:val="0"/>
        <w:tabs>
          <w:tab w:pos="2990" w:val="left"/>
        </w:tabs>
        <w:autoSpaceDE w:val="0"/>
        <w:widowControl/>
        <w:spacing w:line="240" w:lineRule="exact" w:before="40" w:after="0"/>
        <w:ind w:left="2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Sind.</w:t>
      </w:r>
    </w:p>
    <w:p>
      <w:pPr>
        <w:autoSpaceDN w:val="0"/>
        <w:autoSpaceDE w:val="0"/>
        <w:widowControl/>
        <w:spacing w:line="220" w:lineRule="exact" w:before="40" w:after="0"/>
        <w:ind w:left="2530" w:right="170" w:hanging="3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These units will have certain subjects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culture, education, personal law, etc.,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of the governments of the units.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government will have the usual federal and </w:t>
      </w:r>
      <w:r>
        <w:rPr>
          <w:rFonts w:ascii="Times" w:hAnsi="Times" w:eastAsia="Times"/>
          <w:b w:val="0"/>
          <w:i w:val="0"/>
          <w:color w:val="000000"/>
          <w:sz w:val="18"/>
        </w:rPr>
        <w:t>common subjects under its control.</w:t>
      </w:r>
    </w:p>
    <w:p>
      <w:pPr>
        <w:autoSpaceDN w:val="0"/>
        <w:autoSpaceDE w:val="0"/>
        <w:widowControl/>
        <w:spacing w:line="240" w:lineRule="exact" w:before="40" w:after="0"/>
        <w:ind w:left="2530" w:right="174" w:hanging="3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Similarly there may be units in Bengal,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 of Bengal so desire and the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>India will form one federation.</w:t>
      </w:r>
    </w:p>
    <w:p>
      <w:pPr>
        <w:autoSpaceDN w:val="0"/>
        <w:autoSpaceDE w:val="0"/>
        <w:widowControl/>
        <w:spacing w:line="240" w:lineRule="exact" w:before="40" w:after="20"/>
        <w:ind w:left="2530" w:right="174" w:hanging="3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These two federations will by treaty establish a </w:t>
      </w:r>
      <w:r>
        <w:rPr>
          <w:rFonts w:ascii="Times" w:hAnsi="Times" w:eastAsia="Times"/>
          <w:b w:val="0"/>
          <w:i w:val="0"/>
          <w:color w:val="000000"/>
          <w:sz w:val="18"/>
        </w:rPr>
        <w:t>confederation of independent and sovereign fede-</w:t>
      </w:r>
      <w:r>
        <w:rPr>
          <w:rFonts w:ascii="Times" w:hAnsi="Times" w:eastAsia="Times"/>
          <w:b w:val="0"/>
          <w:i w:val="0"/>
          <w:color w:val="000000"/>
          <w:sz w:val="18"/>
        </w:rPr>
        <w:t>rations for the administration of matters of 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 interest, e. g., defence, customs, foreign </w:t>
      </w:r>
      <w:r>
        <w:rPr>
          <w:rFonts w:ascii="Times" w:hAnsi="Times" w:eastAsia="Times"/>
          <w:b w:val="0"/>
          <w:i w:val="0"/>
          <w:color w:val="000000"/>
          <w:sz w:val="18"/>
        </w:rPr>
        <w:t>affairs, communications.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0"/>
        <w:gridCol w:w="3250"/>
      </w:tblGrid>
      <w:tr>
        <w:trPr>
          <w:trHeight w:hRule="exact" w:val="303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  <w:tab w:pos="970" w:val="left"/>
                <w:tab w:pos="990" w:val="left"/>
                <w:tab w:pos="1010" w:val="left"/>
                <w:tab w:pos="1090" w:val="left"/>
                <w:tab w:pos="1170" w:val="left"/>
                <w:tab w:pos="1470" w:val="left"/>
                <w:tab w:pos="1490" w:val="left"/>
                <w:tab w:pos="1530" w:val="left"/>
                <w:tab w:pos="1590" w:val="left"/>
              </w:tabs>
              <w:autoSpaceDE w:val="0"/>
              <w:widowControl/>
              <w:spacing w:line="220" w:lineRule="exact" w:before="132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(b) The subjects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each federation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full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nationals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discrimina-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tion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will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made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among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them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matter of vot-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ing or other-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wise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ground of race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or creed.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550" w:right="94" w:hanging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(5) The establishment of the confederation eliminates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necessity of a plebiscite, which therefore need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not be held.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550" w:right="80" w:hanging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(6) The subjects of each federation will be the full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nationals and no discrimination will be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among them on the ground of race or creed.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550" w:right="92" w:hanging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(7) The establishment of federations in different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regions obviates the need for any large adjustment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the present boundaries of the provinces.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550" w:right="96" w:hanging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(8) The provisions about the 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federations and confederations will be embodied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the treaty of separation.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5120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64" w:right="142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tabs>
          <w:tab w:pos="5110" w:val="left"/>
          <w:tab w:pos="5490" w:val="left"/>
        </w:tabs>
        <w:autoSpaceDE w:val="0"/>
        <w:widowControl/>
        <w:spacing w:line="296" w:lineRule="exact" w:before="0" w:after="36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761. LETTER TO SAROJINI NAIDU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6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2190" w:val="left"/>
              </w:tabs>
              <w:autoSpaceDE w:val="0"/>
              <w:widowControl/>
              <w:spacing w:line="240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DEAR SINGER,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Herewith is a line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magic or no magic for Randheer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hope that he will pull up.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But are you well?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the</w:t>
            </w:r>
          </w:p>
        </w:tc>
      </w:tr>
    </w:tbl>
    <w:p>
      <w:pPr>
        <w:autoSpaceDN w:val="0"/>
        <w:tabs>
          <w:tab w:pos="550" w:val="left"/>
          <w:tab w:pos="6050" w:val="left"/>
        </w:tabs>
        <w:autoSpaceDE w:val="0"/>
        <w:widowControl/>
        <w:spacing w:line="264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1310" w:val="left"/>
          <w:tab w:pos="5110" w:val="left"/>
          <w:tab w:pos="5490" w:val="left"/>
        </w:tabs>
        <w:autoSpaceDE w:val="0"/>
        <w:widowControl/>
        <w:spacing w:line="274" w:lineRule="exact" w:before="3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762. LETTER TO RANDHEER NAIDU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3,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RANDHEER,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enter upon a fresh year on 7th. That means one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to live and serve. But you must will to live your full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Do.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30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1710" w:val="left"/>
          <w:tab w:pos="5110" w:val="left"/>
          <w:tab w:pos="5490" w:val="left"/>
        </w:tabs>
        <w:autoSpaceDE w:val="0"/>
        <w:widowControl/>
        <w:spacing w:line="256" w:lineRule="exact" w:before="2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763. LETTER TO B. G. KHER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3,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BALASAHEB,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at any rate read the enclosed. If you can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give that much time to Kathiawar. It will bear fruit. But if </w:t>
      </w:r>
      <w:r>
        <w:rPr>
          <w:rFonts w:ascii="Times" w:hAnsi="Times" w:eastAsia="Times"/>
          <w:b w:val="0"/>
          <w:i w:val="0"/>
          <w:color w:val="000000"/>
          <w:sz w:val="22"/>
        </w:rPr>
        <w:t>you really cannot go can you suggest some other name?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9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2774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who died on April 30, 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764.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forwarded to Balasaheb, with my recommendation,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addressed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may not come for a month,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have requested him to suggest another name. Perhaps Kanaiyo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help there. He is of course writing to him.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8621.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765.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all your letters. I did not feel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them which Su. should see. If I have done an injustice,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I washed it off by permitting you to write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restraint? The truth is that I have done you no injustice. Your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wasclear. You should not have said anything. “We are more than even </w:t>
      </w:r>
      <w:r>
        <w:rPr>
          <w:rFonts w:ascii="Times" w:hAnsi="Times" w:eastAsia="Times"/>
          <w:b w:val="0"/>
          <w:i w:val="0"/>
          <w:color w:val="000000"/>
          <w:sz w:val="22"/>
        </w:rPr>
        <w:t>brother and sister. Why should we involve even you in this?”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approve of a catering service. Why should then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need for separate arrangements for the Ashram? Everyone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there. A catering service could mean that one should be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one ordered, subject to the normal limitations of the service.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kitchen itself may be turned into a catering service.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solve the problem and save us all from bother.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an avatar. If there is, then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avatars. Aren’t we, whether we know it or not, each a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being? Rama was not the only avatar. Narasimha also was one,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Fish and the Tortoise. Weren’t the monkeys partial avatars?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you have raised ought not to have been raised at all.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the Ashram as a hospital. But in any case this work serves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purpose. It can be organized as a separate department, with </w:t>
      </w:r>
      <w:r>
        <w:rPr>
          <w:rFonts w:ascii="Times" w:hAnsi="Times" w:eastAsia="Times"/>
          <w:b w:val="0"/>
          <w:i w:val="0"/>
          <w:color w:val="000000"/>
          <w:sz w:val="22"/>
        </w:rPr>
        <w:t>seprarate quarters and kitchen. Others would then be concerned with it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when they needed medicine. I thus see no reason for bitterness.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received letters from Kishorelalbhai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this connection. I should indeed like some of you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you too think like them you should leave me, or let me 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ready for either contingency. I am not in the least afraid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against me, but I am of you all, for any step you take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yourself or myself or ourselves. I had already drafted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statement I intended to issue, before I received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letters. I had been thinking of it for the last two days, but </w:t>
      </w:r>
      <w:r>
        <w:rPr>
          <w:rFonts w:ascii="Times" w:hAnsi="Times" w:eastAsia="Times"/>
          <w:b w:val="0"/>
          <w:i w:val="0"/>
          <w:color w:val="000000"/>
          <w:sz w:val="22"/>
        </w:rPr>
        <w:t>could find the time only today.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5836. Courtesy: 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766.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Sushila should have said it—either to yourselves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aloud—and then calmed down, because you two and others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and should be more to each other than brother and sister.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myselfshould have supplied the quotation marks.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surely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all that. The best thing would be for you to come—either at </w:t>
      </w:r>
      <w:r>
        <w:rPr>
          <w:rFonts w:ascii="Times" w:hAnsi="Times" w:eastAsia="Times"/>
          <w:b w:val="0"/>
          <w:i w:val="0"/>
          <w:color w:val="000000"/>
          <w:sz w:val="22"/>
        </w:rPr>
        <w:t>5.30 or after 3.30—and remove them.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8640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767. LETTER TO KRISHNACHANDRA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tell Aryanayakum or write to him on your behalf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library?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firm in not indulging in idle talk.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interpreted “evidence” correctly.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4494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Munnalal G. Shah”, 3-3-1945. The quotation marks are,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from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768. LETTER TO GHANSHYAMSINGH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GHANSHYAMSINGH,</w:t>
      </w:r>
    </w:p>
    <w:p>
      <w:pPr>
        <w:autoSpaceDN w:val="0"/>
        <w:tabs>
          <w:tab w:pos="550" w:val="left"/>
          <w:tab w:pos="6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the head. I send you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letter. There is nothing more that remains to be done, is there?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769. LETTER TO SHANTABEHN</w:t>
      </w:r>
    </w:p>
    <w:p>
      <w:pPr>
        <w:autoSpaceDN w:val="0"/>
        <w:autoSpaceDE w:val="0"/>
        <w:widowControl/>
        <w:spacing w:line="224" w:lineRule="exact" w:before="148" w:after="0"/>
        <w:ind w:left="511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Yash has sent me is I suppose a copy. It is all right,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I done? Write to the Government about your health. Show </w:t>
      </w:r>
      <w:r>
        <w:rPr>
          <w:rFonts w:ascii="Times" w:hAnsi="Times" w:eastAsia="Times"/>
          <w:b w:val="0"/>
          <w:i w:val="0"/>
          <w:color w:val="000000"/>
          <w:sz w:val="22"/>
        </w:rPr>
        <w:t>me the letter before you send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770. LETTER TO VENKATESHWAR RAO</w:t>
      </w:r>
    </w:p>
    <w:p>
      <w:pPr>
        <w:autoSpaceDN w:val="0"/>
        <w:autoSpaceDE w:val="0"/>
        <w:widowControl/>
        <w:spacing w:line="224" w:lineRule="exact" w:before="148" w:after="0"/>
        <w:ind w:left="511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certainly all right. I hope you will get it.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writing. Let me have your requirement with details.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scrutinize it and then place it before the committee.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on the same conditions as the others do.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25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ENKATESHWAR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ATUROPATH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OMAROVOLU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NDHRA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unsigned.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K. M. MUNSHI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504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ATHERAN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October 12, 1944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RESPECTED BAPU,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your letter dated the 9th. . . 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too believe in freedom of speech. But the question before me on the night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1-8-39 was to quell the dreadful riot that had just begun. It was my duty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promptly all the measures that were imperative to bring the situation under control.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had (also) to see that some three or four papers that fanned the (communal)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passion did not add fuel to the fire. I did not think I was disregarding the principle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speech in keeping a check on it when it was misused. Even today I do Dot </w:t>
      </w:r>
      <w:r>
        <w:rPr>
          <w:rFonts w:ascii="Times" w:hAnsi="Times" w:eastAsia="Times"/>
          <w:b w:val="0"/>
          <w:i w:val="0"/>
          <w:color w:val="000000"/>
          <w:sz w:val="18"/>
        </w:rPr>
        <w:t>think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Jaipur speech was the result of my study of that problem. You will not find </w:t>
      </w:r>
      <w:r>
        <w:rPr>
          <w:rFonts w:ascii="Times" w:hAnsi="Times" w:eastAsia="Times"/>
          <w:b w:val="0"/>
          <w:i w:val="0"/>
          <w:color w:val="000000"/>
          <w:sz w:val="18"/>
        </w:rPr>
        <w:t>any contradiction in it if I put it (before you) point by point.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Sanskrit is our most valuable treasure. With its help alone we can make our </w:t>
      </w:r>
      <w:r>
        <w:rPr>
          <w:rFonts w:ascii="Times" w:hAnsi="Times" w:eastAsia="Times"/>
          <w:b w:val="0"/>
          <w:i w:val="0"/>
          <w:color w:val="000000"/>
          <w:sz w:val="18"/>
        </w:rPr>
        <w:t>languages as powerful as English and French. . . 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power of our language which can express thought and creative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 belongs in general to the Sanskrit element. And so, if we are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evolve in India a medium for expressing our thoughts and literature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 except resorting to the use of Sanskrit words. . . . Today I have before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 of the technical terms for law, philosophy and psychology. Where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the Indian medium except from Sanskrit? . . . I do not think I have drifted </w:t>
      </w:r>
      <w:r>
        <w:rPr>
          <w:rFonts w:ascii="Times" w:hAnsi="Times" w:eastAsia="Times"/>
          <w:b w:val="0"/>
          <w:i w:val="0"/>
          <w:color w:val="000000"/>
          <w:sz w:val="18"/>
        </w:rPr>
        <w:t>away from your stand at Nagpur (and) Indore and which I had accepted.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I do not also see any opposition to the Congress policy in my address.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understood, the Congress aims to make the colloquial Hindustani a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medium for the whole country. . . . But how can the colloquial Hindustani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medium of thought or literature? The moment it attempts to be (any) such thing,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to seek the help of Sanskrit or Perso-Arabic words. . . . I cannot speak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unless I use Sanskrit words. There is no intentional Sanskritization; </w:t>
      </w:r>
      <w:r>
        <w:rPr>
          <w:rFonts w:ascii="Times" w:hAnsi="Times" w:eastAsia="Times"/>
          <w:b w:val="0"/>
          <w:i w:val="0"/>
          <w:color w:val="000000"/>
          <w:sz w:val="18"/>
        </w:rPr>
        <w:t>nothing else is possible.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If Hindustani is to be the medium in the legislatures or the colleges,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bound to be two forms of the language: one will be Sanskritized (and)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>Persianized. . . 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M. Munshi”, 9-10-1944.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(5) One reason why you have not liked my address may be that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the experiment of the ‘Hindustani Samiti’ (carried on) under your guidance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criticized. What the Samiti is attempting to do is not the propagation of ‘colloquial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Hindustani’ but evolving a new style. Among its characteristics are: (1) abandoning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tatsama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forms of Sanskrit words, (2) incorporating the </w:t>
      </w:r>
      <w:r>
        <w:rPr>
          <w:rFonts w:ascii="Times" w:hAnsi="Times" w:eastAsia="Times"/>
          <w:b w:val="0"/>
          <w:i/>
          <w:color w:val="000000"/>
          <w:sz w:val="18"/>
        </w:rPr>
        <w:t>tatsama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forms of Persian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words, (3) introducing an Arabic or a Persian word in the form of an Urdu word even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18"/>
        </w:rPr>
        <w:t>tatsama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Sanskrit word has been traditionally accepted, (4) giving preference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>Persian words in cases where both Sanskrit and Persian words are current. . . .</w:t>
      </w:r>
    </w:p>
    <w:p>
      <w:pPr>
        <w:autoSpaceDN w:val="0"/>
        <w:autoSpaceDE w:val="0"/>
        <w:widowControl/>
        <w:spacing w:line="220" w:lineRule="exact" w:before="5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respectfully,</w:t>
      </w:r>
    </w:p>
    <w:p>
      <w:pPr>
        <w:autoSpaceDN w:val="0"/>
        <w:autoSpaceDE w:val="0"/>
        <w:widowControl/>
        <w:spacing w:line="240" w:lineRule="exact" w:before="42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ANU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UNSHI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Pilgrimage to Freedom</w:t>
      </w:r>
      <w:r>
        <w:rPr>
          <w:rFonts w:ascii="Times" w:hAnsi="Times" w:eastAsia="Times"/>
          <w:b w:val="0"/>
          <w:i w:val="0"/>
          <w:color w:val="000000"/>
          <w:sz w:val="18"/>
        </w:rPr>
        <w:t>, pp. 446 9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29, 1944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Talks about the possibility of Gandhiji going on a fast have upset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and co-workers. Their love for him makes them shudder at the very thought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undergoing the ordeal of another fast at his age and in his present state of health.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is keeping fairly fit and is putting in a full day’s work his reserve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 is low. He is still slightly anaemic and the two intestinal parasites,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hook-worm and amoebae, which are lying latent at present, can get the upper hand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moment if his general condition is run down. Moreover, they feel that a fast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part at this stage will add to the general demoralization and increase the popular </w:t>
      </w:r>
      <w:r>
        <w:rPr>
          <w:rFonts w:ascii="Times" w:hAnsi="Times" w:eastAsia="Times"/>
          <w:b w:val="0"/>
          <w:i w:val="0"/>
          <w:color w:val="000000"/>
          <w:sz w:val="18"/>
        </w:rPr>
        <w:t>bitterness against the Government.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not perturbed by considerations of his age or his frailness.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has always been that if God wants to take work from him He will spare him.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work is over, there is no point in prolonging his sojourn in this world.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friends have a right to feel that it is not wise to tempt Providence too often.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risk of increase of demoralization and bitterness as a result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fast, he does not think it likely. A purely non-violent act cannot result in such a </w:t>
      </w:r>
      <w:r>
        <w:rPr>
          <w:rFonts w:ascii="Times" w:hAnsi="Times" w:eastAsia="Times"/>
          <w:b w:val="0"/>
          <w:i w:val="0"/>
          <w:color w:val="000000"/>
          <w:sz w:val="18"/>
        </w:rPr>
        <w:t>thing.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to why he thinks he may have to fast, he said that ever since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from prison he had an instinctive feeling that another fast lay in store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Of late that feeling had taken a more concrete form. The organized 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slaughter of Truth all over has oppressed him deeply. To take a few illustrations,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millions dying of starvation according to him is not altogether scarcity of </w:t>
      </w:r>
      <w:r>
        <w:rPr>
          <w:rFonts w:ascii="Times" w:hAnsi="Times" w:eastAsia="Times"/>
          <w:b w:val="0"/>
          <w:i w:val="0"/>
          <w:color w:val="000000"/>
          <w:sz w:val="18"/>
        </w:rPr>
        <w:t>food. Food is allowed to rot in godowns while people die for the want of it. It is a sad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Proposed Fast”, 29-10-1944.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4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tale of mismanagement and corruption. Those who grow food have to go without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officials, instead of being their protectors, are acting 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exploiters. And it is not the Government officials alone who are to blame.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middlemen, petty traders and big merchants have not hesitated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at the cost of human life. It is a tragedy. Unofficial and official exploitation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on side by side. Without the former, the latter can have no </w:t>
      </w:r>
      <w:r>
        <w:rPr>
          <w:rFonts w:ascii="Times" w:hAnsi="Times" w:eastAsia="Times"/>
          <w:b w:val="0"/>
          <w:i/>
          <w:color w:val="000000"/>
          <w:sz w:val="18"/>
        </w:rPr>
        <w:t>locus standi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From 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bottom the whole system is corrupt. The Government connives at unofficial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corruption. That is the way in which violence works. It organizes all the forces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evil. As against this non-violence must act by organizing all the forces of goodness.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nation had the control of the Government, this terrible bribery and corruption,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might if at all find its parallel in the bribery and corruption of Lord Clive’s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days, would not take place. A national government having the confidence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can very largely mitigate their sufferings. But there seems to be no chance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He described to what lengths he had gone to woo the Viceroy. But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blinded by the intoxication of power. The vision of victory, which would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 but merely preparation for another war, had made them indifferent. How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 demonstrate the efficacy of non-violence under the circumstances? How could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relieve the sufferings of the dumb millions? By conducting a mass movement?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showed why it was not to be thought of. He could not lead or bless a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movement today. Then what could he do? He had claimed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was always more than a match for violence however well organized.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could he make that claim good? At the beginning of the War, English friends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him asking how individual pacifists could fight spreading wave of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bloodshed. He had suggested fasting as one of the remedies. Some of them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laughed at the suggestion, but he stuck to it. A time might come for him to test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 in his own case. That was perhaps the only way to wake up the conscience of </w:t>
      </w:r>
      <w:r>
        <w:rPr>
          <w:rFonts w:ascii="Times" w:hAnsi="Times" w:eastAsia="Times"/>
          <w:b w:val="0"/>
          <w:i w:val="0"/>
          <w:color w:val="000000"/>
          <w:sz w:val="18"/>
        </w:rPr>
        <w:t>mankind.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was another manifestation of violence. He had repeated it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house-tops that if untouchability lived Hinduism must perish. The two could not go </w:t>
      </w:r>
      <w:r>
        <w:rPr>
          <w:rFonts w:ascii="Times" w:hAnsi="Times" w:eastAsia="Times"/>
          <w:b w:val="0"/>
          <w:i w:val="0"/>
          <w:color w:val="000000"/>
          <w:sz w:val="18"/>
        </w:rPr>
        <w:t>on side by side. Though much progress was made why did it still persist?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Then. there was the question of communal disharmony. It was also a </w:t>
      </w:r>
      <w:r>
        <w:rPr>
          <w:rFonts w:ascii="Times" w:hAnsi="Times" w:eastAsia="Times"/>
          <w:b w:val="0"/>
          <w:i w:val="0"/>
          <w:color w:val="000000"/>
          <w:sz w:val="18"/>
        </w:rPr>
        <w:t>manifestation of violence. He had striven against it from his early youth.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did his non-violence appear to be impotent in the face of these various </w:t>
      </w:r>
      <w:r>
        <w:rPr>
          <w:rFonts w:ascii="Times" w:hAnsi="Times" w:eastAsia="Times"/>
          <w:b w:val="0"/>
          <w:i w:val="0"/>
          <w:color w:val="000000"/>
          <w:sz w:val="18"/>
        </w:rPr>
        <w:t>manifestations of untruth and violence? Was he an unworthy exponent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violence? Should he not again crucify the flesh in order to become a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instrument? Knowing the remedy, how could he evade it? That the fast might fail to </w:t>
      </w:r>
      <w:r>
        <w:rPr>
          <w:rFonts w:ascii="Times" w:hAnsi="Times" w:eastAsia="Times"/>
          <w:b w:val="0"/>
          <w:i w:val="0"/>
          <w:color w:val="000000"/>
          <w:sz w:val="18"/>
        </w:rPr>
        <w:t>bring about the desired result or might end in death should not be a deterrent.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the nature of the fast, he said he did not know it himself.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groping. He was not aware as to when it would come, if at all. All he could say </w:t>
      </w:r>
      <w:r>
        <w:rPr>
          <w:rFonts w:ascii="Times" w:hAnsi="Times" w:eastAsia="Times"/>
          <w:b w:val="0"/>
          <w:i w:val="0"/>
          <w:color w:val="000000"/>
          <w:sz w:val="18"/>
        </w:rPr>
        <w:t>was that the call was insistent.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fast did come, he hoped that the people would not become panicky or </w:t>
      </w:r>
      <w:r>
        <w:rPr>
          <w:rFonts w:ascii="Times" w:hAnsi="Times" w:eastAsia="Times"/>
          <w:b w:val="0"/>
          <w:i w:val="0"/>
          <w:color w:val="000000"/>
          <w:sz w:val="18"/>
        </w:rPr>
        <w:t>grief-stricken. He expected them to co-operate with him in clearing the air of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 every shape or form. That was the best way of ending the fast and even of </w:t>
      </w:r>
      <w:r>
        <w:rPr>
          <w:rFonts w:ascii="Times" w:hAnsi="Times" w:eastAsia="Times"/>
          <w:b w:val="0"/>
          <w:i w:val="0"/>
          <w:color w:val="000000"/>
          <w:sz w:val="18"/>
        </w:rPr>
        <w:t>preventing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Courtesy; National Library, Calcutta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T. B. SAPRU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Personal                                                                                          October 25, 1944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MY DEAR GANDHIJI,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read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24th of October your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after the enquiry made by Mr. Horniman as to whether you are contemplating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fast to achieve communal unity. I know I have no place as an adviser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and I am most reluctant to offer advice to anyone in regard to any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based on spiritual considerations. I am approaching the whole thing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secular point of view. I think it would be a great mistake to undertake a fast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of your life. The consequences might be disastrous. I do not think that your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helpful in the solution of the communal problem. You may undertake a fast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penance, purification or protest, but the real question is as to what effect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produce on the minds of those without whose agreement there can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settlement. I do not think those who are taking a different view will be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influenced by your fast. Indeed some of them may uncharitably suggest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putting undue pressure on them. Personally speaking I think that it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that you must continue to live. Your failure on the last occasion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that you will always fail. Your motives are pure and I think your approach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question is sound, if I may respectfully say so. What you have not been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 so far, God willing, you may achieve it a few months later. I consider it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write to you as plainly as I possibly can against the step which is said to be </w:t>
      </w:r>
      <w:r>
        <w:rPr>
          <w:rFonts w:ascii="Times" w:hAnsi="Times" w:eastAsia="Times"/>
          <w:b w:val="0"/>
          <w:i w:val="0"/>
          <w:color w:val="000000"/>
          <w:sz w:val="18"/>
        </w:rPr>
        <w:t>within your contemplation.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forgive me if I have encroached upon your time . . . 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With kindest regards,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EVAGRAM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  <w:r>
        <w:rPr>
          <w:rFonts w:ascii="Times" w:hAnsi="Times" w:eastAsia="Times"/>
          <w:b w:val="0"/>
          <w:i w:val="0"/>
          <w:color w:val="000000"/>
          <w:sz w:val="18"/>
        </w:rPr>
        <w:t>, C.P.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Letter to T. B. Sapru”, 1-11-1944.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4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LETTER FROM T. B. SAPRU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Personal and Confidential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                        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YAN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AGH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ECCAN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4, 1944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MAHATMAJI,</w:t>
      </w:r>
    </w:p>
    <w:p>
      <w:pPr>
        <w:autoSpaceDN w:val="0"/>
        <w:autoSpaceDE w:val="0"/>
        <w:widowControl/>
        <w:spacing w:line="24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two letters of the 1st and the 3rd of November were handed over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at the Wardha station by Devdas. I also received your letter through Dr. </w:t>
      </w:r>
      <w:r>
        <w:rPr>
          <w:rFonts w:ascii="Times" w:hAnsi="Times" w:eastAsia="Times"/>
          <w:b w:val="0"/>
          <w:i w:val="0"/>
          <w:color w:val="000000"/>
          <w:sz w:val="18"/>
        </w:rPr>
        <w:t>Beni Prasad.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not issued any statement about an All Parties Conference but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certain friends and am awaiting their replies. The idea seems to me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vague and indefinite. We must decide as to who are the persons to be invited and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the agenda. It is quite clear that the gentlemen whom we invite will not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in their representative capacity. Your presence at the Conference will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 of great strength and you can certainly make a statement telling us in plain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as to what led to the breakdown of the conversations at Bombay. You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may meet to consider the causes of the failure of the talks and to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fault it was which led to the breakdown. I should not advise that Conference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whose fault it was, because once we do it will lead to interminable controversy.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call such a Conference and hear you I think we may consider what further steps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take to solve the problem. From this point of view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will be an exploratory one and may thus ‘inform and educate public </w:t>
      </w:r>
      <w:r>
        <w:rPr>
          <w:rFonts w:ascii="Times" w:hAnsi="Times" w:eastAsia="Times"/>
          <w:b w:val="0"/>
          <w:i w:val="0"/>
          <w:color w:val="000000"/>
          <w:sz w:val="18"/>
        </w:rPr>
        <w:t>opinion’.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very anxious that you should on no account undertake a fast. I know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deeply spiritual you are and I also know that in your case the call of religion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more than in the case of 99 out of a hundred. You will pardon me if I take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matter-of-fact and practical view of the thing. I am definitely certain that although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bring solace to your heart and you may feel that you have done the penance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you consider to be the evils of the present day, your fast will not melt the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opponents. On the contrary I feel some of them may be uncharitable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attribute to you unworthy motives. Never before in our history was it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than now that you should live to guide the people of this country on tile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path of nationalism. My own conviction is and has been for years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irrespective of what the British Government may or may not do this monster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communalism should be killed. Whatever your critics may say I honestly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the one man in the country who does not think on communal lines and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a disaster for the country if it was deprived at this juncture of your guidance.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T. B. Sapru”, 3-11-1944.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the one man who can withstand opposition, ridicule and even the attribution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unworthy motives to you. Above all you have the courage to take the right line.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saying that in absolute sincerity even though I differ from you and have differed </w:t>
      </w:r>
      <w:r>
        <w:rPr>
          <w:rFonts w:ascii="Times" w:hAnsi="Times" w:eastAsia="Times"/>
          <w:b w:val="0"/>
          <w:i w:val="0"/>
          <w:color w:val="000000"/>
          <w:sz w:val="18"/>
        </w:rPr>
        <w:t>from you in regard to civil disobedience.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told Devdas that according to my information some changes in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 may be expected, but whether that information is true or not,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cannot last very long and when the time comes for practical steps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towards the settlement of national differences I believe your voice will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determining factor. I do not want that voice to be silenced. I am, therefore, appealing </w:t>
      </w:r>
      <w:r>
        <w:rPr>
          <w:rFonts w:ascii="Times" w:hAnsi="Times" w:eastAsia="Times"/>
          <w:b w:val="0"/>
          <w:i w:val="0"/>
          <w:color w:val="000000"/>
          <w:sz w:val="18"/>
        </w:rPr>
        <w:t>to you with all the earnestness I am capable of not to undertake such a fast.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my coming to Wardha if I can get away on the evening of the 7th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8th and arrangements can be made for reservations from Wardha to Itarsi and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Itarsi to Allahabad I should in response to your message like to break journey at </w:t>
      </w:r>
      <w:r>
        <w:rPr>
          <w:rFonts w:ascii="Times" w:hAnsi="Times" w:eastAsia="Times"/>
          <w:b w:val="0"/>
          <w:i w:val="0"/>
          <w:color w:val="000000"/>
          <w:sz w:val="18"/>
        </w:rPr>
        <w:t>Wardha for a few hours.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my profound regards,</w:t>
      </w:r>
    </w:p>
    <w:p>
      <w:pPr>
        <w:autoSpaceDN w:val="0"/>
        <w:tabs>
          <w:tab w:pos="5250" w:val="left"/>
        </w:tabs>
        <w:autoSpaceDE w:val="0"/>
        <w:widowControl/>
        <w:spacing w:line="242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  <w:r>
        <w:rPr>
          <w:rFonts w:ascii="Times" w:hAnsi="Times" w:eastAsia="Times"/>
          <w:b w:val="0"/>
          <w:i w:val="0"/>
          <w:color w:val="000000"/>
          <w:sz w:val="18"/>
        </w:rPr>
        <w:t>, C.P.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</w:t>
      </w:r>
    </w:p>
    <w:p>
      <w:pPr>
        <w:autoSpaceDN w:val="0"/>
        <w:autoSpaceDE w:val="0"/>
        <w:widowControl/>
        <w:spacing w:line="260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(b) A RESOLUTION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1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Standing Committee of the non-party Conference, having considered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situation in view of the breakdown of the Gandhi-Jinnah talks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issue, hereby resolves to appoint a committee which will examine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communal and minorities question from a constitutional and political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view, put itself in touch with different parties and their leaders including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interested in the question and present a solution within two months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Standing Committee of the Non Party Conference. The Standing Committee will take </w:t>
      </w:r>
      <w:r>
        <w:rPr>
          <w:rFonts w:ascii="Times" w:hAnsi="Times" w:eastAsia="Times"/>
          <w:b w:val="0"/>
          <w:i w:val="0"/>
          <w:color w:val="000000"/>
          <w:sz w:val="18"/>
        </w:rPr>
        <w:t>all reasonable steps to get that solution accepted by all parties concerned.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Standing Committee authorises the Right Hon’ble Sir Tej Bahadur Sapru </w:t>
      </w:r>
      <w:r>
        <w:rPr>
          <w:rFonts w:ascii="Times" w:hAnsi="Times" w:eastAsia="Times"/>
          <w:b w:val="0"/>
          <w:i w:val="0"/>
          <w:color w:val="000000"/>
          <w:sz w:val="18"/>
        </w:rPr>
        <w:t>to appoint members of the Committee and announce their names in due course.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</w:t>
      </w:r>
    </w:p>
    <w:p>
      <w:pPr>
        <w:autoSpaceDN w:val="0"/>
        <w:autoSpaceDE w:val="0"/>
        <w:widowControl/>
        <w:spacing w:line="220" w:lineRule="exact" w:before="13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T.B. Sapru by Devdas Gandhi under instructions from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T. B. Sapru”, 3-11-1944 and “Letter to Vikram A. Sarabhai”, </w:t>
      </w:r>
      <w:r>
        <w:rPr>
          <w:rFonts w:ascii="Times" w:hAnsi="Times" w:eastAsia="Times"/>
          <w:b w:val="0"/>
          <w:i w:val="0"/>
          <w:color w:val="000000"/>
          <w:sz w:val="18"/>
        </w:rPr>
        <w:t>27-11-1944.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4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NAMES SUGGESTED FOR CONCILIATION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90" w:val="left"/>
          <w:tab w:pos="290" w:val="left"/>
          <w:tab w:pos="550" w:val="left"/>
        </w:tabs>
        <w:autoSpaceDE w:val="0"/>
        <w:widowControl/>
        <w:spacing w:line="250" w:lineRule="exact" w:before="8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Standing Committee of the non-party Conference should meet at Delhi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18th November 1944 and appoint the following committee for the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hereinafter: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Sir Tej Bahadur Sapru, Chairman;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Sir B. N. Rau;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Metropolitan of Calcutta;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Sir Maurice Gwyer;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Sir N. Gopalaswami Ayyangar;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Mr. Syed Abdulla Brelvi;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Sir Mirza Ismail;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Mr. Kasturi Srinivasan;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Sir S. Radhakrishnan;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10.  Mr. J. R. D. Tata (or Sir Homi Modi);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  Raja Sir Maharaj Singh;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Dr. Zakir Husain;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13. Dr. Abdul Huq;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14. Mr. Muniswami Pillai;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Sardar Sant Singh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purpose of the committee will be as follows: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breakdown of the Gandhi-Jinnah talks on the communal issue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will examine the whole question from a constitutional and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view, put itself in touch with the parties and their leaders interested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and present a solution within two months and take all reasonable steps to </w:t>
      </w:r>
      <w:r>
        <w:rPr>
          <w:rFonts w:ascii="Times" w:hAnsi="Times" w:eastAsia="Times"/>
          <w:b w:val="0"/>
          <w:i w:val="0"/>
          <w:color w:val="000000"/>
          <w:sz w:val="18"/>
        </w:rPr>
        <w:t>get that solution accepted by all parties concerned.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  <w:r>
        <w:rPr>
          <w:rFonts w:ascii="Times" w:hAnsi="Times" w:eastAsia="Times"/>
          <w:b w:val="0"/>
          <w:i w:val="0"/>
          <w:color w:val="000000"/>
          <w:sz w:val="18"/>
        </w:rPr>
        <w:t>, 9-11-1944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</w:t>
      </w:r>
    </w:p>
    <w:p>
      <w:pPr>
        <w:autoSpaceDN w:val="0"/>
        <w:autoSpaceDE w:val="0"/>
        <w:widowControl/>
        <w:spacing w:line="240" w:lineRule="exact" w:before="2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T. B. Sapru”, 3-11-1944.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DURLAB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8" w:lineRule="exact" w:before="118" w:after="0"/>
        <w:ind w:left="497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AHORE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November 12, 1944</w:t>
      </w:r>
    </w:p>
    <w:p>
      <w:pPr>
        <w:autoSpaceDN w:val="0"/>
        <w:autoSpaceDE w:val="0"/>
        <w:widowControl/>
        <w:spacing w:line="188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RESPECTED BAPUJI,</w:t>
      </w:r>
    </w:p>
    <w:p>
      <w:pPr>
        <w:autoSpaceDN w:val="0"/>
        <w:autoSpaceDE w:val="0"/>
        <w:widowControl/>
        <w:spacing w:line="24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Congress had promised in its Lahore Resolution of 1929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would be acceptable to the Congress which does not give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to the Sikhs. You know a large number of Sikhs are perturbed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Rajaji’s proposals. Supposing Mr. Jinnah had accepted the proposals in full, or in an </w:t>
      </w:r>
      <w:r>
        <w:rPr>
          <w:rFonts w:ascii="Times" w:hAnsi="Times" w:eastAsia="Times"/>
          <w:b w:val="0"/>
          <w:i w:val="0"/>
          <w:color w:val="000000"/>
          <w:sz w:val="18"/>
        </w:rPr>
        <w:t>amended form, what would have been the position of the Sikhs in that?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 Akalis feel very indignant because you did not touch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 Sikh deputation as suggested by Master Tara Singh in his letter. Can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make it clear why it was not considered desirable to invite the Sikh leaders </w:t>
      </w:r>
      <w:r>
        <w:rPr>
          <w:rFonts w:ascii="Times" w:hAnsi="Times" w:eastAsia="Times"/>
          <w:b w:val="0"/>
          <w:i w:val="0"/>
          <w:color w:val="000000"/>
          <w:sz w:val="18"/>
        </w:rPr>
        <w:t>before proceeding to Mr. Jinnah for the talks?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Jagat Narain Lal’s Resolution clearly states that the Congress would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to the vivisection of the country. Is it not a fact that Rajaji’s proposals run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counter to that resolution? The Sikh public is made to believe that Gandhiji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 the idea of the Sikhs remaining in the Congress because of their belief in the </w:t>
      </w:r>
      <w:r>
        <w:rPr>
          <w:rFonts w:ascii="Times" w:hAnsi="Times" w:eastAsia="Times"/>
          <w:b w:val="0"/>
          <w:i w:val="0"/>
          <w:color w:val="000000"/>
          <w:sz w:val="18"/>
        </w:rPr>
        <w:t>sword. . . 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 Tara Singh and other responsible Akali leaders have often declared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 and on the platform that the Sikander-Baldev Singh Pact was enacted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consent and blessings of the Congress High Command and Sardar Patel’s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who was present in the Punjab throughout the negotiations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Sardar was kept informed of all the developments. Further, it is said that the Azad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scheme was introduced with your consent and blessings. The nationalist Sikhs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both the schemes as anti-national and opposed to the interests of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and the community. Can you kindly guide us in the matter?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 I will request you, Bapuji, to give a general assurance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Sikhs that their interests are safe in your hands and that they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sacrificed at any cost. The heart of the Sikh masses is with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nationalism and patriotism are their proud heritage. They cannot depart from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principles, but let them have this satisfaction at least that the Congress will do no </w:t>
      </w:r>
      <w:r>
        <w:rPr>
          <w:rFonts w:ascii="Times" w:hAnsi="Times" w:eastAsia="Times"/>
          <w:b w:val="0"/>
          <w:i w:val="0"/>
          <w:color w:val="000000"/>
          <w:sz w:val="18"/>
        </w:rPr>
        <w:t>injustice to them and . . . that they will have their proper place in free India.</w:t>
      </w:r>
    </w:p>
    <w:p>
      <w:pPr>
        <w:autoSpaceDN w:val="0"/>
        <w:tabs>
          <w:tab w:pos="5250" w:val="left"/>
          <w:tab w:pos="54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Praying for your long life,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URLAB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INGH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Register, 1944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221-2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Durlabh Singh”, 14-11-1944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73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RESOLUTION PASSED BY A.I.S.A.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18"/>
        </w:rPr>
        <w:t>December 3, 1944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of the Board of Trustees of the Charkha Sangh was held at Sevagram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1st, 2nd and 3rd December 1944, under the presidentship of Shree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decisions were taken: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roots of the spinning-wheel lie in the villages and the consummation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ideal of the Charkha Sangh is to be completely decentralized among the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to bring about an all-round improvement of village life. This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of Trustees of the Charkha Sangh therefore resolves that with a view to this end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changes should be made in the policy of the Sangh: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As many qualified workers as are ready and are selected by the Board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sent to work in the villages.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The activities of the existing sale depots and production centres of khadi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curtailed.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Necessary changes should be made in the curricula of the existing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centres and their scope broadened. New training centres should also be </w:t>
      </w:r>
      <w:r>
        <w:rPr>
          <w:rFonts w:ascii="Times" w:hAnsi="Times" w:eastAsia="Times"/>
          <w:b w:val="0"/>
          <w:i w:val="0"/>
          <w:color w:val="000000"/>
          <w:sz w:val="18"/>
        </w:rPr>
        <w:t>opened.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(iv) If in any area (not bigger than a district) the workers ask to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self-sufficient and autonomous in order to begin work on the new lines laid down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Charkha Sangh the Sangh should, if it approves of their plans, withdraw from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 but continue to give its recognition and moral support so long as the work is </w:t>
      </w:r>
      <w:r>
        <w:rPr>
          <w:rFonts w:ascii="Times" w:hAnsi="Times" w:eastAsia="Times"/>
          <w:b w:val="0"/>
          <w:i w:val="0"/>
          <w:color w:val="000000"/>
          <w:sz w:val="18"/>
        </w:rPr>
        <w:t>carried on according to its policy.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(v) A Joint Board of the nominees of the Charkha Sangh, Gram Udyog Sangh,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Sevak Sangh and Goseva Sangh should be constituted to meet from time to </w:t>
      </w:r>
      <w:r>
        <w:rPr>
          <w:rFonts w:ascii="Times" w:hAnsi="Times" w:eastAsia="Times"/>
          <w:b w:val="0"/>
          <w:i w:val="0"/>
          <w:color w:val="000000"/>
          <w:sz w:val="18"/>
        </w:rPr>
        <w:t>time and issue instructions in terms of the new policy.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Sangh shall be represented in the Joint Board by its President,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and Shri Dhirendra Majmudar, while the other four Sanghs shall have two </w:t>
      </w:r>
      <w:r>
        <w:rPr>
          <w:rFonts w:ascii="Times" w:hAnsi="Times" w:eastAsia="Times"/>
          <w:b w:val="0"/>
          <w:i w:val="0"/>
          <w:color w:val="000000"/>
          <w:sz w:val="18"/>
        </w:rPr>
        <w:t>nominees each besides Gandhiji.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18-1-1945</w:t>
      </w:r>
    </w:p>
    <w:p>
      <w:pPr>
        <w:autoSpaceDN w:val="0"/>
        <w:autoSpaceDE w:val="0"/>
        <w:widowControl/>
        <w:spacing w:line="240" w:lineRule="exact" w:before="2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Passed by A.I.S.A. Trustees”, 1-12-1944.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GUIDELINES FOR PROPOSED INTERIM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34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5, 1945</w:t>
      </w:r>
    </w:p>
    <w:p>
      <w:pPr>
        <w:autoSpaceDN w:val="0"/>
        <w:autoSpaceDE w:val="0"/>
        <w:widowControl/>
        <w:spacing w:line="240" w:lineRule="exact" w:before="82" w:after="0"/>
        <w:ind w:left="170" w:right="1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were the various steps proposed to be taken in this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emerged from their discussion and the elucidations provided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from time to time:</w:t>
      </w:r>
    </w:p>
    <w:p>
      <w:pPr>
        <w:autoSpaceDN w:val="0"/>
        <w:autoSpaceDE w:val="0"/>
        <w:widowControl/>
        <w:spacing w:line="240" w:lineRule="exact" w:before="40" w:after="0"/>
        <w:ind w:left="170" w:right="1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Congress and the League would agree that they would join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forming an Interim Government in the Centre (a) consisting of equal numbers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nominated by the Congress and the League in the Central Legislature, (b)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representatives of minorities, and (c) the Commander-in-Chief.</w:t>
      </w:r>
    </w:p>
    <w:p>
      <w:pPr>
        <w:autoSpaceDN w:val="0"/>
        <w:autoSpaceDE w:val="0"/>
        <w:widowControl/>
        <w:spacing w:line="240" w:lineRule="exact" w:before="40" w:after="0"/>
        <w:ind w:left="170" w:right="1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While the Government would be formed and would function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framework of the existing Government of India Act, it would be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between the Congress and the League that any measure not passed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 should not be enforced or sought to be enforced by any of the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Governor-General under the Constitution. This would serve to eliminate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the veto of the Governor-General and make the nominees responsible to </w:t>
      </w:r>
      <w:r>
        <w:rPr>
          <w:rFonts w:ascii="Times" w:hAnsi="Times" w:eastAsia="Times"/>
          <w:b w:val="0"/>
          <w:i w:val="0"/>
          <w:color w:val="000000"/>
          <w:sz w:val="18"/>
        </w:rPr>
        <w:t>the elected Legislature.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40" w:after="0"/>
        <w:ind w:left="17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European member, if one had to be included, should be the choice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Congress and the League.</w:t>
      </w:r>
    </w:p>
    <w:p>
      <w:pPr>
        <w:autoSpaceDN w:val="0"/>
        <w:tabs>
          <w:tab w:pos="710" w:val="left"/>
          <w:tab w:pos="1250" w:val="left"/>
        </w:tabs>
        <w:autoSpaceDE w:val="0"/>
        <w:widowControl/>
        <w:spacing w:line="240" w:lineRule="exact" w:before="40" w:after="0"/>
        <w:ind w:left="17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agreed between the Congress and the League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that if such Interim Government was formed” their first step would be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the members of the Working Committee. A firm and clear commitment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 in regard to this would be a preliminary proof of its </w:t>
      </w:r>
      <w:r>
        <w:rPr>
          <w:rFonts w:ascii="Times" w:hAnsi="Times" w:eastAsia="Times"/>
          <w:b w:val="0"/>
          <w:i/>
          <w:color w:val="000000"/>
          <w:sz w:val="18"/>
        </w:rPr>
        <w:t>bona fides.</w:t>
      </w:r>
    </w:p>
    <w:p>
      <w:pPr>
        <w:autoSpaceDN w:val="0"/>
        <w:autoSpaceDE w:val="0"/>
        <w:widowControl/>
        <w:spacing w:line="240" w:lineRule="exact" w:before="40" w:after="0"/>
        <w:ind w:left="170" w:right="1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Bhulabhai must make sure before committing himself to anything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agreement he had in view had the previous approval of Jinnah and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should be clarified and reduced to writing so as not to lead to any ambiguity </w:t>
      </w:r>
      <w:r>
        <w:rPr>
          <w:rFonts w:ascii="Times" w:hAnsi="Times" w:eastAsia="Times"/>
          <w:b w:val="0"/>
          <w:i w:val="0"/>
          <w:color w:val="000000"/>
          <w:sz w:val="18"/>
        </w:rPr>
        <w:t>or misunderstanding afterwards.</w:t>
      </w:r>
    </w:p>
    <w:p>
      <w:pPr>
        <w:autoSpaceDN w:val="0"/>
        <w:autoSpaceDE w:val="0"/>
        <w:widowControl/>
        <w:spacing w:line="240" w:lineRule="exact" w:before="40" w:after="0"/>
        <w:ind w:left="170" w:right="1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If such a Government was formed at the Centre, the next step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get the withdrawal of Governor’s rule in the Provinces and to form,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possible, Provincial Governments on the lines of a coalition.</w:t>
      </w:r>
    </w:p>
    <w:p>
      <w:pPr>
        <w:autoSpaceDN w:val="0"/>
        <w:tabs>
          <w:tab w:pos="710" w:val="left"/>
        </w:tabs>
        <w:autoSpaceDE w:val="0"/>
        <w:widowControl/>
        <w:spacing w:line="240" w:lineRule="exact" w:before="40" w:after="0"/>
        <w:ind w:left="17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At the proper moment Gandhiji would tell the Working Committee that </w:t>
      </w:r>
      <w:r>
        <w:rPr>
          <w:rFonts w:ascii="Times" w:hAnsi="Times" w:eastAsia="Times"/>
          <w:b w:val="0"/>
          <w:i w:val="0"/>
          <w:color w:val="000000"/>
          <w:sz w:val="18"/>
        </w:rPr>
        <w:t>Bhulabhai had acted with his approval.</w:t>
      </w:r>
    </w:p>
    <w:p>
      <w:pPr>
        <w:autoSpaceDN w:val="0"/>
        <w:autoSpaceDE w:val="0"/>
        <w:widowControl/>
        <w:spacing w:line="240" w:lineRule="exact" w:before="80" w:after="0"/>
        <w:ind w:left="7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Gandhi—The Last Phase, Vol. I, Book 1, pp. 117-9</w:t>
      </w:r>
    </w:p>
    <w:p>
      <w:pPr>
        <w:autoSpaceDN w:val="0"/>
        <w:autoSpaceDE w:val="0"/>
        <w:widowControl/>
        <w:spacing w:line="240" w:lineRule="exact" w:before="2560" w:after="0"/>
        <w:ind w:left="7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 to Bhulabhai J. Desai”, 5-1-1945.</w:t>
      </w:r>
    </w:p>
    <w:p>
      <w:pPr>
        <w:sectPr>
          <w:pgSz w:w="9360" w:h="12960"/>
          <w:pgMar w:top="536" w:right="1440" w:bottom="2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P. C.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1,1945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GANDHIJI,</w:t>
      </w:r>
    </w:p>
    <w:p>
      <w:pPr>
        <w:autoSpaceDN w:val="0"/>
        <w:autoSpaceDE w:val="0"/>
        <w:widowControl/>
        <w:spacing w:line="22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last letter to you was dated 28th September, 1944. You had promised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earlier letter that you will refer the question of our moral </w:t>
      </w:r>
      <w:r>
        <w:rPr>
          <w:rFonts w:ascii="Times" w:hAnsi="Times" w:eastAsia="Times"/>
          <w:b w:val="0"/>
          <w:i/>
          <w:color w:val="000000"/>
          <w:sz w:val="18"/>
        </w:rPr>
        <w:t>bona fides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may call anti-Communist file to your worthy colleagues. I hope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their conclusions and reported to you. But I have not heard anything from you </w:t>
      </w:r>
      <w:r>
        <w:rPr>
          <w:rFonts w:ascii="Times" w:hAnsi="Times" w:eastAsia="Times"/>
          <w:b w:val="0"/>
          <w:i w:val="0"/>
          <w:color w:val="000000"/>
          <w:sz w:val="18"/>
        </w:rPr>
        <w:t>yet.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perhaps do not know that your name is being used against us in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Congressmen’s Conferences and even otherwise by persons who pretend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mind, etc. I know that most of what they attribute to you could never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by you. But my own lips are sealed till my correspondence with you is concluded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questions you asked me and they were very serious questions, doubting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elementary patriotic and moral </w:t>
      </w:r>
      <w:r>
        <w:rPr>
          <w:rFonts w:ascii="Times" w:hAnsi="Times" w:eastAsia="Times"/>
          <w:b w:val="0"/>
          <w:i/>
          <w:color w:val="000000"/>
          <w:sz w:val="18"/>
        </w:rPr>
        <w:t>bona fides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hope with the help of your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colleagues” you have reached the conclusion that we are not unworthy </w:t>
      </w:r>
      <w:r>
        <w:rPr>
          <w:rFonts w:ascii="Times" w:hAnsi="Times" w:eastAsia="Times"/>
          <w:b w:val="0"/>
          <w:i w:val="0"/>
          <w:color w:val="000000"/>
          <w:sz w:val="18"/>
        </w:rPr>
        <w:t>children of our great people.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things are happening in the world but our country is going to pieces.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anxious to write to you on the big political issues but as I wrote to you before”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waste of your time and mine till you are convinced about our intellectual </w:t>
      </w:r>
      <w:r>
        <w:rPr>
          <w:rFonts w:ascii="Times" w:hAnsi="Times" w:eastAsia="Times"/>
          <w:b w:val="0"/>
          <w:i w:val="0"/>
          <w:color w:val="000000"/>
          <w:sz w:val="18"/>
        </w:rPr>
        <w:t>honesty and moral integrity.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 from Dr. Mahmud that you think that you are the aggrieved party.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exactly the opposite of what we feel. I” of course, meant no offence but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my indignation at my Party being slandered and offered to go into the dock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straightaway. I do not know what else I could do. Sjt. Bhulabhai and Mrs. Naidu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to speed up the matter but I have not heard from them at all. Rajaji told me </w:t>
      </w:r>
      <w:r>
        <w:rPr>
          <w:rFonts w:ascii="Times" w:hAnsi="Times" w:eastAsia="Times"/>
          <w:b w:val="0"/>
          <w:i w:val="0"/>
          <w:color w:val="000000"/>
          <w:sz w:val="18"/>
        </w:rPr>
        <w:t>that he had already told you all that he had to.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request you for an answer as soon as you can and to get your colleagues </w:t>
      </w:r>
      <w:r>
        <w:rPr>
          <w:rFonts w:ascii="Times" w:hAnsi="Times" w:eastAsia="Times"/>
          <w:b w:val="0"/>
          <w:i w:val="0"/>
          <w:color w:val="000000"/>
          <w:sz w:val="18"/>
        </w:rPr>
        <w:t>speed up their report to you.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could send Mohan to pick up the answer and answer any further questions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feels himself qualified to tackle. I am going to Bengal for three weeks today.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answer be ready by the time I am back? Mohan will be very busy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absenceand will find it very difficult to come there in February” unless you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>want him to; but any date after 7 March will be best.</w:t>
      </w:r>
    </w:p>
    <w:p>
      <w:pPr>
        <w:autoSpaceDN w:val="0"/>
        <w:tabs>
          <w:tab w:pos="5250" w:val="left"/>
          <w:tab w:pos="5530" w:val="left"/>
        </w:tabs>
        <w:autoSpaceDE w:val="0"/>
        <w:widowControl/>
        <w:spacing w:line="226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respectful salutations,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P. C.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OSHI </w:t>
      </w:r>
      <w:r>
        <w:rPr>
          <w:rFonts w:ascii="Times" w:hAnsi="Times" w:eastAsia="Times"/>
          <w:b w:val="0"/>
          <w:i/>
          <w:color w:val="000000"/>
          <w:sz w:val="18"/>
        </w:rPr>
        <w:t>Correspondence between Mahatma Gandhi and P. C. Joshi</w:t>
      </w:r>
      <w:r>
        <w:rPr>
          <w:rFonts w:ascii="Times" w:hAnsi="Times" w:eastAsia="Times"/>
          <w:b w:val="0"/>
          <w:i w:val="0"/>
          <w:color w:val="000000"/>
          <w:sz w:val="18"/>
        </w:rPr>
        <w:t>, pp. 38-9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P. C. Joshi”, 5-2-1945.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T. B. SAPRU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13, 1945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MAHATMAJI,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are better now. I have been reading the news about your health in </w:t>
      </w:r>
      <w:r>
        <w:rPr>
          <w:rFonts w:ascii="Times" w:hAnsi="Times" w:eastAsia="Times"/>
          <w:b w:val="0"/>
          <w:i w:val="0"/>
          <w:color w:val="000000"/>
          <w:sz w:val="18"/>
        </w:rPr>
        <w:t>the newspapers.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now much pleasure in sending you herewith a copy of the questionnaire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framed by the committee of which I am the Chairman. I dare say your attention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been called to it. I shall be extremely grateful to you if you will favour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with a short memorandum stating your views generally and answering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 or such of them as you prefer to answer.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there has been a good response to the committee excepting 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quarters. Mr. Jinnah has declined to recognize the committee or to meet me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 of the committee though he has no objection to meeting me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capacity. Dr. Ambedkar promised support when we first met in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at Delhi but has withdrawn it because he has objection to the personnel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The attitude of the Sikhs has been very encouraging so far. I am going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16th of January to Lahore to see the Sikh and Hindu leaders and shall try also to </w:t>
      </w:r>
      <w:r>
        <w:rPr>
          <w:rFonts w:ascii="Times" w:hAnsi="Times" w:eastAsia="Times"/>
          <w:b w:val="0"/>
          <w:i w:val="0"/>
          <w:color w:val="000000"/>
          <w:sz w:val="18"/>
        </w:rPr>
        <w:t>meet such Muslim leaders as have no objection to meeting me.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of the committee is being done at great pressure. We have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much material and more will be ready soon. I do not wish to trouble you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 but I shall be extremely grateful if you will favour me with a short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memorandum. I am also sending you separately the two pamphlets already brought </w:t>
      </w:r>
      <w:r>
        <w:rPr>
          <w:rFonts w:ascii="Times" w:hAnsi="Times" w:eastAsia="Times"/>
          <w:b w:val="0"/>
          <w:i w:val="0"/>
          <w:color w:val="000000"/>
          <w:sz w:val="18"/>
        </w:rPr>
        <w:t>out, others are in the course of being printed.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kindest regards and best wishes for your early recovery,</w:t>
      </w:r>
    </w:p>
    <w:p>
      <w:pPr>
        <w:autoSpaceDN w:val="0"/>
        <w:autoSpaceDE w:val="0"/>
        <w:widowControl/>
        <w:spacing w:line="220" w:lineRule="exact" w:before="5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6" w:lineRule="exact" w:before="3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Encl. Questionnaire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</w:t>
      </w:r>
    </w:p>
    <w:p>
      <w:pPr>
        <w:autoSpaceDN w:val="0"/>
        <w:autoSpaceDE w:val="0"/>
        <w:widowControl/>
        <w:spacing w:line="240" w:lineRule="exact" w:before="2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T. B. Sapru”, 8-2-1945.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VOL.85 : 2 OCTOBER, 1944 - 3 MARCH,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sectPr w:rsidR="00FC693F" w:rsidRPr="0006063C" w:rsidSect="00034616">
      <w:pgSz w:w="9360" w:h="12960"/>
      <w:pgMar w:top="536" w:right="1412" w:bottom="35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