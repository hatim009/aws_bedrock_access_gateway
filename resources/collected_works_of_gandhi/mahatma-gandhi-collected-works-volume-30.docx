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SPEECH AT ALL-INDIA STUDENTS CONFERENCE, </w:t>
      </w:r>
      <w:r>
        <w:rPr>
          <w:rFonts w:ascii="Times" w:hAnsi="Times" w:eastAsia="Times"/>
          <w:b w:val="0"/>
          <w:i/>
          <w:color w:val="000000"/>
          <w:sz w:val="24"/>
        </w:rPr>
        <w:t>BELGAUM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arrived 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18"/>
        </w:rPr>
        <w:t>and was accorded a warm welcome.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compliance with the request of the president and the audience, the Mahatma spoke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most feelingly for about 10 minutes. He exhorted the students to practise swadeshi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wear khaddar. He explained as to how the salvation of India was bound up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spread of the spinning-wheel. He told the audience that he was not prepared to admit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plea of want of time. They could do the work provided they had the will to do it.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Finally he declared that khaddar was not the symbol of hatred of anybody but that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the symbol of love and self-dependence. The Mahatma was then garlanded amidst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loud applause. The president thanked him for blessing the Conference after which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left the </w:t>
      </w:r>
      <w:r>
        <w:rPr>
          <w:rFonts w:ascii="Times" w:hAnsi="Times" w:eastAsia="Times"/>
          <w:b w:val="0"/>
          <w:i/>
          <w:color w:val="000000"/>
          <w:sz w:val="18"/>
        </w:rPr>
        <w:t>pandal.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2-1-1924</w:t>
      </w:r>
    </w:p>
    <w:p>
      <w:pPr>
        <w:autoSpaceDN w:val="0"/>
        <w:autoSpaceDE w:val="0"/>
        <w:widowControl/>
        <w:spacing w:line="260" w:lineRule="exact" w:before="402" w:after="0"/>
        <w:ind w:left="720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SPEECH ON CONDOLENCE RESOLUTION, </w:t>
      </w:r>
      <w:r>
        <w:rPr>
          <w:rFonts w:ascii="Times" w:hAnsi="Times" w:eastAsia="Times"/>
          <w:b w:val="0"/>
          <w:i/>
          <w:color w:val="000000"/>
          <w:sz w:val="24"/>
        </w:rPr>
        <w:t>BELGAUM CONGRESS</w:t>
      </w:r>
    </w:p>
    <w:p>
      <w:pPr>
        <w:autoSpaceDN w:val="0"/>
        <w:autoSpaceDE w:val="0"/>
        <w:widowControl/>
        <w:spacing w:line="270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11.20 a.m. when the President moved the following resolution: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records with sorrow the death of Mr. G. M. </w:t>
      </w:r>
      <w:r>
        <w:rPr>
          <w:rFonts w:ascii="Times" w:hAnsi="Times" w:eastAsia="Times"/>
          <w:b w:val="0"/>
          <w:i w:val="0"/>
          <w:color w:val="000000"/>
          <w:sz w:val="22"/>
        </w:rPr>
        <w:t>Bhurgari and tenders its respectful sympathy to the bereaved family.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putting the resolution to vote the President remarked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ashamed to have to say that there was an omission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first resolution. A friend from Sind has brought it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 in the resolution mourning the loss of our departed leaders </w:t>
      </w:r>
      <w:r>
        <w:rPr>
          <w:rFonts w:ascii="Times" w:hAnsi="Times" w:eastAsia="Times"/>
          <w:b w:val="0"/>
          <w:i w:val="0"/>
          <w:color w:val="000000"/>
          <w:sz w:val="22"/>
        </w:rPr>
        <w:t>a name was left out—that of Mr. Bhurgari.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know it and will agree when I say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deliberately left out this name. But I am in such a pitiable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tend to forget things when I am engrossed in work.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 difficulty that I wrote down the names that I did—it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I had prepared—and since I myself wrote the address </w:t>
      </w:r>
      <w:r>
        <w:rPr>
          <w:rFonts w:ascii="Times" w:hAnsi="Times" w:eastAsia="Times"/>
          <w:b w:val="0"/>
          <w:i w:val="0"/>
          <w:color w:val="000000"/>
          <w:sz w:val="22"/>
        </w:rPr>
        <w:t>I was not aware of the omission. I would have written Mr.</w:t>
      </w:r>
      <w:r>
        <w:rPr>
          <w:rFonts w:ascii="Times" w:hAnsi="Times" w:eastAsia="Times"/>
          <w:b w:val="0"/>
          <w:i w:val="0"/>
          <w:color w:val="000000"/>
          <w:sz w:val="22"/>
        </w:rPr>
        <w:t>Bhurgari’s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Hindi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most respectfully. In my heart also I had the greatest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have committed an ommission and I apologize for this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relatives. The fact is I had a great regard for him. He was a Sindi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and he loved Hindus. When I go to Sind people there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Bhurgari was a true son of India. Why should we not mourn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loss? I request you, brothers and sisters, to rise from your seats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respectfully for one minute. Let no one keep sitting; all must </w:t>
      </w:r>
      <w:r>
        <w:rPr>
          <w:rFonts w:ascii="Times" w:hAnsi="Times" w:eastAsia="Times"/>
          <w:b w:val="0"/>
          <w:i w:val="0"/>
          <w:color w:val="000000"/>
          <w:sz w:val="22"/>
        </w:rPr>
        <w:t>stand up.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all of you should maintain silence. Do not talk.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our programme, if possible by 5 o’clock. In this I seek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delegates. Concerning the first resolution that will be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no discussion is necessary and so no lengthy explanation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for. Therefore I shall simply read it out. I also want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copies have been distributed amongst you of the resolutions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moved today. The Reception Committee was not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this; there is no press in Belgaum so that all the resolutions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wanted to print could be printed.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can continue its sittings for two or three days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that it drafts can be printed. But there is no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makes it necessary to distribute its copies amongst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forgive me as well as the Reception Committee for this, and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as they are read out to you.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Thirty-ninth Indian National Congress, 1924</w:t>
      </w:r>
      <w:r>
        <w:rPr>
          <w:rFonts w:ascii="Times" w:hAnsi="Times" w:eastAsia="Times"/>
          <w:b w:val="0"/>
          <w:i w:val="0"/>
          <w:color w:val="000000"/>
          <w:sz w:val="18"/>
        </w:rPr>
        <w:t>, p. 74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3. RESOLUTION ON SAROJINI NAIDU’S SERVICES, </w:t>
      </w:r>
      <w:r>
        <w:rPr>
          <w:rFonts w:ascii="Times" w:hAnsi="Times" w:eastAsia="Times"/>
          <w:b w:val="0"/>
          <w:i/>
          <w:color w:val="000000"/>
          <w:sz w:val="24"/>
        </w:rPr>
        <w:t>BELGAUM CONGRESS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President next moved the following resolution: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places on record its appreciation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rendered to the cause of the Indians overseas by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Naidu who by her energy and devotion endeared herself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settlers and by her persuasive eloquence gained a </w:t>
      </w:r>
      <w:r>
        <w:rPr>
          <w:rFonts w:ascii="Times" w:hAnsi="Times" w:eastAsia="Times"/>
          <w:b w:val="0"/>
          <w:i w:val="0"/>
          <w:color w:val="000000"/>
          <w:sz w:val="22"/>
        </w:rPr>
        <w:t>sympathetic hearing from the Europeans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Congress also notes with gratitude the services rendered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cause of the settlers of Kenya by Mr. Vaze of the Servants of India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carried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nem. con., </w:t>
      </w:r>
      <w:r>
        <w:rPr>
          <w:rFonts w:ascii="Times" w:hAnsi="Times" w:eastAsia="Times"/>
          <w:b w:val="0"/>
          <w:i w:val="0"/>
          <w:color w:val="000000"/>
          <w:sz w:val="18"/>
        </w:rPr>
        <w:t>all standing for a while in silence.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Society and Pandit Benarsidas Chaturvedi.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Hindi and Kanarese renderings of the above resolution were then read by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Pandit Sunder Lal and Sjt. K. Mudvedkar respectively.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 was carried unanimously all standing except Shrimati Sarojini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Devi.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Thirty-ninth Indian National Congress, 1924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p. 75</w:t>
      </w:r>
    </w:p>
    <w:p>
      <w:pPr>
        <w:autoSpaceDN w:val="0"/>
        <w:autoSpaceDE w:val="0"/>
        <w:widowControl/>
        <w:spacing w:line="260" w:lineRule="exact" w:before="3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SPEECH ON RESOLUTION ON KOHAT AND GULBURGA </w:t>
      </w:r>
      <w:r>
        <w:rPr>
          <w:rFonts w:ascii="Times" w:hAnsi="Times" w:eastAsia="Times"/>
          <w:b w:val="0"/>
          <w:i/>
          <w:color w:val="000000"/>
          <w:sz w:val="24"/>
        </w:rPr>
        <w:t>RIOTS, BELGAUM CONGRESS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1924</w:t>
      </w:r>
    </w:p>
    <w:p>
      <w:pPr>
        <w:autoSpaceDN w:val="0"/>
        <w:tabs>
          <w:tab w:pos="550" w:val="left"/>
          <w:tab w:pos="619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BROTHERS AND 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heard many speeches concerning this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intimations that some more friends are anxious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 discussion. But I have told them to excuse me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 needs to be known about the resolution.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refers to the Board mentioned in the resolution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know the names of the personnel. There are two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If the Board appointed by the Unity Conference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its work, it can be replaced by another Board. I forget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that comprise the Board of the Unity Committee;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newspapers. I am there, Shaukat Ali is there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Muslim brethren. I do not want to leave it either.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that has been appointed will collect testimony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at Kohat. Only when it arrives in Rawalpindi can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to what it is possible to do and what it is not. Whatever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will of course be done. Those of you who support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may duly raise their hands.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Thirty-ninth Indian National Congress, 1924</w:t>
      </w:r>
      <w:r>
        <w:rPr>
          <w:rFonts w:ascii="Times" w:hAnsi="Times" w:eastAsia="Times"/>
          <w:b w:val="0"/>
          <w:i w:val="0"/>
          <w:color w:val="000000"/>
          <w:sz w:val="18"/>
        </w:rPr>
        <w:t>, p. 94</w:t>
      </w:r>
    </w:p>
    <w:p>
      <w:pPr>
        <w:autoSpaceDN w:val="0"/>
        <w:autoSpaceDE w:val="0"/>
        <w:widowControl/>
        <w:spacing w:line="220" w:lineRule="exact" w:before="9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moved by Motilal Nehru deplored the riots, the exodus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from Kohat and the failure of the local authority to give them protection.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advised the people not to accept the finding of the Government of India but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 judgment till the Board appointed by the Unity Conference or some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body had enquired into the event and come to decision.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expressed sympathy for the sufferers in Gulburga riots.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carried.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SPEECH ON RESOLUTION ON UNTOUCHABILITY, </w:t>
      </w:r>
      <w:r>
        <w:rPr>
          <w:rFonts w:ascii="Times" w:hAnsi="Times" w:eastAsia="Times"/>
          <w:b w:val="0"/>
          <w:i/>
          <w:color w:val="000000"/>
          <w:sz w:val="24"/>
        </w:rPr>
        <w:t>BELGAUM CONGRESS</w:t>
      </w:r>
    </w:p>
    <w:p>
      <w:pPr>
        <w:autoSpaceDN w:val="0"/>
        <w:autoSpaceDE w:val="0"/>
        <w:widowControl/>
        <w:spacing w:line="270" w:lineRule="exact" w:before="2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call upon Mr. Bhopatkar to move the resolution on untoucha-</w:t>
      </w:r>
      <w:r>
        <w:rPr>
          <w:rFonts w:ascii="Times" w:hAnsi="Times" w:eastAsia="Times"/>
          <w:b w:val="0"/>
          <w:i w:val="0"/>
          <w:color w:val="000000"/>
          <w:sz w:val="22"/>
        </w:rPr>
        <w:t>bility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doing so, let me inform you that some Tamil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me asking that the resolutions might also be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Tamil. I am extremely sorry that I cannot possibly do that.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21 provinces to deal with and if we are to render each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so many languages, it would really be not possible to get on.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now we have been adopting three languages: One is Hindi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expected to know ; the second is English; and the third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vernacular of the province. We have not been able to reach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medium, Hindustani, through which we can know each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always the South to obstruct the way. That is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using the vernacular of this province as well as English.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suggest for such cases that those who know English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in the said province should take the trouble of explaining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passed here to their friends who do not know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languages here spoken..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say that Panditji is not here at the moment.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asked—and I requested him to say something. He said,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say anything. Then again I was told that he would say a </w:t>
      </w:r>
      <w:r>
        <w:rPr>
          <w:rFonts w:ascii="Times" w:hAnsi="Times" w:eastAsia="Times"/>
          <w:b w:val="0"/>
          <w:i w:val="0"/>
          <w:color w:val="000000"/>
          <w:sz w:val="22"/>
        </w:rPr>
        <w:t>few words. But at this time he is not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put this resolution to vote I must answer note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received. A friend asks if the resolution on removal of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implies inter-dining and inter-marriage with the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the resolution suggesting this, but if this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know what I myself feel in the matter I will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views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—namely,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behave with those we consider untouchable as we behave with </w:t>
      </w:r>
      <w:r>
        <w:rPr>
          <w:rFonts w:ascii="Times" w:hAnsi="Times" w:eastAsia="Times"/>
          <w:b w:val="0"/>
          <w:i w:val="0"/>
          <w:color w:val="000000"/>
          <w:sz w:val="22"/>
        </w:rPr>
        <w:t>other castes.</w:t>
      </w:r>
    </w:p>
    <w:p>
      <w:pPr>
        <w:autoSpaceDN w:val="0"/>
        <w:autoSpaceDE w:val="0"/>
        <w:widowControl/>
        <w:spacing w:line="220" w:lineRule="exact" w:before="2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some speakers had supported the resolution, the President called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Madan Mohan Malaviya to speak. As he was absent, the President put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to vote speaking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one hand raised against the resolution. The President declared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carried.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Thirty-ninth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>, 1924, pp. 95 &amp; 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6. SPEECH AT CONGRESS SESSION BELGAUM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move the next resolution I have an atonement to make.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resolution on removal of untouchability was being moved,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 in mind to present an untouchable brother before you.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note saying an untouchable brother who was not a delegate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say a few words. I had felt that even though he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 it would be good to permit him to speak as he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And so I had wanted to call him. But I forgot.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now can atone for it is to apologize to him. Anyway,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>that I remembered in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Report of the Thirty-ninth Indian National Congress, 1924, </w:t>
      </w:r>
      <w:r>
        <w:rPr>
          <w:rFonts w:ascii="Times" w:hAnsi="Times" w:eastAsia="Times"/>
          <w:b w:val="0"/>
          <w:i w:val="0"/>
          <w:color w:val="000000"/>
          <w:sz w:val="18"/>
        </w:rPr>
        <w:t>pp. 104-5</w:t>
      </w:r>
    </w:p>
    <w:p>
      <w:pPr>
        <w:autoSpaceDN w:val="0"/>
        <w:autoSpaceDE w:val="0"/>
        <w:widowControl/>
        <w:spacing w:line="256" w:lineRule="exact" w:before="398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SPEECH ON ANNIE BESANT’S STATEMENT, </w:t>
      </w:r>
      <w:r>
        <w:rPr>
          <w:rFonts w:ascii="Times" w:hAnsi="Times" w:eastAsia="Times"/>
          <w:b w:val="0"/>
          <w:i/>
          <w:color w:val="000000"/>
          <w:sz w:val="22"/>
        </w:rPr>
        <w:t>BELGAUM CONGRESS</w:t>
      </w:r>
    </w:p>
    <w:p>
      <w:pPr>
        <w:autoSpaceDN w:val="0"/>
        <w:autoSpaceDE w:val="0"/>
        <w:widowControl/>
        <w:spacing w:line="270" w:lineRule="exact" w:before="11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1924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before I proceed to the other resolutions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to you that Dr. Besant feels that she must make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this House in connection with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do not wish to anticipate what the illustrious lady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But I think I voice the feelings of this House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congratulations to her for gracing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Whether she and her devoted followers are able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or not, I may hope that we will always have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and moral support with us. I now request Dr. Besant to </w:t>
      </w:r>
      <w:r>
        <w:rPr>
          <w:rFonts w:ascii="Times" w:hAnsi="Times" w:eastAsia="Times"/>
          <w:b w:val="0"/>
          <w:i w:val="0"/>
          <w:color w:val="000000"/>
          <w:sz w:val="22"/>
        </w:rPr>
        <w:t>make her statement . . 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permitting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 to speak for two minutes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on Calcutta Agreement and Spinning Franchise, Belgaum </w:t>
      </w:r>
      <w:r>
        <w:rPr>
          <w:rFonts w:ascii="Times" w:hAnsi="Times" w:eastAsia="Times"/>
          <w:b w:val="0"/>
          <w:i w:val="0"/>
          <w:color w:val="000000"/>
          <w:sz w:val="18"/>
        </w:rPr>
        <w:t>Congress, 26-12-1924.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7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FRIENDS,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heard the statement that Dr. Besant has made.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me to make any remarks upon that statement. Dr. Besant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made the statement, as I know, in order that she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just now. She has made that statement from a sense of duty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her silence might not be construed into meaning that we had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to the resolution that we passed yesterday. But I hope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the assurance of this Congress that all that she has said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our respectful attention and that no stone will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unturned by this Congress or Congressmen and Congresswomen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the door wide, as wide as is humanly possible, for the entrance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party that has the interest of India at heart and every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goal is swaraj for India. With these words I close this incident,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my request to Dr. Besant that whether she and other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join the Congress or not, the Congress will always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every party’s sympathy and support in anything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that may commend itself to their attention.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Thirty-ninth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>, 1924, pp. 105 &amp; 107-8</w:t>
      </w:r>
    </w:p>
    <w:p>
      <w:pPr>
        <w:autoSpaceDN w:val="0"/>
        <w:autoSpaceDE w:val="0"/>
        <w:widowControl/>
        <w:spacing w:line="260" w:lineRule="exact" w:before="47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8. RESOLUTIONS MOVED FROM THE CHAIR, </w:t>
      </w:r>
      <w:r>
        <w:rPr>
          <w:rFonts w:ascii="Times" w:hAnsi="Times" w:eastAsia="Times"/>
          <w:b w:val="0"/>
          <w:i/>
          <w:color w:val="000000"/>
          <w:sz w:val="24"/>
        </w:rPr>
        <w:t>BELGAUM CONGRESS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President next moved the following resolutions one by one and put each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vote and declared each carried. The resolutions were read by Pandit Jawaharlal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English, by Sjt. Mudvedkar in Kanarese, and by Pandit Sundar Lal in Hindi.</w:t>
      </w:r>
    </w:p>
    <w:p>
      <w:pPr>
        <w:autoSpaceDN w:val="0"/>
        <w:autoSpaceDE w:val="0"/>
        <w:widowControl/>
        <w:spacing w:line="266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X: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DUCATIONAL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NSTITUTIONS</w:t>
      </w:r>
    </w:p>
    <w:p>
      <w:pPr>
        <w:autoSpaceDN w:val="0"/>
        <w:autoSpaceDE w:val="0"/>
        <w:widowControl/>
        <w:spacing w:line="260" w:lineRule="exact" w:before="1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strongly of opinion that the hope of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lies in its youth and therefore trusts that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will strive more vigorously than they have done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 all national educational institutions. But whilst the Congress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existing national educational institutions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and new ones opened, the Congress does not regard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institution to be national which does not employ some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as the medium of instruction, and which does not actively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Hindu-Muslim unity, education among untouchables and </w:t>
      </w:r>
      <w:r>
        <w:rPr>
          <w:rFonts w:ascii="Times" w:hAnsi="Times" w:eastAsia="Times"/>
          <w:b w:val="0"/>
          <w:i w:val="0"/>
          <w:color w:val="000000"/>
          <w:sz w:val="22"/>
        </w:rPr>
        <w:t>removal of untouchability; which does not make hand-spinning,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and training in physical culture and self-defence obligatory;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which teachers and students over the age of 12 years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for at least half an hour per working day and in which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and teachers do not habitually wear khaddar.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XI: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ERVICE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it has been discovered that many otherwise deserving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unobtainable for national service because of the reluctance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remuneration for service, the Congress places on record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there is not only nothing derogatory to one’s dignity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remuneration for national service, but the Congress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patriotic young men and women will regard it as an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maintenance for service faithfully rendered and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needing or those willing to service will prefer national to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XII: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HANGES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ONSTITUTION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Article Xl “Rs. 10” to be altered to “Re. 1”.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Article XXIII, add, after the first sentence ending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word “Congress”: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treasurers shall be in charge of the funds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keep proper accounts of them. The general secretaries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charge of the office of the All-India Congress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responsible for the publication of the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the preceding session of the Congress and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session held in the course of the year, in 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Committee. Such report shall be published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not later than four months after the session, and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offered for sale.”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at the end of article XXIII: “and published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Congress report.”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ESOLUTION </w:t>
      </w:r>
      <w:r>
        <w:rPr>
          <w:rFonts w:ascii="Times" w:hAnsi="Times" w:eastAsia="Times"/>
          <w:b w:val="0"/>
          <w:i w:val="0"/>
          <w:color w:val="000000"/>
          <w:sz w:val="20"/>
        </w:rPr>
        <w:t>XIII: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RINK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PIUM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RAFFIC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notes with satisfaction that notwithstanding the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suffered by the campaign against the use of intoxicating drinks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drugs initiated in 1921, Congress workers in several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have continued it with vigour and determination. The Congr-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 hopes that the peaceful endeavours of workers to wean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addicted to the drink or the opium habit from the curse will </w:t>
      </w:r>
      <w:r>
        <w:rPr>
          <w:rFonts w:ascii="Times" w:hAnsi="Times" w:eastAsia="Times"/>
          <w:b w:val="0"/>
          <w:i w:val="0"/>
          <w:color w:val="000000"/>
          <w:sz w:val="22"/>
        </w:rPr>
        <w:t>receive further and greater strength and encouragement than hitherto.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of opinion that the policy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using the drink and drug habit of the people as a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is detrimental to the moral welfare of the people of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>would therefore welcome its abolition.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further of opinion that the regulation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of the opium traffic is detrimental not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welfare of India but of the whole world,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of opium in India which is out of all proportion to medical </w:t>
      </w:r>
      <w:r>
        <w:rPr>
          <w:rFonts w:ascii="Times" w:hAnsi="Times" w:eastAsia="Times"/>
          <w:b w:val="0"/>
          <w:i w:val="0"/>
          <w:color w:val="000000"/>
          <w:sz w:val="22"/>
        </w:rPr>
        <w:t>and scientific requirements should be restricted to such requirements.</w:t>
      </w:r>
    </w:p>
    <w:p>
      <w:pPr>
        <w:autoSpaceDN w:val="0"/>
        <w:autoSpaceDE w:val="0"/>
        <w:widowControl/>
        <w:spacing w:line="240" w:lineRule="exact" w:before="68" w:after="358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Thirty-ninth Indian National Congress, 1924</w:t>
      </w:r>
      <w:r>
        <w:rPr>
          <w:rFonts w:ascii="Times" w:hAnsi="Times" w:eastAsia="Times"/>
          <w:b w:val="0"/>
          <w:i w:val="0"/>
          <w:color w:val="000000"/>
          <w:sz w:val="18"/>
        </w:rPr>
        <w:t>, pp. 115-6 &amp; 118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258"/>
        <w:gridCol w:w="3258"/>
      </w:tblGrid>
      <w:tr>
        <w:trPr>
          <w:trHeight w:hRule="exact" w:val="696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10" w:val="left"/>
              </w:tabs>
              <w:autoSpaceDE w:val="0"/>
              <w:widowControl/>
              <w:spacing w:line="256" w:lineRule="exact" w:before="12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9. SPEECH ON RESOLUTION ON OFFICE-BEARERS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,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BELGAUM CONGRESS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1924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now only two things remaining—things that we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do, namely, the election of general secretaries and a treasurer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deciding on the venue for the next Congress. It will he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this to the All-India Congress Committee, as was done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The treasurer is the same. The general secretaries will be: first, </w:t>
      </w:r>
      <w:r>
        <w:rPr>
          <w:rFonts w:ascii="Times" w:hAnsi="Times" w:eastAsia="Times"/>
          <w:b w:val="0"/>
          <w:i w:val="0"/>
          <w:color w:val="000000"/>
          <w:sz w:val="22"/>
        </w:rPr>
        <w:t>Pandit Jawaharlal; second, Qureshi; and third, Mr. Bharucha. Previ-</w:t>
      </w:r>
      <w:r>
        <w:rPr>
          <w:rFonts w:ascii="Times" w:hAnsi="Times" w:eastAsia="Times"/>
          <w:b w:val="0"/>
          <w:i w:val="0"/>
          <w:color w:val="000000"/>
          <w:sz w:val="22"/>
        </w:rPr>
        <w:t>ously Dr. Kitchlew was there and Babu Rajendra Prasad was appro-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ached. Babu Rajendra Prasad has to attend to many kinds of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cannot give all his time to our work. So the question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secretaries has come up. There was a great deal of discussion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Committee on the matter yesterday and I had talks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delegates. It was decided in the end that since I shall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Congress for this year and the next year, secretaries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appointed from among the people who can help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 number of Swarajists and No-changers are there. How would </w:t>
      </w:r>
      <w:r>
        <w:rPr>
          <w:rFonts w:ascii="Times" w:hAnsi="Times" w:eastAsia="Times"/>
          <w:b w:val="0"/>
          <w:i w:val="0"/>
          <w:color w:val="000000"/>
          <w:sz w:val="22"/>
        </w:rPr>
        <w:t>it be to take them into the Working Committee? I also liked the idea—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willing to take into the Working Committee not one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but on one condition, namely, that they understand it clearly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only one national programme, that  removal of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bility, charkha, prohibition form one single programme. I had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if there be any Swarajist as staunchly believing in khadi as I do I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later put to vote and carried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take him, for through him I should reform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Swarajists. The moment they come and work with me we become </w:t>
      </w:r>
      <w:r>
        <w:rPr>
          <w:rFonts w:ascii="Times" w:hAnsi="Times" w:eastAsia="Times"/>
          <w:b w:val="0"/>
          <w:i w:val="0"/>
          <w:color w:val="000000"/>
          <w:sz w:val="22"/>
        </w:rPr>
        <w:t>united, that is if we wish to unite.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the discussion went on. No one came in view.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persons suggested are not necessarily No-changers.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 little bit about them which I should like to tell you.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Shwaib Qureshi. He is an orthodox Muslim. But I have not taken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that. I want to take full-time work from secretaries.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told Maulana Shaukat Ali that if Shwaib Sahib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give me all his time I would like to have him. He agreed.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kind of man who, once he makes a promise, carries out that </w:t>
      </w:r>
      <w:r>
        <w:rPr>
          <w:rFonts w:ascii="Times" w:hAnsi="Times" w:eastAsia="Times"/>
          <w:b w:val="0"/>
          <w:i w:val="0"/>
          <w:color w:val="000000"/>
          <w:sz w:val="22"/>
        </w:rPr>
        <w:t>promise. He has a love for khadi, this also I know.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Bharucha is a crank. I am a crank too. So we shall get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splendidly. I shall have to learn from him to carry bundles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shoulder and go hawking. He has become a specialist in this.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his wish to see khadi reach every part of the country. Not one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Bharuchas are required thus to sell khadi. Bharucha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Lala Harkishen Lal, he went to others, and gave them khadi.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swear at him, he does not mind it. The secretaries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should be such that they will sell khadi even if they are abused.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able to put up with any kind of insult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 have therefore selected these two. But though I have done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the final say is yours. The Subjects Committee has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agreed. But the constitution of the Congress requires that you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opinion. Those of you who accept these names should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opinion. About the treasurer nothing needs to be said. You </w:t>
      </w:r>
      <w:r>
        <w:rPr>
          <w:rFonts w:ascii="Times" w:hAnsi="Times" w:eastAsia="Times"/>
          <w:b w:val="0"/>
          <w:i w:val="0"/>
          <w:color w:val="000000"/>
          <w:sz w:val="22"/>
        </w:rPr>
        <w:t>say if you like the 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Thirty-ninth Indian National Congress, 1924</w:t>
      </w:r>
      <w:r>
        <w:rPr>
          <w:rFonts w:ascii="Times" w:hAnsi="Times" w:eastAsia="Times"/>
          <w:b w:val="0"/>
          <w:i w:val="0"/>
          <w:color w:val="000000"/>
          <w:sz w:val="18"/>
        </w:rPr>
        <w:t>, pp. 116-7</w:t>
      </w:r>
    </w:p>
    <w:p>
      <w:pPr>
        <w:autoSpaceDN w:val="0"/>
        <w:autoSpaceDE w:val="0"/>
        <w:widowControl/>
        <w:spacing w:line="260" w:lineRule="exact" w:before="394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SPEECH ANNOUNCING RESULTS OF SPINNING </w:t>
      </w:r>
      <w:r>
        <w:rPr>
          <w:rFonts w:ascii="Times" w:hAnsi="Times" w:eastAsia="Times"/>
          <w:b w:val="0"/>
          <w:i/>
          <w:color w:val="000000"/>
          <w:sz w:val="24"/>
        </w:rPr>
        <w:t>COMPETITION, BELGAUM CONGRESS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1924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is something I am going to say to you.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be announced. You know there has been a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competition. Some friends gave gold medals to be awarded,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 medals. In all, eleven such medals have been awarded. I am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explain to you who gave these eleven medals and to whom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awarded. Mr. Satyanarayan Sinha from Bihar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awarded a first-class medal. Six medals were given by Gangaji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Sydney. Mr. Satyanarayan Sinha spun 765 yards of yarn in an </w:t>
      </w:r>
      <w:r>
        <w:rPr>
          <w:rFonts w:ascii="Times" w:hAnsi="Times" w:eastAsia="Times"/>
          <w:b w:val="0"/>
          <w:i w:val="0"/>
          <w:color w:val="000000"/>
          <w:sz w:val="22"/>
        </w:rPr>
        <w:t>hour. It is a matter of great credit.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medal went to Andhra. Koru Kandhawekamba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third also went to an Andhra man, Mr. Srinivasachari.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went to Madhu Gulabi Amba of Tamilnad and the sixth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Minakshi Sundaram. The seventh to Mrs. Taramati Arunnisa,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eighth to Ramakrishna Sastri, the ninth to Ramdev Thakur, the tenth to </w:t>
      </w:r>
      <w:r>
        <w:rPr>
          <w:rFonts w:ascii="Times" w:hAnsi="Times" w:eastAsia="Times"/>
          <w:b w:val="0"/>
          <w:i w:val="0"/>
          <w:color w:val="000000"/>
          <w:sz w:val="22"/>
        </w:rPr>
        <w:t>Subhan Ali and the eleventh to Lakshmibai Anta of Andhra.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see that only one Muslim brother has secured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medal. There was a time when Muslim women spun the finest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also notice that out of eleven medals, four have gone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the rest to our brothers. A friend writes to say that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shake hands with the untouchable brother who spoke here.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 from Delhi. He may have the meeting he desires.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meeting Still be at 8 o’clock and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will meet at 11 o’clock. It has been suggested that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departed leaders Maulana Sir Sahib should also be mentioned.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Maulana Mahomed Ali. It seems he did not die so recently.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on the eve of the Cocanada Congress—just a day earlier.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duty of all present to mourn for him. And now we are through.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Thirty-ninth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>, 1924, p. 118</w:t>
      </w:r>
    </w:p>
    <w:p>
      <w:pPr>
        <w:autoSpaceDN w:val="0"/>
        <w:autoSpaceDE w:val="0"/>
        <w:widowControl/>
        <w:spacing w:line="260" w:lineRule="exact" w:before="39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11. CONCLUDING SPEECH AT BELGAUM </w:t>
      </w:r>
      <w:r>
        <w:rPr>
          <w:rFonts w:ascii="Times" w:hAnsi="Times" w:eastAsia="Times"/>
          <w:b w:val="0"/>
          <w:i/>
          <w:color w:val="000000"/>
          <w:sz w:val="24"/>
        </w:rPr>
        <w:t>CONGRESS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1924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bringing the proceedings of the session to a close, the President delivered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impassioned address, first in Hindi and then in English . . . .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wish to tell you that whatever gratitude I may feel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wholly inadequate. I do not think any president can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amount of love than you have shown me. You willingly did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that I wanted you to do for me. When I bid you observe </w:t>
      </w:r>
      <w:r>
        <w:rPr>
          <w:rFonts w:ascii="Times" w:hAnsi="Times" w:eastAsia="Times"/>
          <w:b w:val="0"/>
          <w:i w:val="0"/>
          <w:color w:val="000000"/>
          <w:sz w:val="22"/>
        </w:rPr>
        <w:t>silence, you observed silence. You listened to any speech I wanted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fifth name is missing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make. You wanted me to deliver a written oration. When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excused, you did not press. And just as you expressed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here quietly, without being noisy, in the Subjects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there was no disturbance. In fact there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when the bomb of the charkha was dropped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midst, but you raised no objection and in the Subjects Committee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behaved with perfect decorum. I feel this kindness of my brethren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must be the result of some good deed I may have done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life. It is my wish that the kindness you have shown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you should show towards India, for if I wish to live it is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if I wish to die, it is also only for India. Not a leaf stirs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God’s will. But every man has a right to ask of God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asks of his father what he wants. I have seen that He even grants </w:t>
      </w:r>
      <w:r>
        <w:rPr>
          <w:rFonts w:ascii="Times" w:hAnsi="Times" w:eastAsia="Times"/>
          <w:b w:val="0"/>
          <w:i w:val="0"/>
          <w:color w:val="000000"/>
          <w:sz w:val="22"/>
        </w:rPr>
        <w:t>what I ask Him. What God has willed cannot be otherwise.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appeal to you, brothers, to gird up your loins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India and stick to the pledge you have taken. I know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 here as President and all of you gave me your love. I desire,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that everyone should praise me, but it does not lead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achievement. The achievement will come when all of you act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pledged. I do not believe that all these tasks are beyond our </w:t>
      </w:r>
      <w:r>
        <w:rPr>
          <w:rFonts w:ascii="Times" w:hAnsi="Times" w:eastAsia="Times"/>
          <w:b w:val="0"/>
          <w:i w:val="0"/>
          <w:color w:val="000000"/>
          <w:sz w:val="22"/>
        </w:rPr>
        <w:t>strength—the third task or the fourth or fifth— none of them.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the speech of Bhopatkar gave me a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surprise. He demanded if we wanted the destruction of Hinduism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treat men as untouchables. I was very pleased. And three shastris </w:t>
      </w:r>
      <w:r>
        <w:rPr>
          <w:rFonts w:ascii="Times" w:hAnsi="Times" w:eastAsia="Times"/>
          <w:b w:val="0"/>
          <w:i w:val="0"/>
          <w:color w:val="000000"/>
          <w:sz w:val="22"/>
        </w:rPr>
        <w:t>have just told you that there is no sanction in Hinduism for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as it is practised. Is it the same thing as when we say that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should not treat one another as enemies but as brothers?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not hear what Shaukat Ali said? What did Lajpat Rai say?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Zafar Ali Khan raised an objection. I do not see anything to object to, </w:t>
      </w:r>
      <w:r>
        <w:rPr>
          <w:rFonts w:ascii="Times" w:hAnsi="Times" w:eastAsia="Times"/>
          <w:b w:val="0"/>
          <w:i w:val="0"/>
          <w:color w:val="000000"/>
          <w:sz w:val="22"/>
        </w:rPr>
        <w:t>but he is not an enemy of India. You should treat no one as enemy.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urge in your heart should be to make a brother of an enemy.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has invoked a principle, namely, that the question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species as a whole. It is not confined to any particular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if a Hindu became mad, should not a Mussalman swear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him? If Mussalmans abused Ramachandra and Krishna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abuse the Prophet? If you cannot decide this matter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forgiving, go to a court or a panchayat. I am a non-co-operator,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Mussalman abuses Lord Krishna I will say, “Go to a court, but do </w:t>
      </w:r>
      <w:r>
        <w:rPr>
          <w:rFonts w:ascii="Times" w:hAnsi="Times" w:eastAsia="Times"/>
          <w:b w:val="0"/>
          <w:i w:val="0"/>
          <w:color w:val="000000"/>
          <w:sz w:val="22"/>
        </w:rPr>
        <w:t>not fight. There is nothing in this to fight over.” It does not require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to accept this principle. There should be a fever in 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our hearts should burn for it. When Bhopatkar was speaking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Lokamanya. He was the genius of swaraj. A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 heard about him is that when his wife lay dying he was busy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for swaraj. If such volcanoes are created in our hearts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third thing, the fourth thing and everything else.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wear khadi when you come to Congress is nothing big.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give up wearing foreign-cloth is nothing big. Today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talk about burning foreign-cloth. I am today not the man who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 had caused foreign cloth to be burnt. But we have left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If even today we can bring about complete peace I can again </w:t>
      </w:r>
      <w:r>
        <w:rPr>
          <w:rFonts w:ascii="Times" w:hAnsi="Times" w:eastAsia="Times"/>
          <w:b w:val="0"/>
          <w:i w:val="0"/>
          <w:color w:val="000000"/>
          <w:sz w:val="22"/>
        </w:rPr>
        <w:t>take up what we did in 1921. Under the pretext of burning foreign-</w:t>
      </w:r>
      <w:r>
        <w:rPr>
          <w:rFonts w:ascii="Times" w:hAnsi="Times" w:eastAsia="Times"/>
          <w:b w:val="0"/>
          <w:i w:val="0"/>
          <w:color w:val="000000"/>
          <w:sz w:val="22"/>
        </w:rPr>
        <w:t>cloth we heaped stones to throw at people.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we cannot simultaneously do both: invoke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untruth. If we invoke truth we must not practise untruth,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bodies will burn up. It burns my heart certainly. I cannot bear it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falsely swears by God or takes false pledges. Abuse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means, beat me, kick me with shoes, spit at me, I give you my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not get angry. But take a pledge and not act on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will burn away my whole body. I should wish to die if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unchaste should parade her chastity in front of me.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die, again, if a man who is impure should parade his purity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me. I should not wish to witness it. If you want that the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shown me, the kindness you have done me in placing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mantle of responsibility on me, should continue,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well; keep me in this position if you want to.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even better if the Swarajists and No-changers should walk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unison, As Dr. Besant said, one single stick, by itself, easily breaks, but </w:t>
      </w:r>
      <w:r>
        <w:rPr>
          <w:rFonts w:ascii="Times" w:hAnsi="Times" w:eastAsia="Times"/>
          <w:b w:val="0"/>
          <w:i w:val="0"/>
          <w:color w:val="000000"/>
          <w:sz w:val="22"/>
        </w:rPr>
        <w:t>in a bundle it is very strong.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think that the Swarajists are bad people. To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all hearts are pure. What are the qualities of the soul?  The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marble. Shankaracharya has said that blemishes are not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Blemishes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your heart acquires strength,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remove blemishes from others without thinking evil of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treachery is the reward of trust, will the man who trusts come to harm?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one who commits treachery will come to harm. If I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that he is more than a son to me and if I say it only to </w:t>
      </w:r>
      <w:r>
        <w:rPr>
          <w:rFonts w:ascii="Times" w:hAnsi="Times" w:eastAsia="Times"/>
          <w:b w:val="0"/>
          <w:i w:val="0"/>
          <w:color w:val="000000"/>
          <w:sz w:val="22"/>
        </w:rPr>
        <w:t>take some work from him, it is deception. Who am I to venerate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Cosmic illusion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Jawaharlal? The world will venerate him, shower flowers on him.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to say—not to the one alone or the other alone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both: During this one year work so hard that our strength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and we should be able to feel that swaraj is at last within our </w:t>
      </w:r>
      <w:r>
        <w:rPr>
          <w:rFonts w:ascii="Times" w:hAnsi="Times" w:eastAsia="Times"/>
          <w:b w:val="0"/>
          <w:i w:val="0"/>
          <w:color w:val="000000"/>
          <w:sz w:val="22"/>
        </w:rPr>
        <w:t>reach.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Addressing next in English the President said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poured out my heart to you in my Hindi speech.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me to reproduce what I have said in Hindi.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 want to say. I do not think that any chairman, any president,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possibly claim greater courtesy, greater attention and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than you the delegates have extended to me. I assure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been the greatest delight to me to preside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here in the Congress and in the Subjects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you have readily responded to every call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upon you. I know that I have put a heavy strain upon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walked you. I know I have run you. But what can I do?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impatient and I am impatient. We want to march towards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march for swaraj has got to be, not at a snail’s pace,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quick march; and if we do want to work and march forward,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waste a single minute of your time and my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have put on speed to the best of my ability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wonder to me—it has given to me the greatest satisfaction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so readily responded to me, so nobly! And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this thing charity but with a magnificent generosity.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possibly claimed more, asked for more, and got more.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me all that I could possibly ask of you.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what I now want to ask you for, is something more,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better, something richer, and that is this: Transfer all this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affection, all this generosity that you have shown to me to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and I hold dear, to the thing that alone binds you and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that is swaraj. If we want swaraj, we must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of swaraj. You have endorsed the conditions in the resolu-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Every one of you known those conditions. Do not leave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here. Take them away with you and fulfil them to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spirit and insist upon others to fulfil those conditions,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force but by love. Exert all the influence and all the pressure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can exert, upon everyone that surrounds you and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Go throughout your district and spread this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>khaddar, spread this message of Hindu-Muslim unity and spread this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against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untouchability. Go hand in hand with the youngsters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country and make them the real soldiers of swaraj.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not do it if the Swarajists and No-changers still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malice against each other, if they still have jealousies against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It will be possible only if you bury hatred, leave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jealousies and anger, all those bad influences here. I ask you to bury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hatchet. Bury the jealousies underground and cremate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like. But take away the sacred resolution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and say, “Let the heavens fall, but the bond that binds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the tie that has bound the Swarajists and the No-changers, shall </w:t>
      </w:r>
      <w:r>
        <w:rPr>
          <w:rFonts w:ascii="Times" w:hAnsi="Times" w:eastAsia="Times"/>
          <w:b w:val="0"/>
          <w:i w:val="0"/>
          <w:color w:val="000000"/>
          <w:sz w:val="22"/>
        </w:rPr>
        <w:t>never snap.” My work is finished.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Scarcely had the President got down the rostrum when he was reminded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duty of the Congress to thank the Reception Committee, and he re-entered the rostrum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said: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forgiven myself if I had not tendered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noble volunteers trained by Dr. Hardikar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Reception Committee. But in the mad 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 forgot all about the volunteers and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Reception Committee.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they have not served in order to receive thanks.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service that they have rendered is its own reward. But it was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and I would have been guilty of a breach of duty to you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returned thanks to all of you. May God bless all the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and the members of the Reception Committee.</w:t>
      </w:r>
    </w:p>
    <w:p>
      <w:pPr>
        <w:autoSpaceDN w:val="0"/>
        <w:autoSpaceDE w:val="0"/>
        <w:widowControl/>
        <w:spacing w:line="240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Thirty-ninth Indian National Congress, 1924</w:t>
      </w:r>
      <w:r>
        <w:rPr>
          <w:rFonts w:ascii="Times" w:hAnsi="Times" w:eastAsia="Times"/>
          <w:b w:val="0"/>
          <w:i w:val="0"/>
          <w:color w:val="000000"/>
          <w:sz w:val="18"/>
        </w:rPr>
        <w:t>, pp. 119-22</w:t>
      </w:r>
    </w:p>
    <w:p>
      <w:pPr>
        <w:autoSpaceDN w:val="0"/>
        <w:autoSpaceDE w:val="0"/>
        <w:widowControl/>
        <w:spacing w:line="260" w:lineRule="exact" w:before="47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SPEECH AT UNTOUCHABILITY CONFERENCE, </w:t>
      </w:r>
      <w:r>
        <w:rPr>
          <w:rFonts w:ascii="Times" w:hAnsi="Times" w:eastAsia="Times"/>
          <w:b w:val="0"/>
          <w:i/>
          <w:color w:val="000000"/>
          <w:sz w:val="24"/>
        </w:rPr>
        <w:t>BELGAUM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27,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a free rendering of Mr. Gandhi’s speech at the Untouchability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held at Belgaum during the Congress week: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hardly necessary to ask me to express my views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untouchability. I have declared times without number from </w:t>
      </w:r>
      <w:r>
        <w:rPr>
          <w:rFonts w:ascii="Times" w:hAnsi="Times" w:eastAsia="Times"/>
          <w:b w:val="0"/>
          <w:i w:val="0"/>
          <w:color w:val="000000"/>
          <w:sz w:val="22"/>
        </w:rPr>
        <w:t>various public platforms that it is the prayer of my heart that if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“of”.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fail to obtain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very birth I might be born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next. I believe in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according to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karma. But I do not regard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in any sense a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On the contrary I know many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are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reverence. On the other hand there are Brahmins going about whom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difficult to regard with any reverence. Holding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therefore, if there is a rebirth in store for me, I wish to be born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pariah in the midst of pariahs, because thereby I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more effective service to them and also be in a better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to plead with other communities on their behalf.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just as I do not want the so-called touchables to despise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so also I do not want the latter to entertain any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hatred and ill-will towards the former. I do not want them to wrest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rights by violence as is done in the West. The trend of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against such violence. I can clearly see a time coming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when it will be impossible to secure rights by arbitrament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so I tell my untouchable brethren today as I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that if they resort to force for the attainment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purpose, they shall certainly fail.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60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to uplift Hinduism. I regard the untouchables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the Hindu community. I am pained when I see a single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driven out of the fold of Hinduism. But do not believe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distinctions can be obliterated. I believe in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as taught by Lord Krishna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members of all the four castes should be treated on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basis. It does not prescribe the same dharma for the Brahmin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insists that the latter shall be entitled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consideration and esteem as the former with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learning. It is therefore our duty to see that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that they are despised or looked down upon. Let them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offered leavings from our plates for their subsistence.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differential treatment to any person, be he Brahmin or Bhangi,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worships the same God and keeps his body and soul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clean? I for one would regard myself as having sinned if I gave to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unclean food from the leavings from the kitchen or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>render him personal assistance when he was in need.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make my position absolutely clear. While I do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of untouchability as it stands today has no sanction in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Hinduism, Hinduism does recognize “untouchability” in a limited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and under certain circumstances. For instance, every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mother handled unclean things she became untouchable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and had to cleanse herself by bathing. As a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believe that anyone can be regarded untouchable by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or her birth, and such untouchability as is recognized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by its very nature transitory, easily removable and referable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deed not the doer. Not only that. Just as we revere our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sanitary service that she renders us when we are infants,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her service the greater is our reverence for her, similarly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entitled to our highest reverence for the sanitary service </w:t>
      </w:r>
      <w:r>
        <w:rPr>
          <w:rFonts w:ascii="Times" w:hAnsi="Times" w:eastAsia="Times"/>
          <w:b w:val="0"/>
          <w:i w:val="0"/>
          <w:color w:val="000000"/>
          <w:sz w:val="22"/>
        </w:rPr>
        <w:t>they perform for society.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anoter point. I do not regard inter-dining and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as essential to the removal of untouchability. I believe in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dharma. But I eat with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sannyasi, for it seriously doubt whether in this </w:t>
      </w:r>
      <w:r>
        <w:rPr>
          <w:rFonts w:ascii="Times" w:hAnsi="Times" w:eastAsia="Times"/>
          <w:b w:val="0"/>
          <w:i/>
          <w:color w:val="000000"/>
          <w:sz w:val="22"/>
        </w:rPr>
        <w:t>Kaliyuga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possible for anyone to fulfil the conditions prescribed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sannyasi. But I am moving deliberately in the direction of </w:t>
      </w:r>
      <w:r>
        <w:rPr>
          <w:rFonts w:ascii="Times" w:hAnsi="Times" w:eastAsia="Times"/>
          <w:b w:val="0"/>
          <w:i/>
          <w:color w:val="000000"/>
          <w:sz w:val="22"/>
        </w:rPr>
        <w:t>sannyasa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not only not necessary for me to observe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but their observance may be even harmful for me.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the question of inter-marriage, it does not arise in cases like </w:t>
      </w:r>
      <w:r>
        <w:rPr>
          <w:rFonts w:ascii="Times" w:hAnsi="Times" w:eastAsia="Times"/>
          <w:b w:val="0"/>
          <w:i w:val="0"/>
          <w:color w:val="000000"/>
          <w:sz w:val="22"/>
        </w:rPr>
        <w:t>mine. Sufficient for me to say that my scheme does not include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Let me tell you that in my own clan all the members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inter-dine. In certain cases among our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families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each other’s utensils or even cook food on fire fetched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others’ kitchens. You may call this practice superstitious,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such. It certainly does no harm to Hinduism.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Dudhabhai, one of the untouchable inmates, dines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without any distinction. But I do not recommend anybody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to follow this example. Again, you know the esteem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hold Malaviyaji. I would wash his feet. But he would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touched by me. Am I to resent it as a mark of contempt?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not, because I know that no contempt is meant.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religion to which I belong prescribes for our observance</w:t>
      </w:r>
    </w:p>
    <w:p>
      <w:pPr>
        <w:autoSpaceDN w:val="0"/>
        <w:autoSpaceDE w:val="0"/>
        <w:widowControl/>
        <w:spacing w:line="266" w:lineRule="exact" w:before="4" w:after="0"/>
        <w:ind w:left="10" w:right="8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maryada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old carried on exhaustive researches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meditation, and as a result of the researches they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great truths, such as have no parallel perhaps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One of these was that they regarded certain kinds of foods as </w:t>
      </w:r>
      <w:r>
        <w:rPr>
          <w:rFonts w:ascii="Times" w:hAnsi="Times" w:eastAsia="Times"/>
          <w:b w:val="0"/>
          <w:i w:val="0"/>
          <w:color w:val="000000"/>
          <w:sz w:val="22"/>
        </w:rPr>
        <w:t>injurious for the spiritual well-being of man. So they interdicted their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Bounds or limits.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use. Now suppose someone had to travel abroad and live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people with different customs and standards as regard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diet. Knowing as they did how compelling sometimes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customs of the people among whom men lived was,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promulgated </w:t>
      </w:r>
      <w:r>
        <w:rPr>
          <w:rFonts w:ascii="Times" w:hAnsi="Times" w:eastAsia="Times"/>
          <w:b w:val="0"/>
          <w:i/>
          <w:color w:val="000000"/>
          <w:sz w:val="22"/>
        </w:rPr>
        <w:t>maryada 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help one in such emergencies.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however, I believe in </w:t>
      </w:r>
      <w:r>
        <w:rPr>
          <w:rFonts w:ascii="Times" w:hAnsi="Times" w:eastAsia="Times"/>
          <w:b w:val="0"/>
          <w:i/>
          <w:color w:val="000000"/>
          <w:sz w:val="22"/>
        </w:rPr>
        <w:t>maryada 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do not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essential part of Hinduism. I can even conceive a time when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might be abolished with impunity. But the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in the untouchability movement does not obliterate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as to inter-dining and inter-marriage. I cannot recommend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abolition of these restrictions to the public, even at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charged with hypocrisy and inconsistency. For instance, I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 dine freely in Mussalman households because I believe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sufficient care as to what to take and what not to take.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scruples in taking my food in Mussalman house-holds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my own strict rules about my diet. Let me tell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incident that happened at Aligarh. Swami Satyadev and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Khawaja Sahib’s guests. Swami Satyadev did not share my views.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about them. I told him that holding the views I did,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wrong of me to refuse to partake of the food offered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as it would be on his part to transgress his </w:t>
      </w:r>
      <w:r>
        <w:rPr>
          <w:rFonts w:ascii="Times" w:hAnsi="Times" w:eastAsia="Times"/>
          <w:b w:val="0"/>
          <w:i/>
          <w:color w:val="000000"/>
          <w:sz w:val="22"/>
        </w:rPr>
        <w:t>maryada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Satyadev was provided with separate cooking arrangements.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when I was Bari Sahib’s guest he provided us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cook with strict instructions to obtain all the rations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from the bazaar. When asked why he put himself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he explained that he did so because he wanted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possibility of suspicion on the part of the public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any secret designs of proselytization against me 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companions. That single incident raised Bari Sahib in my esteem.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commits mistakes, but he is as simple and innocent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And although sometimes people complain of him to me </w:t>
      </w:r>
      <w:r>
        <w:rPr>
          <w:rFonts w:ascii="Times" w:hAnsi="Times" w:eastAsia="Times"/>
          <w:b w:val="0"/>
          <w:i w:val="0"/>
          <w:color w:val="000000"/>
          <w:sz w:val="22"/>
        </w:rPr>
        <w:t>bitterly, my first impression of him still remains.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dwelt on this point at such great length, because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absolutely plain with you (untouchables). I do not want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diplomacy in my dealings with you or for that matter with anyone.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keep you under any false illusion or win your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holding out temptations. I want  to remove untouchability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removal is essential for swaraj and I want swaraj.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exploit you for gaining any political ends of mine.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>with me is bigger even than swaraj. I am anxious to see an end put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because for me it is an expiation and a penance.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untouchables whose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effect—the thing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absurd—but my own and that of the Hindu religion. Hinduism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great sin in giving sanction to this evil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anxious— if such a thing as vicarious penance is possible—to purify it </w:t>
      </w:r>
      <w:r>
        <w:rPr>
          <w:rFonts w:ascii="Times" w:hAnsi="Times" w:eastAsia="Times"/>
          <w:b w:val="0"/>
          <w:i w:val="0"/>
          <w:color w:val="000000"/>
          <w:sz w:val="22"/>
        </w:rPr>
        <w:t>of that sin by expiating for it in my own person.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so, it follows that the only means open to me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are those of ahimsa and truth. I have adopted an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as my own. I confess I have not been able to convert my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to my view. She cannot bring hereself to love her as I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cannot convert my wife by anger; I can do so only by love.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my people have done you any wrong, I ask your forgiveness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Some members of the untouchable class said when I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that they would resort to force if the Hindus did not alter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towards them. Can untouchability be removed by force?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amelioration of the untouchables come through these methods?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by which you and I can wean orthodox Hindus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bigotry is by patient argument and correct conduct.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converted, I can only ask you to put up with your lot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I am willing to stand by you and share your sufferings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must have the right of worship in any temple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other castes are admitted. You must have admission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along with the children of other castes without any distinction.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eligible to the highest office in the land not excluding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 of the Viceroy’s. That is my definition of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help you in this only by following the way indicated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religion and not by following Western methods. For that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save Hinduism. Yours is a sacred cause. Can one serve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by adopting Satan’s methods? I pray you, therefore, to dismiss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mind the idea of ameliorating your condition by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us that by sincerely meditating on the Lord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heart, one can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Meditation is waiting on God.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on God brings the highest bliss of salvation,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quicker must it bring removal of untouchability? Waiting on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increasing purity. Let us by prayer purify ourselves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only remove untouchability but shall also hasten the advent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swaraj. 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PRESIDENTIAL ADDRESS AT COW-PROTECTION </w:t>
      </w:r>
      <w:r>
        <w:rPr>
          <w:rFonts w:ascii="Times" w:hAnsi="Times" w:eastAsia="Times"/>
          <w:b w:val="0"/>
          <w:i/>
          <w:color w:val="000000"/>
          <w:sz w:val="24"/>
        </w:rPr>
        <w:t>CONFERENCE, BELGAUM</w:t>
      </w:r>
    </w:p>
    <w:p>
      <w:pPr>
        <w:autoSpaceDN w:val="0"/>
        <w:autoSpaceDE w:val="0"/>
        <w:widowControl/>
        <w:spacing w:line="294" w:lineRule="exact" w:before="12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28,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the substance of Mr. Gandhi’s presidential speech 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Cow-Protection Conference held during the congress week at Belgaum: 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the question of cow-protection to be not less momentous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certain respects even of far greater moment than that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even go so far as to say that just as so long as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>unity is not effected, Hinduism not purged of the taint of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and the wearing of hand-spun and hand-woven khaddar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universal, swaraj would be impossible of attainment;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 term “swaraj” would be devoid of all meaning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found out a way of saving the cow, for that is the touchstone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Hinduism must be tested and proved before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real swaraj in India. I claim to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 and say that to call myself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when I 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from the hands of Mussalmans and Christians, keep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girl in my house as my daughter and do not even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quote the Bible, is nothing short of doing violence to language.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still adhere to my claim, for I have faith in me which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day would come—may be most probably after I am dead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present in this world in the flesh to bear witness—when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would recognize their error and admit the justness of my claim.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Pretty long while ago, I once wrote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consider to be one of my most thoughtful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subject. The definition of Hinduism which I gave in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clearest that I have ever given. After defining a Hindu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believed in the Vedas and Upanishads, recited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subscribed to the doctrine of rebirth and transmigration, etc.,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that so far as the popular notion of Hinduism was concerned,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distinguishing feature was belief in cow-protection and reverence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cow. I do not grant to be told as to what Hindus ten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did. I know there are scholars who tell us that cow-sacrifice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mentioned in the Vedas. I remember when I was a high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we read a sentence in our Sanskrit text-book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Brahmins of old used to eat beef. That exercised my mind greatly </w:t>
      </w:r>
      <w:r>
        <w:rPr>
          <w:rFonts w:ascii="Times" w:hAnsi="Times" w:eastAsia="Times"/>
          <w:b w:val="0"/>
          <w:i w:val="0"/>
          <w:color w:val="000000"/>
          <w:sz w:val="22"/>
        </w:rPr>
        <w:t>and I used to wonder and ask myself whether what was written could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“Hinduism”, October 6, 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after all true. But as I grew up the conviction slowly forced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 that even if the text on which these statements were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actually part of the Vedas, the interpretation put upon it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correct. I had conceived of another way out of the difficulty.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purely for personal satisfaction.“If the Vedic text under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incapable of bearing any other interpretation than the literal”,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myself, “the Brahmins who there alleged to be eating beef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bring the slaughtered animals back to life again.”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neither here nor there. The speculation does not concern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mass of the Hindus. I do not claim to be a Vedic scholar.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Sanskrit scriptures largely in translation. A layman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therefore, can hardly have any </w:t>
      </w:r>
      <w:r>
        <w:rPr>
          <w:rFonts w:ascii="Times" w:hAnsi="Times" w:eastAsia="Times"/>
          <w:b w:val="0"/>
          <w:i/>
          <w:color w:val="000000"/>
          <w:sz w:val="22"/>
        </w:rPr>
        <w:t>locus standi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controversy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this. But l have confidence in myself. Therefore I do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freely express to others my opinions based on my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It may be that we may not be all able to agree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meaning and significance of cow-protection. For Hinduism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rest on the authority of one book or one prophet; nor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a common creed—like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Islam—acceptable to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renders a common definition of Hinduism a bit difficult,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lies its strength also. For, it is this special feature that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Hinduism its inclusive and assimilative character and made its grad-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ual, silent evolution possible. Go to any Hindu child and he would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cow-protection is the supreme duty of every Hindu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does not believe in it hardly deserves the name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while I am a firm believer in the necessity and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cow-protection, I do not at all endorse the current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for that purpose. Some of the practices followed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cow-protection cause me extreme anguish. My heart aches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Several year ago I wrote in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our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societies were in fact so many cow-killing societies.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then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return to India in 1915, that conviction of mine has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and firmer every day. Holding the views that I do,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naturally fit a great hesitation in accepting the Presidentship </w:t>
      </w:r>
      <w:r>
        <w:rPr>
          <w:rFonts w:ascii="Times" w:hAnsi="Times" w:eastAsia="Times"/>
          <w:b w:val="0"/>
          <w:i w:val="0"/>
          <w:color w:val="000000"/>
          <w:sz w:val="22"/>
        </w:rPr>
        <w:t>of this Conference. Would it be proper for me to preside over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creed of Islam as expressed in the verse from The Koran: “There is no God </w:t>
      </w:r>
      <w:r>
        <w:rPr>
          <w:rFonts w:ascii="Times" w:hAnsi="Times" w:eastAsia="Times"/>
          <w:b w:val="0"/>
          <w:i w:val="0"/>
          <w:color w:val="000000"/>
          <w:sz w:val="18"/>
        </w:rPr>
        <w:t>but Allah and Mohammed is His apostle.”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“Hind Swaraj - Chapter X : The Condition of India (Continued) :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Hindus and the Mahomedans”, November 22, 1909.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under these circumstances? Would I at all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 you of the soundness of my views—radically different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from the commonly accepted notions on this subject?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questions that filled my mind. But Mr. Gangadharrao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Deshpande wired to me that I might preside over the Conference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terms, that Sjt. Chikodi was familiar with my views on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at one with me to a very large extent. So much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explanation.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while in Champaran, I was asked to expound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cow-protection. I told my Champaran friends then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was really anxious to save the cow, he ought once for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disabuse his mind of the notion that he had to make the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to desist from cow-killing. Unfortunately today we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the problem of cow-protection consists merely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non-Hindus, especially Mussalmans from beef-eating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cow-killing. That seems to me to be absurd. Let no one,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from this that I am indifferent when a non-Hindu kills a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I can bear the practice of cow-killing. On the contrary,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experiences a greater agony of the soul when a cow is killed.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am I to do? Am I to fulfil my dharma myself or am I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fulfilled by proxy? Of what avail would be my preaching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others if I am at the same time steeped in 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myself? How can I ask Mussalmans to desist from eating beef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it myself? But supposing even that I myself do not kill the cow,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any part of my duty to make the Mussalman, against his will,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likewise? Mussalmans claim that Islam permits them to kill the cow.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Mussalman, therefore, to abstain from cow-killing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would amount in my opinion to converting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by force. Even in India under swaraj, in my opinion,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for a Hindu majority unwise and improper to coerce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 Mussalman minority into submission to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cow-slaughter. When I pledge myself to save the cow,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mean merely the Indian cow, but the cow all the world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religion teaches me that I should by my personal conduct instill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minds of those who might hold different views, the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cow-killing is a sin and that therefore it ought to be abandoned.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ambition is no less than to see the principle of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throughout the world. But that requires that I should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house thoroughly in order first.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alone other provinces. Would you believe me if I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Hindus of Gujarat practice cow-killing? You will wonder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in Gujarat the bullocks employed for drawing carts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goaded with spiked rods till blood oozes from their bruised backs.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say that this is not cow-killing but bullock-killing. But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difference between the two, the killing of the cow and killing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progeny. Again you may say that this practice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abominable and worthy of condemnation but it hardly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killing. But here, again, I beg to differ. If the bullock in question had </w:t>
      </w:r>
      <w:r>
        <w:rPr>
          <w:rFonts w:ascii="Times" w:hAnsi="Times" w:eastAsia="Times"/>
          <w:b w:val="0"/>
          <w:i w:val="0"/>
          <w:color w:val="000000"/>
          <w:sz w:val="22"/>
        </w:rPr>
        <w:t>a tongue to speak and were asked which fate he prepared—instanta-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neous death under the butcher’s knife or the long-drawn agony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subjected, he would undoubtedly prefer the former.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a Sindhi gentleman used to meet me often. He used always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stories about the cruelty that was practised by milk-men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in Calcutta. He asked me to see for myself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milking the cows as carried on in the dairies. The practice of blowing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loathsome. The people who do this are Hindus. Again, nowhere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the condition of cattle so poor as in India. Nowhere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would you find such skeletons of cows and bullocks as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cow-worshipping India. Nowhere are bullocks worked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their capacity as here. I contend that so long as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continue, we have no right to ask anybody to stop cow-killing. In </w:t>
      </w:r>
      <w:r>
        <w:rPr>
          <w:rFonts w:ascii="Times" w:hAnsi="Times" w:eastAsia="Times"/>
          <w:b w:val="0"/>
          <w:i/>
          <w:color w:val="000000"/>
          <w:sz w:val="22"/>
        </w:rPr>
        <w:t>Bhagavata,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one place the illustrious author describes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have been the cause of India’s downfall.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mentioned is that we have given up cow-protection.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bring home to you if I can the close relation which exists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present poverty-stricken condition of India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to protect the cow. We, who live in cities, probably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extent of the poverty of our poor folk. Millions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cannot afford to have two full meals per day. Some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rotten rice only. There are others for whom salt and chillies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table luxuries. Is it not a just nemesis for our belying of our </w:t>
      </w:r>
      <w:r>
        <w:rPr>
          <w:rFonts w:ascii="Times" w:hAnsi="Times" w:eastAsia="Times"/>
          <w:b w:val="0"/>
          <w:i w:val="0"/>
          <w:color w:val="000000"/>
          <w:sz w:val="22"/>
        </w:rPr>
        <w:t>religion?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in India we have the system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pinjrapoles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most of these are managed is far from satisfactory. And yet,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to observe that the people who are mostly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Jains, who are out and out believers in ahimsa.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organized, these </w:t>
      </w:r>
      <w:r>
        <w:rPr>
          <w:rFonts w:ascii="Times" w:hAnsi="Times" w:eastAsia="Times"/>
          <w:b w:val="0"/>
          <w:i/>
          <w:color w:val="000000"/>
          <w:sz w:val="22"/>
        </w:rPr>
        <w:t>pinjrapoles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ought to be flourishing dairies supplying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Shelters for crippled and aged cattle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pure good milk at a cheap rate to the poor. I am told however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a rich city like Ahmedabad there are cases of the wives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feeding their babies on flour dissolved in water.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 sadder commentary on the way in which we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than that in a country which has such an extensive system of </w:t>
      </w:r>
      <w:r>
        <w:rPr>
          <w:rFonts w:ascii="Times" w:hAnsi="Times" w:eastAsia="Times"/>
          <w:b w:val="0"/>
          <w:i/>
          <w:color w:val="000000"/>
          <w:sz w:val="22"/>
        </w:rPr>
        <w:t>pinjrapoles,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poor should experience a famine of pure, good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hope will serve to explain to you how our failure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at one end of the chain results in our skin and bone starvelings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other. 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I am asked how to save the cow, my first advice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be: “Dismiss from your minds the Mussalmans and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and mind your duty first.” I have been telling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all along that I was helping him to save his cow, i.e.,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Khilafat, because I hoped to save my cow thereby. I am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my life in the hands of the Mussalmans, to live merely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sufferance. Why? Simply that I might be able to protect the cow.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achieve the end not by entering into a bargain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but by bringing about a change of heart in them.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is not done I hold my soul in patience. For I have not a shadow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doubt in my mind that such a change of heart can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only by our own correct conduct towards them and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example.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Cow-slaughter and man-slaughter are in my opinion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of the same coin. And the remedy for both is identical, i.e.,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develop the ahimsa principle and endeavour to win over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by love. The test of love is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 offered to share with the Mussalmans their suffering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my capacity not merely because I wanted their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winning swaraj but also because I had in mind the object of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cow. The Koran, so far as I have been able to understand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declares it to be a sin to take the life of any living being without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develop the capacity to convince the Mussalmans that to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is practically to kill their fellow-countrymen and friends—the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 Koran says that there can be no heaven for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sheds the blood of an innocent neighbour. Therefore I am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the best neighbourly relations with the Mussalmans.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avoid doing anything that might hurt their feelings.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try to respect their prejudices. But I do this not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bargain, I ask them for no reward. For that I look to God only. My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that evil can never result from a good action. Therefore 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help the Mussalmans from a pure sense of duty—without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any terms with them. For more cows are killed today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Englishmen in India than for the Mussalmans.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 former also. I would like to convince them that whilst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our midst their duty lies in getting rid of their Western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that it comes in conflict with ours. You will thus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our self-interest requires us to observe ahimsa. By ahimsa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save the cow and also to win the friendship of the English.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purchase the friendship of all by sacrifice. But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English on bent knees, as I do the Mussalmans,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former are intoxicated with power. The Mussalman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fellow-sufferer in slavery. We can therefore speak to him as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comrade. The Englishman on the contrary is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our friendly advances. He would spurn them.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for our friendship, he wants to patronize us. We want neither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insults nor his patronage. We therefore let him alone. Our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laid down that charity should be given only to a deserving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that knowledge should be imparted only to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having it. So we content ourselves with non-co-operating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rulers—not out of hatred but in a spirit of love.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love was the motive force behind non-co- operation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suspension of civil disobedience when violence broke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Chauri Chaura. I wanted to make it clear to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wanted to win swaraj not by shedding their blood but by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feel absolutely at ease as regards the safety of their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profit would it be if I succeed in saving a few cows from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using force against persons who do not regard cow-killing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sinful? Cow-protection  then can only be secured by cultivating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friendliness, i.e., ahimsa. Now you will understand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question of cow-protection as greater even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The fact is that the capacity to achieve the former will suffice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latter purpose as well.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confined myself to the grosser or material aspect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cow-protection, i.e., the aspect that refers to the animal cow only.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finer or spiritual sense the term cow-protection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every living creature. Today the world does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force and possibilities that lie hidden in ahimsa.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of Christians, Mussalmans and Hindus are all replete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teaching of ahimsa. But we do not know its full import.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>of old performed terrible penances and austerities to discover the right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sacred texts. Today we have at least two interpretations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Which one of them is correct, that of the </w:t>
      </w:r>
      <w:r>
        <w:rPr>
          <w:rFonts w:ascii="Times" w:hAnsi="Times" w:eastAsia="Times"/>
          <w:b w:val="0"/>
          <w:i/>
          <w:color w:val="000000"/>
          <w:sz w:val="22"/>
        </w:rPr>
        <w:t>sanatanis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Arya Samajists? Who can say? But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startling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(and every day I feel more and more convinced of its truth)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sacred texts and inspired writings yield their truth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as one has advanced in the practice of ahimsa and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the realization of truth and ahimsa, the greater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illumination. These same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declared that cow-protection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duty of a Hindu and that its performance brought one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salvation. Now I am not ready to believe that by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the animal cow, one can attain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completely get rid of one’s lower feelings like attachment,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hatred, anger, jealousy, etc. It follows, therefore, that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 in terms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much wider and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comprehensive than is commonly supposed. The cow-protection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bring one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must, from its very nature, include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everything that feels. Therefore in my opinion,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breach of the ahimsa principle, like causing hurt by harsh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anyone, man, woman or child, to cause pain to the weakest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insignificant creature on earth would be a breach of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>of cow-protection, would be tantamount to the sin of beef-eating—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differing from it in degree, if at all, rather than in kind. That being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with all our passions let loose we cannot today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principle of cow-protection. 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Lahore I met Lala Dhanpatrai, somewhat of a crank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He told me that if I wanted to save the cow I should wean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from their false notions. He said, it was Hindus who sold cows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Mussalman butcher and but for them the latter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to kill. The reason for this practice he told me was economical.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commons that served as grazing grounds for the cattle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enclosed by the Government and so people could not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cows. He suggested a way out of the difficulty. It was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he told me to sell cows that had ceased to give milk.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he said, had tried the experiment of buying such cows.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put them to the plough. After some time, if proper care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taken, they put on flesh and became fit to bear again. I cannot vouch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truth of this statement. But I see no reason why this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generally adopted if the facts are as stated by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Dhanpatrai. Our Shastras certainly have nowhere said that under no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should the cow not be used for draught purposes. If we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feed the cow properly, tend it carefully and then use her for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carts or working the ploughs always taking care not to tax her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capacity, there can be nothing wrong in it. I therefore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for consideration and adoption if it is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workable. We may not look down upon a person if he tries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in this manner. 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29-1-1925</w:t>
      </w:r>
    </w:p>
    <w:p>
      <w:pPr>
        <w:autoSpaceDN w:val="0"/>
        <w:autoSpaceDE w:val="0"/>
        <w:widowControl/>
        <w:spacing w:line="260" w:lineRule="exact" w:before="46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14. SPEECH AT ALL-INDIA STATES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BELGAUM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30,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overwhelmed with the affection which is shown to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during the past few days. Today the president of your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adjourning the address to give me an opportunity to speak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to you has given further proof of it. You may know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an Indian village. I know Kathiawar States. My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cordial. Though I say little I am always watching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in the Indian States. In my Presidential Address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reference to the Indian States. The All Parties Conference that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in Bombay has appointed a committee to draft a scheme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in my address I have outlined my ideas of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 had to condense my ideas in the shortest space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could give very few sentences to the Indian States. There are some </w:t>
      </w:r>
      <w:r>
        <w:rPr>
          <w:rFonts w:ascii="Times" w:hAnsi="Times" w:eastAsia="Times"/>
          <w:b w:val="0"/>
          <w:i/>
          <w:color w:val="000000"/>
          <w:sz w:val="22"/>
        </w:rPr>
        <w:t>vakil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of mine who have something to say about this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 to the Indian States. They are saying that I have spoken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status of Indian princes and chiefs and nothing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towards their subjects. But I need not remind these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 that rights always carry with them corresponding obligations.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scheme of Indian swaraj there is no idea of destroying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I wanted to bring out this view prominently before the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subjects from Indian States migrated to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territory owing to the oppression of any Indian Prince,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on no account hand over these people to the mercies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Prince concerned. This guarantee to the subject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guarantee to the Princes about their status postulate good government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over by N. C. Kelkar. As Gandhiji hat to leave immediately, the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requested him to say a few words.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Indian States. 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geometry there are certain postulates. So also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political science. When the Princes are guaranteed their status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presumed that they will also guarantee progressive and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their subjects. I am shortly to preside over the Kathia-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States Conference at Bhavnagar and I have reserved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say about the Indian States for this occasion. I was invited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 over this Conference long ago. But before my incarceration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unfurled the banner of satyagraha and I thought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the presidentship of any of these conferences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jeopardize the position of the Chiefs. I did not wish to put them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awkward position and thus to mar the harmonious relations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existed between them and me. You know that I am an out-and-out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non-violence. To embitter the sweet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and their subjects would be contrary to my principles.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assure you that I can never forget the people of these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legitimate claims. My desire is to maintain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reasonableness in my handling the question of Indian States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prejudice any party. My sole desire is that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and the rights of their subjects should be respected. I earnestly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enlist the sympathies of the Princes in this propaganda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the Charkha. I have pinned my faith to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I believe the salvation of this country depends. 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Mahatma left, Mr. Kelkar gave a summary of his speech in Marathi . 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2-1-1925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MADELEINE SLADE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apologize to you for not writing to you earlier.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continuously travelling. I thank you for £20 sent by you.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will be used for popularizing the spinning-wheel.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indeed that instead of obeying your first impulse you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fit yourself for the life here and to take time. If a year’s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test still impels you to come, you will probably be right in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</w:t>
      </w:r>
    </w:p>
    <w:p>
      <w:pPr>
        <w:autoSpaceDN w:val="0"/>
        <w:autoSpaceDE w:val="0"/>
        <w:widowControl/>
        <w:spacing w:line="220" w:lineRule="exact" w:before="8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ADELEINE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LADE </w:t>
      </w:r>
      <w:r>
        <w:rPr>
          <w:rFonts w:ascii="Times" w:hAnsi="Times" w:eastAsia="Times"/>
          <w:b w:val="0"/>
          <w:i w:val="0"/>
          <w:color w:val="000000"/>
          <w:sz w:val="20"/>
        </w:rPr>
        <w:t>63,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EDFORD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ARDENS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AMPDEN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8.</w:t>
      </w:r>
    </w:p>
    <w:p>
      <w:pPr>
        <w:sectPr>
          <w:type w:val="continuous"/>
          <w:pgSz w:w="9360" w:h="12960"/>
          <w:pgMar w:top="524" w:right="1404" w:bottom="470" w:left="1440" w:header="720" w:footer="720" w:gutter="0"/>
          <w:cols w:num="2" w:equalWidth="0">
            <w:col w:w="3644" w:space="0"/>
            <w:col w:w="28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9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70" w:left="1440" w:header="720" w:footer="720" w:gutter="0"/>
          <w:cols w:num="2" w:equalWidth="0">
            <w:col w:w="3644" w:space="0"/>
            <w:col w:w="28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C. W. 5181. Courtesy: Mirabehn </w:t>
      </w:r>
    </w:p>
    <w:p>
      <w:pPr>
        <w:autoSpaceDN w:val="0"/>
        <w:autoSpaceDE w:val="0"/>
        <w:widowControl/>
        <w:spacing w:line="26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16. SPEECH AT ALL-INDIA MUSLIM LEAGUE,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BOMBAY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1924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Naidu has come from Africa and she has told you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Whatever I was to say I said in the Congress.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asking the Government we can get help. I think as long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strength, we will have to bear whatever is going on in Kenya.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time when satyagraha was going on in South Africa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also saying that the Indians had become disloyal.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Lord Hardinge made a pronouncement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and that did considerable good to Indians. The reason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the people in South Africa were offering satyagraha.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help them then you should first help yourselves. 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painfully heard that Indians in East Africa have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in Councils and have left the outside work. I do [not]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right or wrong for I cannot form a judgment from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 distance.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for us now is to gather our strength and then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Reading, you will see, following the same course as Lord Hardinge.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is very necessary and at the same time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also essential, but I do not know whether I should tell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or not. I wish that all Government appointments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Parsis and Christians because they are small in number;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remains any, they should be filled by Hindus.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come to know about the khadi work in Bengal from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its 16th annual session supporting the resolution condemning the Natal </w:t>
      </w:r>
      <w:r>
        <w:rPr>
          <w:rFonts w:ascii="Times" w:hAnsi="Times" w:eastAsia="Times"/>
          <w:b w:val="0"/>
          <w:i w:val="0"/>
          <w:color w:val="000000"/>
          <w:sz w:val="18"/>
        </w:rPr>
        <w:t>Boroughs Ordinance which deprived Indian of municipal franchise in Natal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co-worker, Mr. Roy (Satish Babu). There the work is chiefly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by Muslim women. They earn their living by charkha. So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benefit them, wear khadi. If you want to help Egypt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have told Maulana Mahomed Ali, the only course is to get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Then and only then you can help in real sense Turkey, Egypt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Arabia. If Hindus and Muslims are united not by paper pacts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but by heart then and then only you can protect Islam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abroad and you please do these for one year and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yourselves. 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1-1-1925</w:t>
      </w:r>
    </w:p>
    <w:p>
      <w:pPr>
        <w:autoSpaceDN w:val="0"/>
        <w:autoSpaceDE w:val="0"/>
        <w:widowControl/>
        <w:spacing w:line="320" w:lineRule="exact" w:before="36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17. BELGAUM IMPRESSIONS </w:t>
      </w:r>
      <w:r>
        <w:rPr>
          <w:rFonts w:ascii="Times" w:hAnsi="Times" w:eastAsia="Times"/>
          <w:b w:val="0"/>
          <w:i w:val="0"/>
          <w:color w:val="000000"/>
          <w:sz w:val="24"/>
        </w:rPr>
        <w:t>[-</w:t>
      </w:r>
      <w:r>
        <w:rPr>
          <w:rFonts w:ascii="Times" w:hAnsi="Times" w:eastAsia="Times"/>
          <w:b w:val="0"/>
          <w:i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1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there are too many impressions all clamouring for expres-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sion, the registrar’s task becomes unenviable. Such is my position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pencil to register my impressions of Belgaum. I can but </w:t>
      </w:r>
      <w:r>
        <w:rPr>
          <w:rFonts w:ascii="Times" w:hAnsi="Times" w:eastAsia="Times"/>
          <w:b w:val="0"/>
          <w:i w:val="0"/>
          <w:color w:val="000000"/>
          <w:sz w:val="22"/>
        </w:rPr>
        <w:t>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Deshpande and his band of workers rose to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height. His Vijayanagar was a triumph—not yet of swaraj—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certainly of organisation. Every detail was well thought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Hardikar’s volunteers were smart and attentive. The roads were </w:t>
      </w:r>
      <w:r>
        <w:rPr>
          <w:rFonts w:ascii="Times" w:hAnsi="Times" w:eastAsia="Times"/>
          <w:b w:val="0"/>
          <w:i w:val="0"/>
          <w:color w:val="000000"/>
          <w:sz w:val="22"/>
        </w:rPr>
        <w:t>broad and well kept. They could easily be broader for the conven-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ience of the temporary shops and the easy movement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sight-seers. The lighting arrangement was perfect. The huge pavilion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marble fountain in front of it seemed to invite all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it. The capacity of the pavilion could not be less than seventeen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The sanitary arrangements though quite good needed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scientific treatment than what they had. The method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used water was very primitive. I invite the Cawnpore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to have the honour of holding the Congress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1925 to study the most effective methods of camp sanitation now and </w:t>
      </w:r>
      <w:r>
        <w:rPr>
          <w:rFonts w:ascii="Times" w:hAnsi="Times" w:eastAsia="Times"/>
          <w:b w:val="0"/>
          <w:i w:val="0"/>
          <w:color w:val="000000"/>
          <w:sz w:val="22"/>
        </w:rPr>
        <w:t>not leave this very important part to the eleventh hour.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am able to give ungrudging praise for the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organization that one could see in the Congress camp,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remarking that Gangadharrao could not escape the temptation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outside look lavish and in following the traditional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going in for extravagant luxuries for the “people at the top”.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presidential “hut”. I had bargained for a khaddar hut;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>insulted with a khaddar palace. The floor space reserved for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President was certainly quite necessary The fence round the “palace”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absolute necessity for my protection from embarrassingly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admiring crowds. But I am sure that, had I been contractor,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the same space and the same comfort to the President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the expense. This however is only one instance of the many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of lavish expenditure. The refreshments supplied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Subjects Committee and others were unnecessarily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lavish. There was no sense of proportion observed as to the quantities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served. I am finding fault with nobody. The extravagance came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generous heart. It was all well meant. Forty years’ tradition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undone in a day, especially if no one likely to gain a hearing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criticize it. I know, when I suggested to Vallabhbhai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 that he should make a beginning, he retorted by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would try to attain simplicity and avoid extravagance,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allow his pet Gujarat to be considered miserly.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him that if he did not have a temporary fountain costing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thousand rupees he would not be considered miserly.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too that whatever he did was bound to be copied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successors. Vallabhbhai would not take the odium of being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miserly. I advise Cawnpore to lead the way. The miser-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liness of Cawnpore may be considered the extravagance of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many things Vallabhbhai did discard. I did not hear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about the disappearance of the things that were really not a </w:t>
      </w:r>
      <w:r>
        <w:rPr>
          <w:rFonts w:ascii="Times" w:hAnsi="Times" w:eastAsia="Times"/>
          <w:b w:val="0"/>
          <w:i w:val="0"/>
          <w:color w:val="000000"/>
          <w:sz w:val="22"/>
        </w:rPr>
        <w:t>felt want.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remember that the Congress is intended to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toilers who are the salt of India. Our scale must be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adjusted to theirs. We must therefore be progressively econo-</w:t>
      </w:r>
      <w:r>
        <w:rPr>
          <w:rFonts w:ascii="Times" w:hAnsi="Times" w:eastAsia="Times"/>
          <w:b w:val="0"/>
          <w:i w:val="0"/>
          <w:color w:val="000000"/>
          <w:sz w:val="22"/>
        </w:rPr>
        <w:t>mical without being inefficient and stingy.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charges for accommodation and food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too heavy, We may do worse than take a lesson from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Swami Shraddhanandji. I remember the sheds he built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 who came for the Gurukul anniversary in 1916. He built grass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sheds for them at a cost (I think) of about Rs. 2,000. He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contractors to open restaurants on the ground and made no charge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accommodation. No one could complain of the arrangement.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what they were to expect. Nearly 40,000 people were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 on the Gurukul ground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and with practically no expense. And what is more each </w:t>
      </w:r>
      <w:r>
        <w:rPr>
          <w:rFonts w:ascii="Times" w:hAnsi="Times" w:eastAsia="Times"/>
          <w:b w:val="0"/>
          <w:i w:val="0"/>
          <w:color w:val="000000"/>
          <w:sz w:val="22"/>
        </w:rPr>
        <w:t>visitor received what he wanted and was at liberty to live cheaply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extravagantly.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that the Swami’s plan should be copied in its </w:t>
      </w:r>
      <w:r>
        <w:rPr>
          <w:rFonts w:ascii="Times" w:hAnsi="Times" w:eastAsia="Times"/>
          <w:b w:val="0"/>
          <w:i w:val="0"/>
          <w:color w:val="000000"/>
          <w:sz w:val="22"/>
        </w:rPr>
        <w:t>entirety. But I do suggest that better and cheaper plans are impera-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tively necessary. The reduction of the delegate’s fees from Rs. 10 to 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universally acclaimed.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reduction of lodging and dining </w:t>
      </w:r>
      <w:r>
        <w:rPr>
          <w:rFonts w:ascii="Times" w:hAnsi="Times" w:eastAsia="Times"/>
          <w:b w:val="0"/>
          <w:i w:val="0"/>
          <w:color w:val="000000"/>
          <w:sz w:val="22"/>
        </w:rPr>
        <w:t>charges would be I am sure still more appreciated.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60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source of income should be a small entrance fee levied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spectator. The Congress must be an annual fair where </w:t>
      </w:r>
      <w:r>
        <w:rPr>
          <w:rFonts w:ascii="Times" w:hAnsi="Times" w:eastAsia="Times"/>
          <w:b w:val="0"/>
          <w:i w:val="0"/>
          <w:color w:val="000000"/>
          <w:sz w:val="22"/>
        </w:rPr>
        <w:t>visitors may come and get instruction with amusement. The deliber-</w:t>
      </w:r>
      <w:r>
        <w:rPr>
          <w:rFonts w:ascii="Times" w:hAnsi="Times" w:eastAsia="Times"/>
          <w:b w:val="0"/>
          <w:i w:val="0"/>
          <w:color w:val="000000"/>
          <w:sz w:val="22"/>
        </w:rPr>
        <w:t>ative part should be an item round which the demonstrative progr-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amme should turn. It therefore should take place in decent time, as </w:t>
      </w:r>
      <w:r>
        <w:rPr>
          <w:rFonts w:ascii="Times" w:hAnsi="Times" w:eastAsia="Times"/>
          <w:b w:val="0"/>
          <w:i w:val="0"/>
          <w:color w:val="000000"/>
          <w:sz w:val="22"/>
        </w:rPr>
        <w:t>this year, and the appointments must be religiously observed.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sure that the packing of all other conferences into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serves any national purpose. In my opinion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 should take place during the Congress week that aid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Congress. The President and his “ Cabinet”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 to give their attention to anything but Congress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that, if there had been no other call upon my time,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attended to the charge entrusted to me. I had not a moment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for contemplation. I was unable to frame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for making the franchise a success.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organizers of various conferences do not take their tasks seriously.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hold them because it has become the fashion to do so.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workers in various directions to avoid the annual dissipation of </w:t>
      </w:r>
      <w:r>
        <w:rPr>
          <w:rFonts w:ascii="Times" w:hAnsi="Times" w:eastAsia="Times"/>
          <w:b w:val="0"/>
          <w:i w:val="0"/>
          <w:color w:val="000000"/>
          <w:sz w:val="22"/>
        </w:rPr>
        <w:t>energy.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of indigenous arts and industries is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should grow from year to year. The musical concert was a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thousands must have enjoyed. The lantern lectures tracing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tragic history of the ruin of the greatest national industry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its revival were apposite, instructive and amusing.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my congratulations to Satish Babu upon the thoughtful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manner in which he organized these lectures.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also be a permanent feature. Its popularity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evinced by the number of competitors, the brilliance of results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donors. This spinning movement is bringing out women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their seclusion as nothing else could have done. Of the 11 prize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“Resolutions Moved from the Chair, Belgaum Congress”, 27-12-1924.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Announcing Results of Spinning Competition, Belgaum </w:t>
      </w:r>
      <w:r>
        <w:rPr>
          <w:rFonts w:ascii="Times" w:hAnsi="Times" w:eastAsia="Times"/>
          <w:b w:val="0"/>
          <w:i w:val="0"/>
          <w:color w:val="000000"/>
          <w:sz w:val="18"/>
        </w:rPr>
        <w:t>Congress”, 27-12-1924.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winners, 4 belonged to the gentle sex. It has given them a dignity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which no university degree could give them.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that their active assistance is just as indispensable as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and, what is more, such assistance can be as easily rendered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as, if not more easily than, by men. 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One thing I must not omit before I close these impressions.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nearly seventy-five volunteers, mostly Brahmins,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conservancy work in the Congress camp. The municipal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indeed taken, but it was thought necessary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also. Kaka Kalelkar who was in charge of this corps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this part of the work would not have been done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 as it was, if the corps had not been formed. He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that the volunteers worked most willingly. Not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shirked the work which ordinarily very few would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undertake. And yet it is the noblest of all from one point of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sanitary work must be regarded as the foundation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training.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1-1-1925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HOW TO DO IT?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taken a tremendous forward step or 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committed a tremendous folly at the instance of a mad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whether willing spinners or unwilling, have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taken by working the spinning franchise That work which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doing is now transferred to everyone who wishes to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It is methodical labour that the Congress requires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Congressman. If he is unwilling to do that labour, he has to hire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is obviously difficult. If it were easy,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expect the grand result one expects from its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Even when it was a mere matter of collecting four annas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the task was found to be difficult. And today we have not,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register, in all the provinces fifty thousand such members.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Congress expects everyone to spin 2,000 yards per month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that quantity spun for him by another. Thus the workers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continuous touch with the spinners. Therein lies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strength of the franchise. It gives the people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of a high type.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ensure success for every province is to fix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of voters it expects to secure and not to rest till that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secured. Now throughout India at the lowest computation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five million wheels working. These spinners can all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   the Congress. Those who are taking work from them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invite them to devote half an hour of their time to the nation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at the wheel for that time. This does not require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organizing. Cotton slivers, etc., are there. All that is necessary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 to make a gift to the Congress of the slivers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supplied to the spinners for voluntary or franchise spinning.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required of spinners is to give the Congress free labour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2,000 yards of yarn. Then there is the voluntary spinning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non-professional spinners. Those who are now spinning have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friends and neighbour to do likewise and become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This can be best done by each worker founding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clubs of twenty. To be efficient these clubs must be small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compact. The first member  must be a proficient carder and spinner.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 him, in the first instance, will fall the burden of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carding it, slivering it and distributing the slivers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club. The third class of work is to provide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spinners. The honest unwilling spinner will naturally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member of his own family to do the spinning for him. 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ensures the contribution of good and true hand-spun yarn.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unwilling member will himself engage a professional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for him. And the last class is that which will buy its yarn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 and run the risk of having spurious yarn sold for genuine.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 common cause I would warn the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unwilling against the last method. Registration of membership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class is easy and, if many avail themselves of it,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open the floodgates of fraud and may cause an injury to a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that is struggling to make headway against enormous odds.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hope is that there will be very few men and women who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to spin for the sake of the Congress and the country.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“unwilling” has found place in the franchise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 difficulties of those who are old Congressmen and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like to leave the Congress, even if they were willing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But I shall hope that unwillingness will not be encouraged.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hand-spun yarn will not make the idle and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is the atmosphere of manual work, and that too consisting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hand-spinning, that is required to make the millions retake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And that atmosphere can best be produced by all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it as an honour for themselves personally to spin. 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1-1-1925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ROMISES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one promise made by a Tamil delegate: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promise to introduce ten thousand charkhas in the city of Madura before 30th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1926. </w:t>
      </w:r>
    </w:p>
    <w:p>
      <w:pPr>
        <w:autoSpaceDN w:val="0"/>
        <w:autoSpaceDE w:val="0"/>
        <w:widowControl/>
        <w:spacing w:line="220" w:lineRule="exact" w:before="7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 devoted,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L. K. T</w:t>
      </w:r>
      <w:r>
        <w:rPr>
          <w:rFonts w:ascii="Times" w:hAnsi="Times" w:eastAsia="Times"/>
          <w:b w:val="0"/>
          <w:i w:val="0"/>
          <w:color w:val="000000"/>
          <w:sz w:val="16"/>
        </w:rPr>
        <w:t>ULSIRAM</w:t>
      </w:r>
    </w:p>
    <w:p>
      <w:pPr>
        <w:autoSpaceDN w:val="0"/>
        <w:autoSpaceDE w:val="0"/>
        <w:widowControl/>
        <w:spacing w:line="280" w:lineRule="exact" w:before="8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containing the promise was passed to me by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Tulsiram at a meeting of the Tamil delegates. The introduction of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charkhas means, of course, as many members. If the 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Madura can give ten thousand members, how many should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the Tamilnad?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promise still more important is made by Maulana Zafar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Khan. He has solemnly promised that he will have got twenty-five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Mussalman spinners as members by the end of my term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The Maulana will deserve the highest congratulations,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succeeds. Not that twenty-five thousand Mussalman members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is by any means a large number, if the thing catches.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 many are prognosticating a catastrophe, for the Maulana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solemn promise is in my opinion a wonderful thing.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Maulana that, if he breaks the promise, I shall have to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 He retorted by saying, he did not want me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and that he would not have made the promise, if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it or its fulfilment was impossible. I invite such promises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province. But no one need make them in a fit of enthusiasm.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promises mean nothing if there is not an unalterable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them. I know that during the War the authorities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apportion work for each province, and the provinces had to supply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 of men or money as the case might be. In that case the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fixed for them and default carried penalties of a kind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provinces do less because they are called upon to fix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quota and because breach of promise will carry no penalty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</w:t>
      </w:r>
    </w:p>
    <w:p>
      <w:pPr>
        <w:autoSpaceDN w:val="0"/>
        <w:autoSpaceDE w:val="0"/>
        <w:widowControl/>
        <w:spacing w:line="266" w:lineRule="exact" w:before="168" w:after="0"/>
        <w:ind w:left="0" w:right="27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6"/>
        </w:rPr>
        <w:t>RIZE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Revashanker Jagjivan Jhaveri has at my request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his wish to give a prize of one thousand rupees to the writer of the best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essay on the message of the spinning-wheel and khaddar. The essay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trace the history of the destruction of the industry and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its revival. Further terms will be announced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issue. 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1-1-1925</w:t>
      </w:r>
    </w:p>
    <w:p>
      <w:pPr>
        <w:autoSpaceDN w:val="0"/>
        <w:autoSpaceDE w:val="0"/>
        <w:widowControl/>
        <w:spacing w:line="292" w:lineRule="exact" w:before="39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20. MEANING OF BOLSHEVISM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received from Mr. M. N. Roy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Bolshevism. I gladly publish it, but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that, if Mr. Roy’s article is a correct representation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Bolshevism, it is a poor thing. I can no more tolerate the yoke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Bolshevism as described by Mr. Roy than of capitalism.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of mankind, not its destruction, and for a very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We are all very imperfect and weak things and,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all whose ways we do not like, there will be not a man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Mobocracy is autocracy multiplied million times. But I hope,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almost sure, that real Bolshevism is much better than Mr. M. N. </w:t>
      </w:r>
      <w:r>
        <w:rPr>
          <w:rFonts w:ascii="Times" w:hAnsi="Times" w:eastAsia="Times"/>
          <w:b w:val="0"/>
          <w:i w:val="0"/>
          <w:color w:val="000000"/>
          <w:sz w:val="22"/>
        </w:rPr>
        <w:t>Roy’s.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N. C. KELKAR</w:t>
      </w:r>
    </w:p>
    <w:p>
      <w:pPr>
        <w:autoSpaceDN w:val="0"/>
        <w:autoSpaceDE w:val="0"/>
        <w:widowControl/>
        <w:spacing w:line="224" w:lineRule="exact" w:before="148" w:after="0"/>
        <w:ind w:left="4950" w:right="0" w:hanging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2, 1925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KELKAR,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always been my desire and policy never to write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wound the feelings of others. But during the current year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out for winning you over I would like to be still more cautious.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without wishing it, I may write things which may not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i.e., the party. Will you please therefore draw my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may appear in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quite the proper thing? I shall try to mend wherever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me.</w:t>
      </w:r>
    </w:p>
    <w:p>
      <w:pPr>
        <w:autoSpaceDN w:val="0"/>
        <w:autoSpaceDE w:val="0"/>
        <w:widowControl/>
        <w:spacing w:line="220" w:lineRule="exact" w:before="86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3115. Courtesy: Kashinath Kelkar</w:t>
      </w:r>
    </w:p>
    <w:p>
      <w:pPr>
        <w:autoSpaceDN w:val="0"/>
        <w:autoSpaceDE w:val="0"/>
        <w:widowControl/>
        <w:spacing w:line="220" w:lineRule="exact" w:before="24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“M.N. Roy on Bolshevism”, 1-1-1925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“Bolshevism or Discipline,” 21-8-1924.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SPEECH A T PUBLIC MEETING, DOHAD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1925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any Gujarati to take advantage of the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persons given in the resolution on spinning. I see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purpose in my release from Yeravda Prison on account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Providence, it seems, has set me free that I might move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length and breadth of the country speaking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Annapoorna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and taking it everywhere. If India would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the call of spinning, her privations would multiply.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pleasure to me to find Dohad converted into Bombay and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dozen of its people become millionaires. Everyone has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food and clothing. But no one has a right to accumulate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rich. I would not have a handful of you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money-lenders. I would, however, wish that khadi should be sold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as ghee and made current everywhere like coins and postal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stamps. For those who cannot themselves spin there is a provision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others to do it for them and thus become eligible for membership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urge that no one from Gujarat may take advantage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provision. Sukhdev tells me he has discontinued spinning.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it. He might be otherwise busy but his discontinuation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is intolerable. It would be a miserable plight if our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do not spin. It is not as if Sukhdev does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it is only his laziness. I won’t have this excuse from any </w:t>
      </w:r>
      <w:r>
        <w:rPr>
          <w:rFonts w:ascii="Times" w:hAnsi="Times" w:eastAsia="Times"/>
          <w:b w:val="0"/>
          <w:i w:val="0"/>
          <w:color w:val="000000"/>
          <w:sz w:val="22"/>
        </w:rPr>
        <w:t>Gujarati.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11-1-1925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SPEECH AT ANTYAJA ASHRAM, GODHRA</w:t>
      </w:r>
    </w:p>
    <w:p>
      <w:pPr>
        <w:autoSpaceDN w:val="0"/>
        <w:autoSpaceDE w:val="0"/>
        <w:widowControl/>
        <w:spacing w:line="270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1925</w:t>
      </w:r>
    </w:p>
    <w:p>
      <w:pPr>
        <w:autoSpaceDN w:val="0"/>
        <w:autoSpaceDE w:val="0"/>
        <w:widowControl/>
        <w:spacing w:line="26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heard a number of dialogues and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these dialogues were by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or that it was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sang the </w:t>
      </w:r>
      <w:r>
        <w:rPr>
          <w:rFonts w:ascii="Times" w:hAnsi="Times" w:eastAsia="Times"/>
          <w:b w:val="0"/>
          <w:i/>
          <w:color w:val="000000"/>
          <w:sz w:val="22"/>
        </w:rPr>
        <w:t>bhanjans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devotion to God? Who would have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outcome of the conference? While discussing the resolution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outcastes, I had suggested that all people should visit their colony. </w:t>
      </w:r>
      <w:r>
        <w:rPr>
          <w:rFonts w:ascii="Times" w:hAnsi="Times" w:eastAsia="Times"/>
          <w:b w:val="0"/>
          <w:i w:val="0"/>
          <w:color w:val="000000"/>
          <w:sz w:val="22"/>
        </w:rPr>
        <w:t>I had taken it that delegates of the conference belonged to Godhra.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giver of plentiful food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forgotten that most of them who had come were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Godhra. However, most of them were from Gujarat.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 out of the money we collected at that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Godhra did not welcome it. What is more, they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dislike of it.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also reciprocated these sentiments.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difficult to get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boys for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 when I was seriously inclined to consider closing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But then we put it off.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belongs to Maharashtra but he knows Gujarati.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in the Ashram that he loves working among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him to plant himself firmly in Godhra. Subsequently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and Vallabhbhai took upon himself the heavy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It was then that the house was built. I do not like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that it is incomplete but it does us no credit. It does not want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elegance but it should be such as to do us credit. Mama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architect but his heart is filled with love and piety. He was drawn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love towards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spent Rs. 20,000. Vallabhbhai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that amount. But fortunately Parsi Rustomjee had given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work of this kind. Some of it was appropriated for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built. But that ought to be suitable for us,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We are all poor people and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poorer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 flock without a pastor. In forsaking them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sinned. You should all take up the attitude that an impressive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built but you would not grudge it [to them]. If it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students you might do that. I agree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structure which does not reflect the state of the Indian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are more elegant buildings used for the children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commu-nities. But the thought should never enter your mind that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 right to such buildings, even though we may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them also. Here I am merely debating the issue.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good thing if some wealthy man of Godhra took it over.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go to another place more suitable for the poor.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Mama should put up with it. 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had been to three places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There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animals that I saw, not human beings. Talking to them one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different from us, but they also recognize love.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their pitiful condition, whoelse is? To me the cause of</w:t>
      </w:r>
    </w:p>
    <w:p>
      <w:pPr>
        <w:autoSpaceDN w:val="0"/>
        <w:autoSpaceDE w:val="0"/>
        <w:widowControl/>
        <w:spacing w:line="220" w:lineRule="exact" w:before="38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Viththal Lakshman Phadke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Business community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small besides that of serving these people. It was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it would hasten swaraj that I started working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There was no talk of swaraj then; thirty years ago,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I had expressed my views on service to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not conserving the Hindu dharma, but destroying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you should take up this service in order to save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You who have come here, had better realize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polluted but have been sanctified. I say without hesitation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places where there is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service, where there is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or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that is a place of pilgrimage,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places are those where we wash off our sins and make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swim to the other shore. Why are one’s parents holiness incarnate?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one’s gurus holiness incarnate? If we serve people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heart, we become purified. Do not imagine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 and that you should bathe. If you had not known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treated you to the dialogues were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boys, would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it? If we exert ourselves to the utmost over these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surpass us. Don’t suppose that the children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have good thoughts. Let me tell you from experience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them, if we also help. I appeal to you that those of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here should not consider this as their last visit.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 from time to time to serve.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this association for serving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due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Indulal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has done solid service. He was thinking about it even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while in jail. We should forgive him if in a flush of enthusiasm he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something which we may not like. His exile over, Amritlal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Now he has become the high priest of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Bhils. When Indulal was considering leaving the Antyaja Seva Mandal,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thought of entrusting it to the Vidyapith. Amritlal said, we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let it go. He took the burden upon himself. But how much burden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a single person carry? You should also help him. There is a great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work for the Antyaja Seva Mandal to do.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map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Gujarat is being drawn. I do not know that Godhra has contributed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single paisa. If the Lord indeed dwells within you, then send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Amritlal or Mama. And let your mind go with the money.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VII, pp. 12-4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Indulal Yagnik; an active political worker from whom Gandhiji took over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Navajivan.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V. Thakkar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SPEECH AT PUBLIC MEETING, GODHRA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1925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religion but rather its very opposite to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outcastes as untouchables by birth. I am convinced that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regard me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ignorant. You will say there are pandits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defend untouchability. But the words of Akha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“learning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thinking is futile” apply to them. There is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Hinduism, namely, that of keeping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impure, that is, from wicked, fraudulent, lustful or unchaste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them as untouchables and run away from them; but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run away from the person who serves you, who removes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filth, who tans your leather and forges your farming tools and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an untouchable? This is hypocrisy, not Hinduism.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shun them if Hinduism did indeed teach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This idea that Hinduism teaches untouchability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illusion. If you were compassionate, the ignorance among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you weep and you would be awakened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ownresponsibilities. If you abandon me, drive me away cruelly and,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result, I turn mad, is it my fault or yours? In like manner,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their fault or yours that the poor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penniless and destitute, their ignorance is abysmal and they are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addictions? The fault is certainly yours and I wish you to remove it </w:t>
      </w:r>
      <w:r>
        <w:rPr>
          <w:rFonts w:ascii="Times" w:hAnsi="Times" w:eastAsia="Times"/>
          <w:b w:val="0"/>
          <w:i w:val="0"/>
          <w:color w:val="000000"/>
          <w:sz w:val="22"/>
        </w:rPr>
        <w:t>and purify yourselves.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 great purpose in God saving me from a serious illness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Yeravada Prison and releasing me for your service. The purpose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come to you and give you self-confidence, put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fruit of profound meditation in prison, namely, the key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lies in fulfilling three conditions alone—in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Hindu-Muslim unity and in the removal of untouchability.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 have mentioned the spinning-wheel first is that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three, we are sceptical about it alone and, secondly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alone which demands from us honest daily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wish to work half an hour a day for Hindu-Muslim unity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untouchability, I would be hard put to it to imagine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do. But the plying of the spinning-wheel for half an hour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work. It is an inanimate object, but there is an irresistible </w:t>
      </w:r>
      <w:r>
        <w:rPr>
          <w:rFonts w:ascii="Times" w:hAnsi="Times" w:eastAsia="Times"/>
          <w:b w:val="0"/>
          <w:i w:val="0"/>
          <w:color w:val="000000"/>
          <w:sz w:val="22"/>
        </w:rPr>
        <w:t>power behind it. I ask everyone to get ready to activate it. You find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Akha Bhagat, Gujarati poet of the 17th century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coarse. If you say that khadi irritates your skin, it would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saying that this country irritates you. And, how can he, whom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irritates, win swaraj? Tilak Maharaj used to say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when he heard anyone talk of going abroad for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climate. Since God ordained my birth here, would He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I should keep healthy in this climate?  Although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bitterly cold in England, do the English run away from their country?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light fires in their homes, put on woollen clothes, and take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precautions. What do the multimillionaires do here? They think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climate. I tell you that this is a grave error on their part.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manner, our patrio-tism consists in wearing indigenous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expensive or cheap, good or bad, coarse or fine;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it is meaningless to speak of one’s motherland. Would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abandon her own ugly child and take into her lap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comely child?  I hope that you would have the same God-given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affection for India, for the grain that is grown here and for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 man in Godhra produced khadi worth five rupees,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would a population of 25,000 save?  If that amount is saved,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Godhra would become to that extent prosperous.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stronger and your patriotism will shine forth.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alone is a thing which enables all—men, womenand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the rich and the poor—to contribute equally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about great   good. Remember the saying that drop by drop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fills the lake and keep filling the lake of swaraj by contributing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yards of yarn. Do you believe that you will win swaraj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Vamanrao’s going to the Legislative Assembly and glaring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 I would then ask you to go and talk of yarn and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there. If, however, you cannot boycott foreign-cloth, swaraj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won even by Vallabhbhai or five thousand persons like </w:t>
      </w:r>
      <w:r>
        <w:rPr>
          <w:rFonts w:ascii="Times" w:hAnsi="Times" w:eastAsia="Times"/>
          <w:b w:val="0"/>
          <w:i w:val="0"/>
          <w:color w:val="000000"/>
          <w:sz w:val="22"/>
        </w:rPr>
        <w:t>Vamanrao entering the Legislative Assembly.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11-1-1925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TO KATHIAWARIS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take me to kathiawar. I know and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of Kathiawaris. However, what I want is work. I find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difference between my method and that of the recently trained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generation. It is ludicrous to make me the President despite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difference. In spite of the fact that resolutions drafted by 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adopted by the Congress, many persons have been telling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one will implement them. How am I to believe such a dreadful </w:t>
      </w:r>
      <w:r>
        <w:rPr>
          <w:rFonts w:ascii="Times" w:hAnsi="Times" w:eastAsia="Times"/>
          <w:b w:val="0"/>
          <w:i w:val="0"/>
          <w:color w:val="000000"/>
          <w:sz w:val="22"/>
        </w:rPr>
        <w:t>thing?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nothing new to place before the Congress, so too,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nothing new to say to Kathiawar. The truth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said what I have to say. Somehow I have to repeat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over again. My thoughts dwell only with the poor. I want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the labourers. I keep thinking of how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happy. When shall we get off their backs?  While we ask for our </w:t>
      </w:r>
      <w:r>
        <w:rPr>
          <w:rFonts w:ascii="Times" w:hAnsi="Times" w:eastAsia="Times"/>
          <w:b w:val="0"/>
          <w:i w:val="0"/>
          <w:color w:val="000000"/>
          <w:sz w:val="22"/>
        </w:rPr>
        <w:t>rights, it is for me to speak of their rights and our duties.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good it would be if I could explain my standpoint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Kathiawaris? Is it something impossible? Man lives by hope.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of me. Some day India must necessarily listen to what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say. Could not Kathiawar make a beginning?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organizers have undertaken to prepare the atmosphere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will certainly show me that the whole place is full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certainly have an exhibition of the arts and crafts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What a beautiful exhibition was held in Belgaum!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dearth of art in Kathiawar. There is nothing lacking in its flora.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beautiful cattle there are in Kathiawar! Shall I have a glimpse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these? I do not wish to see the glorification of the West.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of it there. On the contrary, I am trying to recall Indian things </w:t>
      </w:r>
      <w:r>
        <w:rPr>
          <w:rFonts w:ascii="Times" w:hAnsi="Times" w:eastAsia="Times"/>
          <w:b w:val="0"/>
          <w:i w:val="0"/>
          <w:color w:val="000000"/>
          <w:sz w:val="22"/>
        </w:rPr>
        <w:t>which have been neglected. It is these I wish to see.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is, of course, well-known for its courtesy.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 Reception Committee not to be carried away by an excess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While time in endless, the human body has its limitations.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achieve much with the help of this transient body; every </w:t>
      </w:r>
      <w:r>
        <w:rPr>
          <w:rFonts w:ascii="Times" w:hAnsi="Times" w:eastAsia="Times"/>
          <w:b w:val="0"/>
          <w:i w:val="0"/>
          <w:color w:val="000000"/>
          <w:sz w:val="22"/>
        </w:rPr>
        <w:t>moment has, therefore, to be properly utilized.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organizers will see to it that each task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punctually. If those resolutions which are to be considered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already framed, we shall be able to give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them. It would suggest that enough time be allotted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Committee. I hope that while drafting the resolutions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borne in mind that we shall succeed if we lay greater stress on our </w:t>
      </w:r>
      <w:r>
        <w:rPr>
          <w:rFonts w:ascii="Times" w:hAnsi="Times" w:eastAsia="Times"/>
          <w:b w:val="0"/>
          <w:i w:val="0"/>
          <w:color w:val="000000"/>
          <w:sz w:val="22"/>
        </w:rPr>
        <w:t>duties.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suggest one way of saving time. Welcome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heart. You will, therefore, realize that there will be no need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Kathiawar Political Conference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outward sings of welcome. To spend time in processions,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good as stealing it from the real task to be accomplished.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forgotten that in the course of two days, a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chalked out for serving twenty-six lakhs of people.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satisfy thousands of men and women who will assemble,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showy items will no doubt be necessary. We have already seen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that there is nothing like holding an exhibition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meet this need.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4-1-1925</w:t>
      </w:r>
    </w:p>
    <w:p>
      <w:pPr>
        <w:autoSpaceDN w:val="0"/>
        <w:autoSpaceDE w:val="0"/>
        <w:widowControl/>
        <w:spacing w:line="292" w:lineRule="exact" w:before="29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26. WILLING AND UNWILLING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session has concluded without a hitch.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solitary item on the agenda, it may be said, namely, adoption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an essential duty of every Indian. if this has been resolved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sincerity, this session of the Congress may come to be historic.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historians might condemn it if we have taken this step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>honest intention of fulfilling it.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72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reason to believe that we might have agreed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without honest faith or with mental reservations. The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now been adopted, itself speaks of two groups—the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“willing” and the “unwilling”. The latter accept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such, though not on their own part. This group, too,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send 24, 000 yards of yarn a year, but it is now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willing to persuade the unwilling. If those who are willing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regularly, the unwilling will also realize the duty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there is no unwilling group in Gujarat.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about the small number of the willing. Let us only mind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work. If one wishes to become a member of the Congress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oneself, one has every right to do so.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Gujarat we have not come across any persons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 to spin themselves. Initially the number of spinners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small. But if we have active workers, I am convinced that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help we shall be able to achieve much.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can if it so desires give a lead in this matter. Gujarat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resources. Only the people must have the will. And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task of the workers to create that will. This will test our capacity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organize, our patriotism, our strength of character and other qualities.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of spinning is spread of khadi and khadi propagation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complete boycott of foreign-cloth. Thus we should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effort for the propagation of khadi than we have done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far. And the spread of khadi means the spread of Gujarat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produced its own cloth if Gujarat itself does not consume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it will never witness the miracle of khadi. All the other crafts will </w:t>
      </w:r>
      <w:r>
        <w:rPr>
          <w:rFonts w:ascii="Times" w:hAnsi="Times" w:eastAsia="Times"/>
          <w:b w:val="0"/>
          <w:i w:val="0"/>
          <w:color w:val="000000"/>
          <w:sz w:val="22"/>
        </w:rPr>
        <w:t>follow in the wake of khadi and Gujarat’s economy will get a fillip.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may not suffer from scarcity but it lacks vigour.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Gujarat’s children do not get milk. In case of a famine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go begging. This seldom happens anywhere except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when Gujarat completely boycotts foreign-cloth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saved from this plight.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4-1-1925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27. LETTER T0 REHANA TYABJI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1925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REHANA,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coming. Do you know that a friend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got cured of his malady by constant attendance on God? May </w:t>
      </w:r>
      <w:r>
        <w:rPr>
          <w:rFonts w:ascii="Times" w:hAnsi="Times" w:eastAsia="Times"/>
          <w:b w:val="0"/>
          <w:i w:val="0"/>
          <w:color w:val="000000"/>
          <w:sz w:val="22"/>
        </w:rPr>
        <w:t>you not do likewise? You can be well, if you will be well.</w:t>
      </w:r>
    </w:p>
    <w:p>
      <w:pPr>
        <w:autoSpaceDN w:val="0"/>
        <w:autoSpaceDE w:val="0"/>
        <w:widowControl/>
        <w:spacing w:line="220" w:lineRule="exact" w:before="66" w:after="0"/>
        <w:ind w:left="0" w:right="3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9599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T0 FULCHAND SHAH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Sud 11, 1981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5,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40" w:lineRule="exact" w:before="54" w:after="508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up another programme only after I reach Bhavnagar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 like doing so. Do not bind me from today. I am very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yet to attend many functions. </w:t>
      </w:r>
    </w:p>
    <w:p>
      <w:pPr>
        <w:sectPr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ULCHAND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ASTURCHAND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ELAVANI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ARYALAYA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ADHWAN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sectPr>
          <w:type w:val="continuous"/>
          <w:pgSz w:w="9360" w:h="12960"/>
          <w:pgMar w:top="514" w:right="1410" w:bottom="478" w:left="1440" w:header="720" w:footer="720" w:gutter="0"/>
          <w:cols w:num="2" w:equalWidth="0">
            <w:col w:w="4178" w:space="0"/>
            <w:col w:w="2332" w:space="0"/>
          </w:cols>
          <w:docGrid w:linePitch="360"/>
        </w:sectPr>
      </w:pPr>
    </w:p>
    <w:p>
      <w:pPr>
        <w:autoSpaceDN w:val="0"/>
        <w:tabs>
          <w:tab w:pos="1552" w:val="left"/>
        </w:tabs>
        <w:autoSpaceDE w:val="0"/>
        <w:widowControl/>
        <w:spacing w:line="234" w:lineRule="exact" w:before="0" w:after="774"/>
        <w:ind w:left="115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14" w:right="1410" w:bottom="478" w:left="1440" w:header="720" w:footer="720" w:gutter="0"/>
          <w:cols w:num="2" w:equalWidth="0">
            <w:col w:w="4178" w:space="0"/>
            <w:col w:w="2332" w:space="0"/>
          </w:cols>
          <w:docGrid w:linePitch="360"/>
        </w:sectPr>
      </w:pPr>
    </w:p>
    <w:p>
      <w:pPr>
        <w:autoSpaceDN w:val="0"/>
        <w:tabs>
          <w:tab w:pos="550" w:val="left"/>
          <w:tab w:pos="6250" w:val="left"/>
        </w:tabs>
        <w:autoSpaceDE w:val="0"/>
        <w:widowControl/>
        <w:spacing w:line="3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C.W. 2824. Courtesy: Sharadabehn Shah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type w:val="continuous"/>
          <w:pgSz w:w="9360" w:h="12960"/>
          <w:pgMar w:top="51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AVANTIKABAI GOKHALE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Sud 11, 1981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5,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deeply pained to hear from Chi. Chhaganlal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condition. Why did you not tell me about it till now?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happened cannot be undone. Both of you can come and stay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 to. Regard this as your home. Dr. Mehta’s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bungalows, is at present vacant; you can occupy a part of it.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building a new house later on. I had already made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for the sake of your health. Here, too,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public work. Make up your mind soon. Do not harbour the false </w:t>
      </w:r>
      <w:r>
        <w:rPr>
          <w:rFonts w:ascii="Times" w:hAnsi="Times" w:eastAsia="Times"/>
          <w:b w:val="0"/>
          <w:i w:val="0"/>
          <w:color w:val="000000"/>
          <w:sz w:val="22"/>
        </w:rPr>
        <w:t>idea that you cannot come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about your health. Send your reply to Bhavanagar.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stay there from the 8th to 13th. Write to me at Sir </w:t>
      </w:r>
      <w:r>
        <w:rPr>
          <w:rFonts w:ascii="Times" w:hAnsi="Times" w:eastAsia="Times"/>
          <w:b w:val="0"/>
          <w:i w:val="0"/>
          <w:color w:val="000000"/>
          <w:sz w:val="22"/>
        </w:rPr>
        <w:t>Prabhashanker Pattani’s address.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4838. Courtesy: Bombay State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for C.W.M.G.</w:t>
      </w:r>
    </w:p>
    <w:p>
      <w:pPr>
        <w:autoSpaceDN w:val="0"/>
        <w:autoSpaceDE w:val="0"/>
        <w:widowControl/>
        <w:spacing w:line="292" w:lineRule="exact" w:before="362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KAPIL THAKKAR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172"/>
        <w:gridCol w:w="2172"/>
        <w:gridCol w:w="2172"/>
      </w:tblGrid>
      <w:tr>
        <w:trPr>
          <w:trHeight w:hRule="exact" w:val="552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8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Posh</w:t>
            </w:r>
          </w:p>
        </w:tc>
        <w:tc>
          <w:tcPr>
            <w:tcW w:type="dxa" w:w="3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2170" w:right="0" w:firstLine="2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348"/>
        </w:trPr>
        <w:tc>
          <w:tcPr>
            <w:tcW w:type="dxa" w:w="2172"/>
            <w:vMerge/>
            <w:tcBorders/>
          </w:tcPr>
          <w:p/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Sud 11, 1981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5,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KAPIL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I shall not be able to go to Botad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 as I have no time.</w:t>
      </w:r>
    </w:p>
    <w:p>
      <w:pPr>
        <w:autoSpaceDN w:val="0"/>
        <w:autoSpaceDE w:val="0"/>
        <w:widowControl/>
        <w:spacing w:line="220" w:lineRule="exact" w:before="86" w:after="302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APIL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HAVANAGAR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 w:num="2" w:equalWidth="0">
            <w:col w:w="3482" w:space="0"/>
            <w:col w:w="303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404" w:bottom="468" w:left="1440" w:header="720" w:footer="720" w:gutter="0"/>
          <w:cols w:num="2" w:equalWidth="0">
            <w:col w:w="3482" w:space="0"/>
            <w:col w:w="30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C.W. 2896. Courtesy: Kapil Thakkar 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</w:t>
      </w:r>
      <w:r>
        <w:rPr>
          <w:rFonts w:ascii="Times" w:hAnsi="Times" w:eastAsia="Times"/>
          <w:b w:val="0"/>
          <w:i/>
          <w:color w:val="000000"/>
          <w:sz w:val="18"/>
        </w:rPr>
        <w:t>Magsar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PRABHASHANKER PATTANI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Sud 11, 1981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5,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it is only fair for me to inform you that Lakshmi,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untouchable girl, will be with me. If my presence may be considered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objectionable at any place on that account, please give me a hint and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shall understand and will, of my own accord, insist on not visiting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 so that nobody is put in an awkward situation. I leave all this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3188. Courtesy: Mahesh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32. LETTER T0 LAKSHMINIWAS BIRLA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Sud 11, 1981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5,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LAKSHMINIWAS,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very glad to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quite true that all should ply the charkha. Like the cycle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universe, the charkha may never be still in any Indian home.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charkha, I think, is all the more necessary for the rich. I do hope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all ply the charkha and send the yarn to me.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 your well-wisher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C.W. 6101. Courtesy: G. D. Birla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TELEGRAM TO PRABHASHANKER PATTANI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RABHASHANKER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ATTANI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tabs>
          <w:tab w:pos="1030" w:val="left"/>
          <w:tab w:pos="2330" w:val="left"/>
          <w:tab w:pos="3210" w:val="left"/>
          <w:tab w:pos="4050" w:val="left"/>
          <w:tab w:pos="4530" w:val="left"/>
          <w:tab w:pos="561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RECEPTION</w:t>
      </w:r>
    </w:p>
    <w:p>
      <w:pPr>
        <w:autoSpaceDN w:val="0"/>
        <w:tabs>
          <w:tab w:pos="1350" w:val="left"/>
          <w:tab w:pos="1810" w:val="left"/>
          <w:tab w:pos="2830" w:val="left"/>
          <w:tab w:pos="3430" w:val="left"/>
          <w:tab w:pos="4010" w:val="left"/>
          <w:tab w:pos="4890" w:val="left"/>
          <w:tab w:pos="58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DURING</w:t>
      </w:r>
    </w:p>
    <w:p>
      <w:pPr>
        <w:autoSpaceDN w:val="0"/>
        <w:tabs>
          <w:tab w:pos="1430" w:val="left"/>
          <w:tab w:pos="2150" w:val="left"/>
          <w:tab w:pos="2650" w:val="left"/>
          <w:tab w:pos="3130" w:val="left"/>
          <w:tab w:pos="3910" w:val="left"/>
          <w:tab w:pos="485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NECESSARY</w:t>
      </w:r>
    </w:p>
    <w:p>
      <w:pPr>
        <w:autoSpaceDN w:val="0"/>
        <w:tabs>
          <w:tab w:pos="410" w:val="left"/>
          <w:tab w:pos="1410" w:val="left"/>
          <w:tab w:pos="1950" w:val="left"/>
          <w:tab w:pos="2770" w:val="left"/>
          <w:tab w:pos="3690" w:val="left"/>
          <w:tab w:pos="4110" w:val="left"/>
          <w:tab w:pos="491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SETTING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46"/>
        </w:trPr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EMBARRASSING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PRECEDENT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SUCCESSORS, 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DEVCHANDBHAI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PROPERLY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INSISTS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GUEST</w:t>
            </w:r>
          </w:p>
        </w:tc>
      </w:tr>
      <w:tr>
        <w:trPr>
          <w:trHeight w:hRule="exact" w:val="2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RECEPTION 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THEREFORE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EXCUSE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TILL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NINTH.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5875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34. THE WORKING COMMITTEE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selection of the Working Committee was ultimately left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to Deshbandhu Das, Pandit Motilal Nehru and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charged with having yielded everything to the Swarajists.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so, I pride myself on the fact. Full surrender must be full.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however is that no pressure whatsoever was put upon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a single No-changer’s name. I deliberately withdrew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Rajagopalachari’s, Vallabhbhai’s and Shankerlal Banker’s names.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matter of honour to have Sarojini Devi and Sardar Mangal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Singh on the Committee. Mr. Kelkar was anxious to retire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Aney. I would not listen to it. And I was anxious to have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Aney as soon as his name was mentioned. Let the reader rest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whole selection was made in a spirit of perfect comradeship.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honesty (and it must be assumed) on the part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and the task of either is difficult enough. Although the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faith and therefore the emphasis is different, both have to strive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common method of working the common programme.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with a decided majority of No-changers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can no doubt be carried for khaddar work but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much weight with those who have only reluctantly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franchise. Whereas resolutions of a working Committee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predominant voice is that of the Swarajists, though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mild are sure to carry far greater weight with the Swarajists.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business is to carry the latter with me whole-heartely. I want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and I want them to act upon me. Nothing, therefore,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than that the Swarajist leaders and among them the ablest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most uncompromising opponents of the spinning franchise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thrown together in an atmosphere in which we must pull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I do not need that kind of contact with the enthusiasts.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expected to work away with all the strength that conviction must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Devchand Parekh; barrister; social worker of Kathiawar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8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them. They do not need resolutions or instructions as spur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If, therefore, we mean in the course of the year to achieve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unbreakable unity between the two wings, the selection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is, I hold, ideal. Anyway, it must produce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favourable for the purpose.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no stone unturned to achieve the end.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during the year to carry no motion or proposal that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party character. Neither the spinning-wheel nor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can be expeditiously worked in the teeth of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 the Congress ranks indeed we must strive to gain the </w:t>
      </w:r>
      <w:r>
        <w:rPr>
          <w:rFonts w:ascii="Times" w:hAnsi="Times" w:eastAsia="Times"/>
          <w:b w:val="0"/>
          <w:i w:val="0"/>
          <w:color w:val="000000"/>
          <w:sz w:val="22"/>
        </w:rPr>
        <w:t>support of non-Congressmen for the national constructive progra-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mme.  They may not like spinning or wearing khaddar as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franchise, but I have not met many Liberals  who have any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hand-spinning as a cottage industry or to the use of khaddar as </w:t>
      </w:r>
      <w:r>
        <w:rPr>
          <w:rFonts w:ascii="Times" w:hAnsi="Times" w:eastAsia="Times"/>
          <w:b w:val="0"/>
          <w:i w:val="0"/>
          <w:color w:val="000000"/>
          <w:sz w:val="22"/>
        </w:rPr>
        <w:t>such and apart  from the franchise. It may be constitutionally impos-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for all parties to accept the existing Congress creed or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franchise, and therefore to become Congressmen. But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creed or the  new franchise will not be a bar against </w:t>
      </w:r>
      <w:r>
        <w:rPr>
          <w:rFonts w:ascii="Times" w:hAnsi="Times" w:eastAsia="Times"/>
          <w:b w:val="0"/>
          <w:i w:val="0"/>
          <w:color w:val="000000"/>
          <w:sz w:val="22"/>
        </w:rPr>
        <w:t>joint work wherever it is possible.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8-1-1925</w:t>
      </w:r>
    </w:p>
    <w:p>
      <w:pPr>
        <w:autoSpaceDN w:val="0"/>
        <w:autoSpaceDE w:val="0"/>
        <w:widowControl/>
        <w:spacing w:line="320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35. BELGAUM IMPRESSIONS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>-II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6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AMDHARIS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hard time of it meeting all and sundry and trying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satisfaction. The Namdhari Sikhs  brought me a bundle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and expected me to attend to their grievance against the Akalis.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 patience and courtesy disarmed all unwillingness on my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inability to attend to their cause was  much greater than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unwillingness. Time would not wait even for their courtesy.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 able to see that I was perfectly helpless. The only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 give them was that when I next  visited Lahore,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 through their papers and see to it that the Congress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  injustice. I told them that although I was partial to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brave Akalis, I would be no party to any injustice or oppression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committed by them. Sardar Mangal Singh re-echoed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and said that he was always ready to show that the Akalis </w:t>
      </w:r>
      <w:r>
        <w:rPr>
          <w:rFonts w:ascii="Times" w:hAnsi="Times" w:eastAsia="Times"/>
          <w:b w:val="0"/>
          <w:i w:val="0"/>
          <w:color w:val="000000"/>
          <w:sz w:val="22"/>
        </w:rPr>
        <w:t>wanted nothing but reform of the gurdwaras on a strictly moral basis.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UDDHISTS</w:t>
      </w:r>
    </w:p>
    <w:p>
      <w:pPr>
        <w:autoSpaceDN w:val="0"/>
        <w:autoSpaceDE w:val="0"/>
        <w:widowControl/>
        <w:spacing w:line="260" w:lineRule="exact" w:before="3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Pereira of. Ceylon wanted me to interest the Congress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 Gaya Temple. The reader will  remember that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in progress for some years for the restoration to Buddhists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 and historic temple at Buddha Gaya. But it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no tangible headway. At the Cocanada  Congress Babu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 was appointed to inquire into the matter and report. He had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able  to do so up to the time of the meeting. A Buddhist deput-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came from Ceylon to Belgaum during the Congress week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the Buddhist cause personally before the Congress. Mr. Pereira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seen several leaders and then saw me. He really did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his cause before me. I was already a convert. But here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I to do? I had no time for anything else beyond what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undertaken. But Mr. Pereira was irresistible. I told him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his cause as much as he did, but the Congress might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help him much. He was persistent and took away from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 I should at least let him address the Subjects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him take the chance of being rejected. Mr. Pereira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himself. His pleasing manners and his brief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eloquent speech made an impression upon the Committee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consider the question there and then. But alas!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the Committee discovered that it could not materially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Pereira; it had not the report of its own deputy;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exhaustively discussed the subject at the previous session and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 differences was obliged to drop it. The only thing,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able to do was to ask Rajendra Babu to hasten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and let the Working Committee have his report on or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 present month. There is no doubt that the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should vest in the Buddhists. There may be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They must be overcome. If the report is true that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offered in the temple, it is a sacrilege. It is equally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sacrilege if the worship is offered, as it is alleged, in a way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wound the susceptibilities of Buddhists. We should take pride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 restoration of the temple to the rightful trustees.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will secure all the literature on the subject and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which can serve as a guide for all who wish to advance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Buddhist claimants. Let me hope also that Mr. Pereira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in India and is assisting Rajendra Babu.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2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EACHERS 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teachers met in informal conference and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conclusions. The debate was interesting. It centred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Learned pandits attended the conference.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will carry out to the letter and in the spirit the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themselves. It has been the bane of the national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resolutions and never to enforce them. The teachers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persons in the world to make vain promises. They have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the moulding of the youth of the country. Let them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are sure to copy their bad example of breach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in preference to their lofty sermons on the sacredness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and promises. This year is a year of trial and test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The Congress has staked its all practically on a single issue, </w:t>
      </w:r>
      <w:r>
        <w:rPr>
          <w:rFonts w:ascii="Times" w:hAnsi="Times" w:eastAsia="Times"/>
          <w:b w:val="0"/>
          <w:i w:val="0"/>
          <w:color w:val="000000"/>
          <w:sz w:val="22"/>
        </w:rPr>
        <w:t>i.e., the production and sale of khaddar and the boycott of foreign-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The national schools to be national have to assist this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by the teachers and boys and girls learning the various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 to the production of khaddar, by wearing it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spinning as much yarn as they can. Their other studies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but they dare not omit the things that are required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needs of the nation. The teachers have by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accepted the position. I hope they will make it good by </w:t>
      </w:r>
      <w:r>
        <w:rPr>
          <w:rFonts w:ascii="Times" w:hAnsi="Times" w:eastAsia="Times"/>
          <w:b w:val="0"/>
          <w:i w:val="0"/>
          <w:color w:val="000000"/>
          <w:sz w:val="22"/>
        </w:rPr>
        <w:t>acting up to their promise.</w:t>
      </w:r>
    </w:p>
    <w:p>
      <w:pPr>
        <w:autoSpaceDN w:val="0"/>
        <w:autoSpaceDE w:val="0"/>
        <w:widowControl/>
        <w:spacing w:line="266" w:lineRule="exact" w:before="88" w:after="0"/>
        <w:ind w:left="0" w:right="29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</w:p>
    <w:p>
      <w:pPr>
        <w:autoSpaceDN w:val="0"/>
        <w:autoSpaceDE w:val="0"/>
        <w:widowControl/>
        <w:spacing w:line="260" w:lineRule="exact" w:before="10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too met in conference. These were not merely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schools and colleges but they were principally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schools. Mr. Reddy, the President, had a scheme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utilizing the vacation and other leisure hours of students. His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commit the students (he would include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also) to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at least 28 evenings every year, each volunteer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villages in his neighbourhood as his field of work. Mr. Reddy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a course of lectures on a variety of subjects.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 would occupy the leisure hours of these volunteers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of khaddar. But this service is not the only way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practising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help. Surely the least they can do is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themselves and spin half an hour per day. The </w:t>
      </w:r>
      <w:r>
        <w:rPr>
          <w:rFonts w:ascii="Times" w:hAnsi="Times" w:eastAsia="Times"/>
          <w:b w:val="0"/>
          <w:i/>
          <w:color w:val="000000"/>
          <w:sz w:val="22"/>
        </w:rPr>
        <w:t>vakils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over 21 years should become members of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under age should send their yarn as donation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committee or to the A.I.K.B. 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8-1-1925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3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provincial Congress committees will lose no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the new franchise. I know that some Congressmen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instructions from the Working Committee as to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before commencing enrolment. Such waiting 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unnecessary. It is not the Working Committee that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the work under the new franchise. The burden rests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province, and the sooner they commence the better it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for which the new franchise has been introduced. Congres-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smen should remember that at the end of February the existing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falls into desuetude. If provincial committees wait till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enrolment, they will find that they have not even a quorum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with. Membership should, therefore, be actively canvassed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had hoped to publish some valuable information supplied to </w:t>
      </w:r>
      <w:r>
        <w:rPr>
          <w:rFonts w:ascii="Times" w:hAnsi="Times" w:eastAsia="Times"/>
          <w:b w:val="0"/>
          <w:i w:val="0"/>
          <w:color w:val="000000"/>
          <w:sz w:val="22"/>
        </w:rPr>
        <w:t>me by Sjt. Satish Chandra Das Gupta as to the method of organiz-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ation. I have also before me two illuminating volumes on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written by Satish Babu and published by Khadi Pratisthan.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volume deals with the manner of organizing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and the second volume collects all the available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cotton. The volumes are seasonable. I hope to condense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information made available to the public by their industrious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author. Those who can afford to buy the volumes should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should write to the Khadi Pratisthan, 15, College Square,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for them. The price of the first volume is two rupees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of the second is one rupee.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</w:p>
    <w:p>
      <w:pPr>
        <w:autoSpaceDN w:val="0"/>
        <w:autoSpaceDE w:val="0"/>
        <w:widowControl/>
        <w:spacing w:line="260" w:lineRule="exact" w:before="12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spinners, who have been sending their yarn either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A.I.K.B. or to me, inquire what they are to do now. They are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yarn as usual for the month of December. All that the adults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spin from the beginning of the year should naturally be retained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 in to the respective provincial committees as their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 for membership. Hitherto spinners have sent in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spun and many have sent in even less than 2,000 yards.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bound, to be entitled to a living membership, to send not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2,000 yards per month. They may send more if they choose.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take care to have a receipt for the exact quantity sent.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get credit for the balance over 2,000 yards for the next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month’s quota. Minors may send yarn to the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as donations. They cannot claim membership.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many such who, I am told, would send their yarn only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them to send their yarn to their respective committees;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they will not do so, I would be glad as usual to receive their yarn </w:t>
      </w:r>
      <w:r>
        <w:rPr>
          <w:rFonts w:ascii="Times" w:hAnsi="Times" w:eastAsia="Times"/>
          <w:b w:val="0"/>
          <w:i w:val="0"/>
          <w:color w:val="000000"/>
          <w:sz w:val="22"/>
        </w:rPr>
        <w:t>and turn it to good account.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RIZE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SSAY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terms of the prize essay on the message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>wheel and khaddar are: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essay should be in English in four parts: the first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the history of hand-spinning and the khaddar (meaning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hand-spun, including the celebrated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shubnum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Dacca), trade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before the British advent; the second part should trace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ruin of hand-spinning and the khaddar trade; the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should be an examination of the possibilities of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khaddar and a comparison between the Indian mill industry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hand-weaving; the fourth part should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achieving boycott of foreign-cloth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 essay should be supported by authoritative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statistics and should have an appendix containing a list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books and authorities used by the author in support of his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essay may be as brief as the competitors wish to make it, </w:t>
      </w:r>
      <w:r>
        <w:rPr>
          <w:rFonts w:ascii="Times" w:hAnsi="Times" w:eastAsia="Times"/>
          <w:b w:val="0"/>
          <w:i w:val="0"/>
          <w:color w:val="000000"/>
          <w:sz w:val="22"/>
        </w:rPr>
        <w:t>consistently with the giving of a full record of facts and figures.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essay should be sent to the office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book post with the author’s name on a separate sheet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reach the office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later than 15th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next. The judges will be Messrs Shankerlal Banker, Maganlal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and myself. The result will be announced not later than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1925. The judges will reserve to themselves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rejecting all the essays if they fall below a certain standard. The prize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paid to the winner on the announcement thereof.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will vest in the All-India Khadi Board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donor’s wishes.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that those scholars who are interested in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movement and who have studied the subject will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>worth their while to enter into the competition.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dew; here a name for the fine muslin formerly woven in Dacca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OVERTY 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AUSE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Bengali friend writing about unity says:</w:t>
      </w:r>
    </w:p>
    <w:p>
      <w:pPr>
        <w:autoSpaceDN w:val="0"/>
        <w:autoSpaceDE w:val="0"/>
        <w:widowControl/>
        <w:spacing w:line="220" w:lineRule="exact" w:before="48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Bengal, perhaps in other provinces also, the economic distress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educated middle-classes hinders the growth of public spirit and patriotism.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young men crowd the meetings and applaud the speeches. When they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schools and colleges, they begin to feel the struggle for existence.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damps their youthful vigour and enthusiasm and they cease to take any </w:t>
      </w:r>
      <w:r>
        <w:rPr>
          <w:rFonts w:ascii="Times" w:hAnsi="Times" w:eastAsia="Times"/>
          <w:b w:val="0"/>
          <w:i w:val="0"/>
          <w:color w:val="000000"/>
          <w:sz w:val="18"/>
        </w:rPr>
        <w:t>practical interest in national work.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evil, as the writer rightly judges, is more or less common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provinces. The remedy is clear. No Government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for the increasing number of students year after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to solve the puzzle is to revise the common idea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that it is a means of finding a career in life.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taken for our mental and moral development. Secondly,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unemployed young men should realize the dignity of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qualify themselves for taking up the organisation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It can take in an unlimited number of young men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willing to take the necessary training and to go to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and to be satisfied with a modest income.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8-1-1925</w:t>
      </w:r>
    </w:p>
    <w:p>
      <w:pPr>
        <w:autoSpaceDN w:val="0"/>
        <w:autoSpaceDE w:val="0"/>
        <w:widowControl/>
        <w:spacing w:line="260" w:lineRule="exact" w:before="422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SPEECH AT SUBJECTS COMMITTEE </w:t>
      </w:r>
      <w:r>
        <w:rPr>
          <w:rFonts w:ascii="Times" w:hAnsi="Times" w:eastAsia="Times"/>
          <w:b w:val="0"/>
          <w:i/>
          <w:color w:val="000000"/>
          <w:sz w:val="24"/>
        </w:rPr>
        <w:t>MEETING, BHAVNAGAR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1925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spinning-wheel is the only way to the people’s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reigns everywhere, and dharma can be re-established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spinning-wheel. We are at present hanging in mid-air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Trishanku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wheel is the only device to take us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dreadful situation. We can hope to influence the masses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and through it alone will the Government learn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A gentleman asks if even men with moustaches should sit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 should like to remind him that in the present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ashamed of our moustaches. Is it men or women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the Lancashire machines and thereby run the Empire?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only men who write books on this subject. Women may cook in </w:t>
      </w:r>
      <w:r>
        <w:rPr>
          <w:rFonts w:ascii="Times" w:hAnsi="Times" w:eastAsia="Times"/>
          <w:b w:val="0"/>
          <w:i w:val="0"/>
          <w:color w:val="000000"/>
          <w:sz w:val="22"/>
        </w:rPr>
        <w:t>the kitchen at home, but in the case of community feasts they must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mythological king whom the sage Vishwamitra lifted up to the heavens, </w:t>
      </w:r>
      <w:r>
        <w:rPr>
          <w:rFonts w:ascii="Times" w:hAnsi="Times" w:eastAsia="Times"/>
          <w:b w:val="0"/>
          <w:i w:val="0"/>
          <w:color w:val="000000"/>
          <w:sz w:val="18"/>
        </w:rPr>
        <w:t>but whom the gods refused admission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670" w:val="left"/>
          <w:tab w:pos="3110" w:val="left"/>
          <w:tab w:pos="64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over cooking to moustached men. Some Brahamins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their superior caste. I do agree that the caste system stands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of functions. But function means the primary or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function, whereas all the other functions can as well be common to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they ought to be so today. Shri Satish Chandra Das Gupta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evolved a Shastra for the wheel. I have a charming letter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officer at Palitana, which says: “I spin regularly but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Dewan nor the Thakore Sahib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objects to this. The more I spin,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strength I acquire. Indeed I may carry a small wheel even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riding.” Is it any wonder if such officers become popular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subjects? How else would the people be crazy about you? When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 King George was posted to a man-of-war as a trainee,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partake of the same black coffee, black bread and cheese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sailors. There were no special arrangements for his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lodging. He was also given the same outfit as the ratings.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this you will understand why the British people are crazy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King George. The prince and the people, the leader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can be bound together by the thread from the wheel.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 Moti Marad. Though the village is quite far from a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I found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malmal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reached there. We came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existence of seven lakh villages in our country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came under the British Empire. No power in the past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penetrated any of these seven lakh villages, but now calico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manjli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done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18-1-1925</w:t>
      </w:r>
    </w:p>
    <w:p>
      <w:pPr>
        <w:autoSpaceDN w:val="0"/>
        <w:autoSpaceDE w:val="0"/>
        <w:widowControl/>
        <w:spacing w:line="260" w:lineRule="exact" w:before="54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38. PRESIDENTIAL ADDRESS AT KATHIAWAR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POLITICAL CONFERENCE, BHAVANAGAR</w:t>
      </w:r>
    </w:p>
    <w:p>
      <w:pPr>
        <w:autoSpaceDN w:val="0"/>
        <w:autoSpaceDE w:val="0"/>
        <w:widowControl/>
        <w:spacing w:line="270" w:lineRule="exact" w:before="2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January 8, 1925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is an English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Mr. Gandhi’s Presidential Address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Third Kathiawar Political Conference held at Bhavnagar on the 8th instant: </w:t>
      </w:r>
    </w:p>
    <w:p>
      <w:pPr>
        <w:autoSpaceDN w:val="0"/>
        <w:autoSpaceDE w:val="0"/>
        <w:widowControl/>
        <w:spacing w:line="220" w:lineRule="exact" w:before="34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Mill-clods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Gujarati report </w:t>
      </w:r>
      <w:r>
        <w:rPr>
          <w:rFonts w:ascii="Times" w:hAnsi="Times" w:eastAsia="Times"/>
          <w:b w:val="0"/>
          <w:i/>
          <w:color w:val="000000"/>
          <w:sz w:val="18"/>
        </w:rPr>
        <w:t>vide 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Supplement, 18-1-1925.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Presidentship of the Kathiawar Political Conference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offered to me before I went to jail but I had then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responsibility attaching to that honourable position.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which then prompted my refusal do not exist any longer, I </w:t>
      </w:r>
      <w:r>
        <w:rPr>
          <w:rFonts w:ascii="Times" w:hAnsi="Times" w:eastAsia="Times"/>
          <w:b w:val="0"/>
          <w:i w:val="0"/>
          <w:color w:val="000000"/>
          <w:sz w:val="22"/>
        </w:rPr>
        <w:t>have accepted the honour now, though not without trepidation—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trepidation because there is a wide divergence between my own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views held by many on political questions. Again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President of the  National Congress for the current year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 rather  awkward for me. That single burden is more than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discharge, and it would be almost too much for me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to undertake to guide the activities of this Conference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addition. If therefore presiding over your deliberations today implies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responsibility, I may say that I am not at all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justice. Moreover, it would be unfair if the views which I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President here are imputed to the Congress simply because 1 </w:t>
      </w:r>
      <w:r>
        <w:rPr>
          <w:rFonts w:ascii="Times" w:hAnsi="Times" w:eastAsia="Times"/>
          <w:b w:val="0"/>
          <w:i w:val="0"/>
          <w:color w:val="000000"/>
          <w:sz w:val="22"/>
        </w:rPr>
        <w:t>happen to lead it also.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necessary, therefore, for me to make it clear at the outset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views about the Indian States have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of the members of the Congress. My views are personal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bear the </w:t>
      </w:r>
      <w:r>
        <w:rPr>
          <w:rFonts w:ascii="Times" w:hAnsi="Times" w:eastAsia="Times"/>
          <w:b w:val="0"/>
          <w:i/>
          <w:color w:val="000000"/>
          <w:sz w:val="22"/>
        </w:rPr>
        <w:t>imprimatur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been deemed worthy to be President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I think it is because I am a native of Kathiawar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enjoy close relations with the workers in this Conference. It </w:t>
      </w:r>
      <w:r>
        <w:rPr>
          <w:rFonts w:ascii="Times" w:hAnsi="Times" w:eastAsia="Times"/>
          <w:b w:val="0"/>
          <w:i w:val="0"/>
          <w:color w:val="000000"/>
          <w:sz w:val="22"/>
        </w:rPr>
        <w:t>is only an accident that I happen to lead the Congress at present.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necessary, therefore, for me to make it clear at the outset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views about the Indian States have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of the members of the Congress. My views are personal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bear the </w:t>
      </w:r>
      <w:r>
        <w:rPr>
          <w:rFonts w:ascii="Times" w:hAnsi="Times" w:eastAsia="Times"/>
          <w:b w:val="0"/>
          <w:i/>
          <w:color w:val="000000"/>
          <w:sz w:val="22"/>
        </w:rPr>
        <w:t>imprimatur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been deemed worthy to be President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I think it is because I am a native of Kathiawar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 enjoy  close relations with the workers in this Conference.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an accident that I happen to lead the Congress at present.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had not the privilege of knowing him intimately.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thing that his assistance is no longer available to us.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the families of both, the patience to bear their loss and may the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that we share their grief lighten their sorrow.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AND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declared that the Congress should generally adopt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non-interference with regard to questions affecting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At a time when the people of British India are fighting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freedom, for them to interfere with the affairs of the Indian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be to betray impotence. Just as the Congress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any effective voice in the relations between Indian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British Government, even so will its interference be ineffective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as to the relations between the Indian States and their subjects.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the people in British India as well as in the Indian States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for India is one. There is no difference, for example,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and the manners and customs of Indians in Baroda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Ahmedabad. The people of Bhavnagar are closely related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people of Rajkot. Still, thanks to artificial conditions,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Rajkot may be different from that of Bhavnagar.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different policies in connection with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is a state of things which cannot last for any length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Consequently, even without any interference by the Congress,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unseen pressure of circumstances alone must lead to the unification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policies in spite of a multitude of separate jurisdictions. Our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unity in diversity will be the beauty and the test of our civiliz-</w:t>
      </w:r>
      <w:r>
        <w:rPr>
          <w:rFonts w:ascii="Times" w:hAnsi="Times" w:eastAsia="Times"/>
          <w:b w:val="0"/>
          <w:i w:val="0"/>
          <w:color w:val="000000"/>
          <w:sz w:val="22"/>
        </w:rPr>
        <w:t>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firmly of opinion that so long as British India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so long as the people of British India have not attained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that is to say, so long as British India has not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self-expression, in a word, so long as British India does not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so long will India, British as well as Native, remain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distracted condition. The existence of a third power depends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continuance of such distraction. We can put our house in order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British India has attained swaraj.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TATUS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swaraj is attained, what will things be like? There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of mutual aid and co-operation and destructive conflict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thing of the past. British India under swaraj will not wish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the Indian States, but will be helpful to them.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States will adopt a corresponding attitude towards British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condition of Indian States is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pitiable. For the Princes have no independence. Real power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8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consist in the ability to inflict capital punishment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but in the will and the ability to protect the subjects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Today Indian States do not have this ability,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by disuse the will also is as good as gone.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their power to oppress the subjects appears to have increased.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anarchy in the Empire, there is anarchy in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to the Empire. The anarchy in the States is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Princes and the Chiefs as it is very largely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condition of India being opposed to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that is of God, we find disorder and unrest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definitely hold that all will be well if one of the component </w:t>
      </w:r>
      <w:r>
        <w:rPr>
          <w:rFonts w:ascii="Times" w:hAnsi="Times" w:eastAsia="Times"/>
          <w:b w:val="0"/>
          <w:i w:val="0"/>
          <w:color w:val="000000"/>
          <w:sz w:val="22"/>
        </w:rPr>
        <w:t>parts of India becomes self-governing.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EGIN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then must take the first step?  It is obvious that British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lead the way. The people there have a consciousness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horrible condition and a desire to be free from it, and as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in the wake of desire, so those people only who wish to be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peril will find out and apply the means of deliverance.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often said that the liberation of British India spells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of the States as well. When the auspicious 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British India arrives, the relation of ruler and ruled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States will not cease but will be purified. Swaraj as 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does not mean the end of kingship. Nor does it mean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capital. Accumulated capital means ruling power. I am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right relations between capital and labour, etc.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for the supremacy of the one over the other.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natural antagonism between them. The rich and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be with us. But their mutual relations will be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change. France is a republic, but there are all classes of men </w:t>
      </w:r>
      <w:r>
        <w:rPr>
          <w:rFonts w:ascii="Times" w:hAnsi="Times" w:eastAsia="Times"/>
          <w:b w:val="0"/>
          <w:i w:val="0"/>
          <w:color w:val="000000"/>
          <w:sz w:val="22"/>
        </w:rPr>
        <w:t>in France.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not be deluded by catchwords. Every single corruption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notice in India is equally present in the so-called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nations of the West if under a variety of names. It is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lends enchantment to the view; hence things Western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invested with a sort of glamour in our eyes. In fact there are perpetual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even in the West between the rulers and the ruled. There, </w:t>
      </w:r>
      <w:r>
        <w:rPr>
          <w:rFonts w:ascii="Times" w:hAnsi="Times" w:eastAsia="Times"/>
          <w:b w:val="0"/>
          <w:i w:val="0"/>
          <w:color w:val="000000"/>
          <w:sz w:val="22"/>
        </w:rPr>
        <w:t>too, people seek for happiness and suffer misery in return.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Kathiawaris complain to me against the Princes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Chiefs of this beautiful country and take me to task for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to be my indifference. These impatient friends will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me when I say that I have not been indifferent,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seeking for and applying the remedies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disorders. I have staked my all in the movement for swaraj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swaraj is a certain cure for all our maladies. As darkness vanishes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sunrise, so when the sun of swaraj rises, the dark anarchy of rulers </w:t>
      </w:r>
      <w:r>
        <w:rPr>
          <w:rFonts w:ascii="Times" w:hAnsi="Times" w:eastAsia="Times"/>
          <w:b w:val="0"/>
          <w:i w:val="0"/>
          <w:color w:val="000000"/>
          <w:sz w:val="22"/>
        </w:rPr>
        <w:t>as well as of subjects will disappear in an instant.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ISITS TO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UROPE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of Indian States is the subject of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from which this small province has not been free.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common complaint about the Princes and Chiefs. Their fondness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visits to Europe increases day by day. One can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Europe on business or for the acquisition of knowledge.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visit to Europe in the search of mere pleasure would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intolerable. When a Prince passes most of his time outside his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chaos in his State. We have seen that in this age of democracy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dissemination of knowledge, no State or organization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or beneficial to the people can continue to exist. Indian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immune from the operation of this law. Their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be compared with that of the British now, and of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when swaraj has been established. King George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England without the consent of his ministers. And yet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are not so great as those of Indian Princes.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retain all power in their own hands. They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even to minor posts. Their permission is needed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construction of a bridge. In these circumstances their visits to </w:t>
      </w:r>
      <w:r>
        <w:rPr>
          <w:rFonts w:ascii="Times" w:hAnsi="Times" w:eastAsia="Times"/>
          <w:b w:val="0"/>
          <w:i w:val="0"/>
          <w:color w:val="000000"/>
          <w:sz w:val="22"/>
        </w:rPr>
        <w:t>Europe are very distasteful to their subjects.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expenditure incurred on these visits is also intolerable. If </w:t>
      </w:r>
      <w:r>
        <w:rPr>
          <w:rFonts w:ascii="Times" w:hAnsi="Times" w:eastAsia="Times"/>
          <w:b w:val="0"/>
          <w:i w:val="0"/>
          <w:color w:val="000000"/>
          <w:sz w:val="22"/>
        </w:rPr>
        <w:t>the institution of kingship has a moral basis, Princes are not inde-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pendent proprietors but only trustees of their subjects for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them. It can therefore be spent by them only as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It may be said that this principle has been almost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in the English Constitution. In my humble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lavish expenditure incurred by our Princes in Europe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indefensible.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this expenditure in Europe is sought to be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plea that Princes go there for the benefit of their health.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 is perfectly ludicrous. No one need, in the search of health, leave </w:t>
      </w:r>
      <w:r>
        <w:rPr>
          <w:rFonts w:ascii="Times" w:hAnsi="Times" w:eastAsia="Times"/>
          <w:b w:val="0"/>
          <w:i w:val="0"/>
          <w:color w:val="000000"/>
          <w:sz w:val="22"/>
        </w:rPr>
        <w:t>a country where Himalaya, the king of mountain, exercises undis-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turbed sway, and which is watered by such mighty rivers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Ganges, the Indus, and the Brahmaputra. A country where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enjoy perfect health should be enough to supply the Princes, </w:t>
      </w:r>
      <w:r>
        <w:rPr>
          <w:rFonts w:ascii="Times" w:hAnsi="Times" w:eastAsia="Times"/>
          <w:b w:val="0"/>
          <w:i w:val="0"/>
          <w:color w:val="000000"/>
          <w:sz w:val="22"/>
        </w:rPr>
        <w:t>needs on that score.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MITATION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perhaps the worst disadvantage of these excursions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shallow imitation of the West by the Princes. We have much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receive from the West, but there is also much in it which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rejected. There is no reason to suppose that what suits the climate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will equally suit all climates. Experience teaches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things suit different climates. The manners and customs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could be but ill-digested by the East,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versa.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nations men and women dance together, it is said,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and, as report goes, do not overstep the bounds of decency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indulge in spirituous liquors during the intervals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dances. I need scarcely say what would be the consequences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to imitate this custom. How shameful to us is the case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Prince which is being discussed in the newspapers just now in </w:t>
      </w:r>
      <w:r>
        <w:rPr>
          <w:rFonts w:ascii="Times" w:hAnsi="Times" w:eastAsia="Times"/>
          <w:b w:val="0"/>
          <w:i w:val="0"/>
          <w:color w:val="000000"/>
          <w:sz w:val="22"/>
        </w:rPr>
        <w:t>all its hideous detail?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NCHECKED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XPENDITURE</w:t>
      </w:r>
    </w:p>
    <w:p>
      <w:pPr>
        <w:autoSpaceDN w:val="0"/>
        <w:autoSpaceDE w:val="0"/>
        <w:widowControl/>
        <w:spacing w:line="28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complaint is made in connection with the unchecked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of Princes and Chiefs. Much of this is difficult to defend.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may have the right to spend money on luxuries and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limit. But I take it that even they do not wish for unrestricted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>liberty in this matter.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EVENUE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YSTEM</w:t>
      </w:r>
    </w:p>
    <w:p>
      <w:pPr>
        <w:autoSpaceDN w:val="0"/>
        <w:autoSpaceDE w:val="0"/>
        <w:widowControl/>
        <w:spacing w:line="260" w:lineRule="exact" w:before="12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revenue system in the States is also not free from blame.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confident that their imitation of the British system has done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injury to their subjects. The British revenue system may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shadows of justification if we grant that it is morally right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Englishmen to maintain their hold over our country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circumstance. There can be no such plea of compelling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in the case of the Indian Princes. They have nothing to fear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subjects as their existence is never in danger.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large military force; no Prince has got this and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permit it. Still they levy a taxation far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the subjects to pay. I am pained to observe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tradition that revenue is intended only for popular welfare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receiving but scant respect.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BKARI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Princes, imitation of the British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Abkari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increase their revenue is particularly distressing. It is said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abkari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ancient curse in India. I do not believe it to be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in which it is put. Princes in ancient times perhaps derived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from the liquor traffic, but they never made the people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of drink that they are now. Even granting that I am wrong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abkari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present form has not been in existence from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immemorial, still I do not subscribe to the superstition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because it is ancient. I do not believe either that anything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because it is Indian. He who runs may see that opium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intoxicants and narcotics stupefy a man’s soul and reduce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level lower than that of beasts. Trade in them is demonstrably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sinful. Indian States should close all liquor shops and thus set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for the British administrators to follow. I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States which have tried to introduce this reform and I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is not distant when there will be not a single liquor shop in our </w:t>
      </w:r>
      <w:r>
        <w:rPr>
          <w:rFonts w:ascii="Times" w:hAnsi="Times" w:eastAsia="Times"/>
          <w:b w:val="0"/>
          <w:i w:val="0"/>
          <w:color w:val="000000"/>
          <w:sz w:val="22"/>
        </w:rPr>
        <w:t>peninsula.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PECIAL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ASES</w:t>
      </w:r>
    </w:p>
    <w:p>
      <w:pPr>
        <w:autoSpaceDN w:val="0"/>
        <w:autoSpaceDE w:val="0"/>
        <w:widowControl/>
        <w:spacing w:line="28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constantly receive complaints against particular States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and criticism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refer to them just now, nor have I referred to them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journals. I prefer to be silent so long as I am not in possession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and have not heard what the States in question have to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be enlightened about these things in the Subjects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then I find it proper to say or to do anything,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move in the matter.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AND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WHEEL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items in which we can expect full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Indian States. At one time our national economics was this </w:t>
      </w:r>
      <w:r>
        <w:rPr>
          <w:rFonts w:ascii="Times" w:hAnsi="Times" w:eastAsia="Times"/>
          <w:b w:val="0"/>
          <w:i w:val="0"/>
          <w:color w:val="000000"/>
          <w:sz w:val="22"/>
        </w:rPr>
        <w:t>that just as we produced our own</w:t>
      </w:r>
      <w:r>
        <w:rPr>
          <w:rFonts w:ascii="Times" w:hAnsi="Times" w:eastAsia="Times"/>
          <w:b w:val="0"/>
          <w:i w:val="0"/>
          <w:color w:val="000000"/>
          <w:sz w:val="22"/>
        </w:rPr>
        <w:t>corn and consumed it so did we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our own cotton, spin it in our homes and wear the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by our weavers from our own yarn. The first part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is still true while the latter part has almost ceased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A man generally spends upon his clothing a tenth of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spends upon his food; hence instead of distributing ten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income among ourselves we now send it to England or to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mills. That means that we lose so much labour, and in the bargain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money on our clothing and consequently suffer a twofold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is that we stint ourselves in the matter of food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spend on clothing, and sink into greater and greater misery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by day. We are bound to perish if the twin industries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and spinning as well as weaving disappear from our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our villages. I will leave it to the members of the Conference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what would be the consequence if all the villages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were to order out the food and clothing from Bhavnagar.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it is this unnatural procedure which we have adopted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clothing. We either import our clothing from foreign countries or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from our mills. In either case it spells decay of our rural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be deluded by the example of the other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import their clothing from outside and still do not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economically. In other countries if people give up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weaving, they take to some still more remunerative industry instead.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on the other hand gave up spinning and partly weaving and had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else to occupy the time thus left vacant.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Kathiawar it is very easy to escape from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catastrophe. Our Princes can encourage the people by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and induce them to reinstate khadi in their homes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 progress of the ever-deepening poverty of Kathiawar.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the starting of mills and ginning factories in Kathiawar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for the people’s prosperity, but will be in the nature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disaster. It is not a healthy sign that the middle-class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leave the peninsula in search of a livelihood.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if a few enterprising men leave Kathiawar in search of fortune;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shameful and disgraceful for the States that their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reduced to poverty should feel compelled to leave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pure helplessness. Whenever I have returned to Kathiawar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outside for sometime I have found that the people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losing instead of gaining in stamina.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the arts of hand-spinning and hand-weaving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revived day by day and the importance of khadi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realized. Will not the Princes and Chiefs help this movement?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 no small credit on them if they educate the cultivators to stock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sufficient for the requirements of Kathiawar, and spread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by wearing it themselves. All khadi need not be coarse.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by encouraging hand-spinning and hand-weaving can 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arts and crafts connected with weaving. Royal ladies can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yarn on wheels artistically painted and adorned with silver bells,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 woven into fine muslin and deck themselves with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seen delicate varieties being woven in Kathiawar. That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nearly died out. Is it not the special duty of Princes to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such arts?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extremely important question is that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suppressed classes perhaps suffer more in Kathiawar than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Greater Gujarat. They are harassed even in railways.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succour the distressed is the special mission of Princes. They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champions of the weak. Will they not come to the 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classes? Princes live by the blessings of their subjects.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enrich their own lives by earning the distinction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suppressed?  The scriptures proclaim that there is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Brahmin and a scavenger. Both have souls; both have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organs of sense. If they wish, the Princes can do much to ameliorate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these classes and can remove untouchability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them in a religious spirit. Let them found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sink wells for the suppressed and find a throne in their hearts.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I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RITICIZED</w:t>
      </w:r>
    </w:p>
    <w:p>
      <w:pPr>
        <w:autoSpaceDN w:val="0"/>
        <w:autoSpaceDE w:val="0"/>
        <w:widowControl/>
        <w:spacing w:line="26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criticized the States for the sake of criticism.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Gandhi family has been connected with them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generations. I have myself been witness to ministership in three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that the relations of my father and my uncle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States were perfectly cordial. As I believe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the sense of discrimination, I am anxious to see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points of the States. As I have already said I do not desire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I believe that the States can do much good to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have embarked upon criticism, it is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Princes as well as of their subjects. My religion is based on truth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Truth is my God. Non-violence is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Him. In passing criticisms I have endeavoured to 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have been actuated purely by the spirit of non-violence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I pray that the Princes and Chiefs may understand and accept </w:t>
      </w:r>
      <w:r>
        <w:rPr>
          <w:rFonts w:ascii="Times" w:hAnsi="Times" w:eastAsia="Times"/>
          <w:b w:val="0"/>
          <w:i w:val="0"/>
          <w:color w:val="000000"/>
          <w:sz w:val="22"/>
        </w:rPr>
        <w:t>my remarks in the same spirit.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“R</w:t>
      </w:r>
      <w:r>
        <w:rPr>
          <w:rFonts w:ascii="Times" w:hAnsi="Times" w:eastAsia="Times"/>
          <w:b w:val="0"/>
          <w:i w:val="0"/>
          <w:color w:val="000000"/>
          <w:sz w:val="16"/>
        </w:rPr>
        <w:t>AMARAJYA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ideal of Indian States is that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taking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cue from a washerman’s remark and in order to satisfy his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Sita who was dear to him as life itself and was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 of Purity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Rama did justice even to a dog. By abandoning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kingdom and living in the forest for the sake of truth Rama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the kings of the world an object lesson in noble conduct.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monogamy he showed that a life of perfect self-restraint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led by a royal householder. He lent splendour to his throne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administration and proved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acme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Rama did not need the very imperfect modern instrument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ascertaining public opinion by counting votes. He had captivated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the people. He knew public opinion by intuition as it were.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subjects of Rama were supremely happy.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possible even today. The race of Rama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extinct. In modern times the first Caliphs may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Abubaker and Hazrat Umar collected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into crores and yet personally they were as good as fakirs.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received not a pie from the Public Treasury. They were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 to see that the people got justice. It was their principle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not play false even with the enemy but must deal justly with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EOPLE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 I have done my duty by the Princes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a few words about them. A word now to the people: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saying, “As is the king, so are the people”, is only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That is to say, it is not more true than its converse, “As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so is the Prince”. Where the subjects are watchful, a Prince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dependent upon them for his status. Where the subjects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overtaken by sleepy indifference, there is every possibility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Prince will cease to function as a protector and become an oppressor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“pity”.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instead. Those who are not wide awake have no right to blame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Prince. The Prince as well as the people are mostly creatures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Enterprising Princes and peoples mould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benefit. Manliness consists in making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subservient to ourselves. Those who will not heed themselves perish.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this principle is not to be impatient, not to reproach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Fate, not to blame others. He who understands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self-help blames himself for failure. It is on this ground that I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violence. If we blame others when we should blame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for or bring about the destruction, that does not remove the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disease which on the contrary sinks all the deeper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thereof.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then see that the people themselves are as responsible 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responsible than the Princes for the defects pointed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public opinion is opposed to a particular line of action,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impossible for the Prince to adopt it. Opposition here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merely inaudible murmur. Public opposition is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where there is strength behind it. What does a son do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objects to some action of his father? He requests the father to desist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objectionable course, i.e., presents respectful petitions.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does not agree in spite of repeated prayers, he non-co-operates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to the extent even of leaving the paternal roof. This is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Where father and son are uncivilized, they quarrel, abuse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and often even come to blows. An obedient son is ever modest, </w:t>
      </w:r>
      <w:r>
        <w:rPr>
          <w:rFonts w:ascii="Times" w:hAnsi="Times" w:eastAsia="Times"/>
          <w:b w:val="0"/>
          <w:i w:val="0"/>
          <w:color w:val="000000"/>
          <w:sz w:val="22"/>
        </w:rPr>
        <w:t>ever peaceful and ever loving. It is only his love which on due occa-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compels him to non-co-operate. The father himself understands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loving non-co-operation. He cannot endure abandonment by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separation from the son, is distressed at heart and repents. Not that it </w:t>
      </w:r>
      <w:r>
        <w:rPr>
          <w:rFonts w:ascii="Times" w:hAnsi="Times" w:eastAsia="Times"/>
          <w:b w:val="0"/>
          <w:i w:val="0"/>
          <w:color w:val="000000"/>
          <w:sz w:val="22"/>
        </w:rPr>
        <w:t>always happens thus. But the son’s duty of non-co-operation is clear.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non-co-operation is possible between a Prince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In particular circumstances it may be the people’s duty.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can exist only where the latter are by nature fearless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lovers of liberty. They generally appreciate the laws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and obey them voluntarily without the fear of punishment.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Reasoned and willing obedience to the laws of the State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lesson in non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is that of tolerance. We must tolerate many laws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State, even when they are inconvenient. A son may not approve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orders of the father and yet he obeys them. It is only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unworthy of tolerance and immoral that he disobeys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will at once understand such respectful disobedience.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it is only when a people have proved their active loyalty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obeying the many laws of the State that they acquire the right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lesson is that of suffering. He who has not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suffering cannot non-co-operate. He who has not learnt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property and even his family when necessary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non-co-operate. It is possible that a Prince enraged by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will inflict all manner of punishments. There lies the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patience, and strength. He who is not ready to undergo the fiery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ordeal cannot non-co-operate. A whole people cannot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or ready for non-co-operation when only an individual or two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these three lessons. A large number of the people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prepared before they can non-co-operate. The result of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can only lead to harm. Some patriotic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understand the limitations noted by me grow impatient.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preparation is needed for non-co-operation as it is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things. A man cannot become a non-co-operator by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to be one. Discipline is obligatory. I do not know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undergone the needful discipline in any part of Kathiawar.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requisite discipline has been gone through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will be found to be unnecessary.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it is, I observe the necessity for individuals to prepare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in Kathiawar as well as in other parts of India. Individuals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spirit of service, renunciation, truth,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self-restraint, patience, etc. They must engage in constructive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develop these qualities. Many reforms would be effected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if we put in a good deal of silent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OLITICALS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is famous for its political class. This class affects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 politeness and consequently it has developed hypocrisy,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timidity and sycophancy. They are an educated body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they must become the pioneers in reforms. They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the people if they wish. We find contentment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places where these political officials are men of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>Needless to say that my remarks apply to the politicals as a class. I do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suggest that they apply to every member of that class.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I know that some of the best of workers are drawn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class. Hence I have never lost hope about this class. Much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result if only it served the States not for making money but for </w:t>
      </w:r>
      <w:r>
        <w:rPr>
          <w:rFonts w:ascii="Times" w:hAnsi="Times" w:eastAsia="Times"/>
          <w:b w:val="0"/>
          <w:i w:val="0"/>
          <w:color w:val="000000"/>
          <w:sz w:val="22"/>
        </w:rPr>
        <w:t>pure service.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LASSES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constructive service is easy for those who not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have adopted an independent profession. I am anxious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develop the qualities mentioned above. We want silent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pure fighters who would merge themselves among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this description can be counted on one’s fingers.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 such worker for every village in Kathiawar?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is in the negative. The class of people who will read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have any idea of rural life. Those who have some idea of it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like it. Still, India and hence Kathiawar lives in the villages.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WHEEL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this service to be rendered?  Here I give the first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I have heard much against it. But I know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near when the very thing which is being abused today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worshipped as </w:t>
      </w:r>
      <w:r>
        <w:rPr>
          <w:rFonts w:ascii="Times" w:hAnsi="Times" w:eastAsia="Times"/>
          <w:b w:val="0"/>
          <w:i/>
          <w:color w:val="000000"/>
          <w:sz w:val="22"/>
        </w:rPr>
        <w:t>sudarshana chakra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confident that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up voluntarily, the force of circumstances will compel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Indian economics is the study of the spinning-wheel. It is the </w:t>
      </w:r>
      <w:r>
        <w:rPr>
          <w:rFonts w:ascii="Times" w:hAnsi="Times" w:eastAsia="Times"/>
          <w:b w:val="0"/>
          <w:i/>
          <w:color w:val="000000"/>
          <w:sz w:val="22"/>
        </w:rPr>
        <w:t>sine qua non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revival of our languishing village industries.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look upon hand-spinning as an occupation but as a duty </w:t>
      </w:r>
      <w:r>
        <w:rPr>
          <w:rFonts w:ascii="Times" w:hAnsi="Times" w:eastAsia="Times"/>
          <w:b w:val="0"/>
          <w:i w:val="0"/>
          <w:color w:val="000000"/>
          <w:sz w:val="22"/>
        </w:rPr>
        <w:t>incumbent upon followers of all religious sects and denominations.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American writer says that the future lies with nations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manual labour. Nations are tired of the worship of lifeless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 multiplied </w:t>
      </w:r>
      <w:r>
        <w:rPr>
          <w:rFonts w:ascii="Times" w:hAnsi="Times" w:eastAsia="Times"/>
          <w:b w:val="0"/>
          <w:i/>
          <w:color w:val="000000"/>
          <w:sz w:val="22"/>
        </w:rPr>
        <w:t>ad infinitum.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destroying the matchless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machines, viz., our own bodies by leaving them to 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substitute lifeless machinery for them. It is a law of 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must be fully worked and utilized. We dare not ignore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the auspicious symbol of </w:t>
      </w:r>
      <w:r>
        <w:rPr>
          <w:rFonts w:ascii="Times" w:hAnsi="Times" w:eastAsia="Times"/>
          <w:b w:val="0"/>
          <w:i/>
          <w:color w:val="000000"/>
          <w:sz w:val="22"/>
        </w:rPr>
        <w:t>sharir yajna—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He who eats his food without offering this sacrifice steals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giving up this sacrifice we became traitors to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banged the door in the face of the Goddess of Fortune.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in India whose bodies are mere skeletons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to this. My revered friend Mr. Shastriar says I am interfering </w:t>
      </w:r>
      <w:r>
        <w:rPr>
          <w:rFonts w:ascii="Times" w:hAnsi="Times" w:eastAsia="Times"/>
          <w:b w:val="0"/>
          <w:i w:val="0"/>
          <w:color w:val="000000"/>
          <w:sz w:val="22"/>
        </w:rPr>
        <w:t>even in the people’s choice of their dress. This is perfectly true. It 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every servant of the nation to do so whenever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would certainly raise my voice against it, if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takes, say, to the pantaloon. It is wholly unsuited to our climate.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every Indian to raise his voice against the nation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foreign-cloth. The opposition really is not to the cloth being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the poverty which its importation brings in its train.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gives up 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imports oats from Scotland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rye from Russia I would certainly intrude into the nation’s kitchen,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scold it to the full and even sit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the agony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soul heard. Such intrusions have even happened within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During the late diabolical War in Europe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raise particular crops, and the States controlled the food </w:t>
      </w:r>
      <w:r>
        <w:rPr>
          <w:rFonts w:ascii="Times" w:hAnsi="Times" w:eastAsia="Times"/>
          <w:b w:val="0"/>
          <w:i w:val="0"/>
          <w:color w:val="000000"/>
          <w:sz w:val="22"/>
        </w:rPr>
        <w:t>and drink of their subjects.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to serve in the villages cannot but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the spinning-wheel. Hundreds and even thousands of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can earn their livelihood by its means and doubly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repay the nation for it. This work means organization and familiarity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every villager to whom one could easily impart a rudimentary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economics and politics. The work might also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education of the village children and give one an insight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many wants and shortcomings of villages.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is there no conflict possible between a Prince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in this khadi work but on the other hand their relations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 to become cordial. The fulfilment of this expectation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 on the workers, humility. I am therefore neither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hesitate in asking this Political Conference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prominence to the spinning-wheel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UPPRESSED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LASSES</w:t>
      </w:r>
    </w:p>
    <w:p>
      <w:pPr>
        <w:autoSpaceDN w:val="0"/>
        <w:autoSpaceDE w:val="0"/>
        <w:widowControl/>
        <w:spacing w:line="28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also is the work among untouchables. It is the bounden </w:t>
      </w:r>
      <w:r>
        <w:rPr>
          <w:rFonts w:ascii="Times" w:hAnsi="Times" w:eastAsia="Times"/>
          <w:b w:val="0"/>
          <w:i w:val="0"/>
          <w:color w:val="000000"/>
          <w:sz w:val="22"/>
        </w:rPr>
        <w:t>duty of all Hindus to remove untouchability. Here also no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need be feared from any Prince. I firmly believe that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regain the strength of soul if by serving the suppressed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their hearts’ blessings they carried on a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Untouchability is a great blot on Hinduism.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remove that blot. The Hindu who serves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saviour of Hinduism and will enshrine himself in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>of his suppressed brothers and sisters.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Power is of two kinds. One is obtained by the fear of punish-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the other by acts of love. Power based on love is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more effective and permanent than the one derived from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When the members of this Conference will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by loving service, they will acquire the right to speak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people and no Prince will be able to resist them.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is there an atmosphere for non-co-operation, if it ever becomes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faith in the Princes. They will at once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such enlightened and forceful public opinion. After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princes, too, are Indians. This country is all in all to them as it is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touch their hearts. I for one do not think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successful appeal to their sense of justice. We have never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earnest effort. We are in a hurry. In conscientiously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for service lies our victory, the victory of Princes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NITY</w:t>
      </w:r>
    </w:p>
    <w:p>
      <w:pPr>
        <w:autoSpaceDN w:val="0"/>
        <w:autoSpaceDE w:val="0"/>
        <w:widowControl/>
        <w:spacing w:line="28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question is that of Hindu-Muslim unity. I have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letters from Kathiawar which show that this question is exercising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minds even in Kathiawar. I need scarcely say that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between Hindus and Muslims. No worker dare ignore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nation.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IELD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ABOUR</w:t>
      </w:r>
    </w:p>
    <w:p>
      <w:pPr>
        <w:autoSpaceDN w:val="0"/>
        <w:autoSpaceDE w:val="0"/>
        <w:widowControl/>
        <w:spacing w:line="28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to many my speech will appear incomplete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insipid. But I cannot give any practical or useful advice by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my province. My field of labour is clearly defined and it </w:t>
      </w:r>
      <w:r>
        <w:rPr>
          <w:rFonts w:ascii="Times" w:hAnsi="Times" w:eastAsia="Times"/>
          <w:b w:val="0"/>
          <w:i w:val="0"/>
          <w:color w:val="000000"/>
          <w:sz w:val="22"/>
        </w:rPr>
        <w:t>pleases me. I am fascinated by the law of love. It is the philosophers’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for me. I know ahimsa alone can provide a remedy for our 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the path of non-violence is not the path of the timid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unmanly. Ahimsa is the height of Kshatriyas dharma as it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climax of fearlessness. In it there is no scope for flight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Being a quality of the soul it is not difficult of attainment.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easily to a person who feels the presence of the soul within.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no other path but that of non-violence will suit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that dharma for India is the spinning-wheel as it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of the distressed and the giver of plenty for the poor. The </w:t>
      </w:r>
      <w:r>
        <w:rPr>
          <w:rFonts w:ascii="Times" w:hAnsi="Times" w:eastAsia="Times"/>
          <w:b w:val="0"/>
          <w:i w:val="0"/>
          <w:color w:val="000000"/>
          <w:sz w:val="22"/>
        </w:rPr>
        <w:t>law of love knows no bounds of space or time. My swaraj, therefore,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note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Bhangis, Dheds, Dublas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weakest of the weak,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except the spinning-wheel I know no other thing which befriends </w:t>
      </w:r>
      <w:r>
        <w:rPr>
          <w:rFonts w:ascii="Times" w:hAnsi="Times" w:eastAsia="Times"/>
          <w:b w:val="0"/>
          <w:i w:val="0"/>
          <w:color w:val="000000"/>
          <w:sz w:val="22"/>
        </w:rPr>
        <w:t>all these.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discussed your local questions of which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knowledge. I have not dealt with the questions of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for the States as you alone can be its fashioners. My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discovering and employing means by which the nation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 the strength to enforce its will. When once the nation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its strength, it will find its own way or make it.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is acceptable to me who becomes a Prince among his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The subjects are the real masters. But what is the servant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if the master goes to sleep?  Everything, therefore, is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>trying for a true national awakening.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my ideal there is room for Indian States in swaraj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by me and there is full protection guaranteed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for their rights. The true source of rights is duty.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thorefore spoken only about the duties of Princes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peoples. If we all discharge our duties, rights will not be far to seek.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duties unperformed we run after rights, they will escape us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will-o’-the-wisp. The more we pursue them the farther will they fly.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teaching has been embodied by Krishna in the immortal </w:t>
      </w:r>
      <w:r>
        <w:rPr>
          <w:rFonts w:ascii="Times" w:hAnsi="Times" w:eastAsia="Times"/>
          <w:b w:val="0"/>
          <w:i w:val="0"/>
          <w:color w:val="000000"/>
          <w:sz w:val="22"/>
        </w:rPr>
        <w:t>words: “Action alone is thine. Leave thou the fruit severely alone.”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Action is duty; fruit is the right.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8-1-1925</w:t>
      </w:r>
    </w:p>
    <w:p>
      <w:pPr>
        <w:autoSpaceDN w:val="0"/>
        <w:tabs>
          <w:tab w:pos="1650" w:val="left"/>
        </w:tabs>
        <w:autoSpaceDE w:val="0"/>
        <w:widowControl/>
        <w:spacing w:line="260" w:lineRule="exact" w:before="402" w:after="0"/>
        <w:ind w:left="518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39. OPENING SPEECH AT KATHIAWAR POLITICAL </w:t>
      </w:r>
      <w:r>
        <w:rPr>
          <w:rFonts w:ascii="Times" w:hAnsi="Times" w:eastAsia="Times"/>
          <w:b w:val="0"/>
          <w:i/>
          <w:color w:val="000000"/>
          <w:sz w:val="24"/>
        </w:rPr>
        <w:t>CONFERENCE, BHAVNAGAR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8, 1925</w:t>
      </w:r>
    </w:p>
    <w:p>
      <w:pPr>
        <w:autoSpaceDN w:val="0"/>
        <w:autoSpaceDE w:val="0"/>
        <w:widowControl/>
        <w:spacing w:line="28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expressed in my address the great hesitation that I felt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 chairmanship of this Conference. Man proposes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disposes. I have felt the weight of this maxim many times in my </w:t>
      </w:r>
      <w:r>
        <w:rPr>
          <w:rFonts w:ascii="Times" w:hAnsi="Times" w:eastAsia="Times"/>
          <w:b w:val="0"/>
          <w:i w:val="0"/>
          <w:color w:val="000000"/>
          <w:sz w:val="22"/>
        </w:rPr>
        <w:t>life, as indeed all thoughtful men and women must have done.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dwell in this Conference on only one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importance, but now fortunately I must dwell on two.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first, is, no doubt, khadi, than which nothing is dearer to me.</w:t>
      </w:r>
    </w:p>
    <w:p>
      <w:pPr>
        <w:autoSpaceDN w:val="0"/>
        <w:autoSpaceDE w:val="0"/>
        <w:widowControl/>
        <w:spacing w:line="220" w:lineRule="exact" w:before="26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backward community in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II. 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Peoplethink that I have a craze for the spinning-wheel and khadi.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true. Only a lover can fully understand his beloved. Only he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true love means; and I, being the lover, alone know what my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 and what flames of passion burn in my heart. I do not,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wish to speak of them now.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political conference; hence you would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political matters only. But my thoughts and feelings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a rustic, a peasant, a common man. Although I was born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community—the Bania class—and my father and grandfather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connected with matters of State as well, I am no statesman;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trace of statesmanship or diplomacy in me; and if there is any,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spite of me. But I have another quality in me,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inherited but is entirely self-acquired, and that is the quality of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peasant, a scavenger,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lowliest of the low. I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define “politics” in your terms—as statesmanship.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am, I cannot think of matters only concerning the State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a “political” Subject, for a farmer cannot look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by making speeches—he can only do so by taking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 and not giving it up under the hottest sun. Similarly, a weaver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ply his trade by hard work alone. The common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“political” is, however, making speeches, organizing agitations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movements and finding fault with the Government. But to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this word is quite different. Even during the twenty-two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my stay abroad, I had given it a different definition. Yet,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look enchanting from a distance, people have been mistaking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a statesman or a politician. No doubt, I like politics too,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a different kind. There is no place for scheming in it; it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understanding. In fact, love and affection are a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more effective than political manoeuvring besides,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everybody including those of the peasant, the scavenger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pariah, can best be looked after through understanding and love.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 gave a similar definition of statesmanship before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was not ashamed of it. It is from this point of view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khadi among political matters. I claim my view to be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enlightened, and hope that some day you will also hail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advocacy of the spinning-wheel and khadi as shrewd, wise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enlightened. When people mock at me today and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as Gandhi’s toy, I pity them, and I am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give it up however much they laugh at me.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to the next important subject. Ever since I was invited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wrote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 separate enclosure was arranged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seating the untouchables in this conference, then my place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big outcry has been raised in Bhavnagar.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own eyes how bad is the evil of untouchability in Kathiawar.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revered mother thought it a sin to touch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dear to me on that account. But I don’t want to follow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footsteps of my parents in this matter.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inherited from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freedom, and I am convinced that, even if I think differently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on this subject, the soul of my mother will bless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and will approve of my stand, for in none of the solemn vows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made me take was touching someone mentioned as a sin.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England, she took three promises from me, but she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adhere to untouchability as religious duty. I can quite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little— or I should say perhaps, big—commotion in Bhavnagar;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Nagars,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are upset. To such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present here and who really believe that Gandhi is out to uproot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would like to say deliberately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that Gandhi has no such intention whatsoever;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rooted in what Gandhi says.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learned men who have learnt every word of the Vedas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heart; I would nevertheless like to point out their mistake and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foundations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are being shaken by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consider untouchability to be the heart of Hindu religion.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respect I would submit that such belief lacks foresight, wisdom,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discrimination, humility or compassion. Even if I remain alone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conviction; I must still proclaim to the very end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the present conception of unthouchability in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it will surely lead to decay and bring about eventual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Brahmins, Kshatriyas, Vaisyas and Sudras I would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emancipation of India does not rest so much on the Muslims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as on how the Hindus themselves uphold their religion;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Kashivishvanath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Muslim or the Christian is Mecca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Jerusalem outside India; but the Hindu must seek his salvation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>land alone and nowhere else. This is tile land of Yudhishthira,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“With what Expection?” 7-12-1924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idiom literally means: “I do not wish to drown myself in my </w:t>
      </w:r>
      <w:r>
        <w:rPr>
          <w:rFonts w:ascii="Times" w:hAnsi="Times" w:eastAsia="Times"/>
          <w:b w:val="0"/>
          <w:i w:val="0"/>
          <w:color w:val="000000"/>
          <w:sz w:val="18"/>
        </w:rPr>
        <w:t>ancestral well.”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the eternal dharma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Banaras, the holy place of the Hindus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Ramachandra. Ascetics and sages have lived and practised austere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here. They have called our country a field of duty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 of pleasure. I tell the people of this land that Hindu religion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test today, and it is being weighed against all the other religions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If anything inconsistent with compassion, morality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allowed to stay in the Hindu religion, then it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perish. I am fully aware of the virtue of compassion, and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see what hypocrisy and ignorance is being practised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of Hindu religion. This hypocrisy and ignorance I shall fight,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if necessary. I shall do penance and may die in this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perchance I lose my reason and in my insanity admit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views on untouchability as wrong and say that I have sinned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untouchability as a blot on Hinduism, you may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then that irresistible fear has overtaken me and being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consequences I have denied my former belief. You must then </w:t>
      </w:r>
      <w:r>
        <w:rPr>
          <w:rFonts w:ascii="Times" w:hAnsi="Times" w:eastAsia="Times"/>
          <w:b w:val="0"/>
          <w:i w:val="0"/>
          <w:color w:val="000000"/>
          <w:sz w:val="22"/>
        </w:rPr>
        <w:t>regard me as one talking nonsense in a state of stupor.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selfish motive in whatever I am saying today.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seek any position or prestige thereby. If at all I seek any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that of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Cleansing of dirt is sacred work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a Brahmin as well as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former doing it with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without the knowledge of its holiness. I respect and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them. In the absence of either of the two, Hinduism is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face extinction.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like the path of service; therefore, I like the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no objection to sharing my meal with him,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you to inter-dine with or inter-marry him. How can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As far as I am concerned I am a fakir, who has given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a sannyasi who is not bound by social customs, though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a true fakir or sannyasi I am, I cannot say. But I do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renouncing the world and its ways. I also like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of a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I cannot also say,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 anyone who has unchaste thoughts or dreams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utter one word of anger, do anything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malice or jealousy, say anything in fury even to someone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himself my deadliest enemy, I cannot call myself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do not know whether I am a true sannyasi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assert that my life and my thoughts 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that state. With this ingrained trait in my character,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serve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girl or a leper when my help is sought or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needed, nor can I refuse to accept a drink or meal proffered by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may protect me or kill me, but serve a leper I must. I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that, while engaged in such service, I would be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unconcerned whether or not God protected me. I regard it my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eat only after making the pariah or the leper eat.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you to violate any social barriers as regards eating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I expect only one thing from you, namely,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create a fifth caste. God has cast men in a fourfold structure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I can understand that; but please do not create a fifth caste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 cannot tolerate untouchability and am much pained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that word. I would request those who oppose me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carefully, to come to me and understand through discussion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about. If you talk recklessly and thoughtlessly;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convince anyone thereby. I have received today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two pandits. I do not know these gentlemen; they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accusations heaped on me in the name of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the Pandits are baseless, that they are going to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messages signed by the learned men of their class that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many shastris support me. They also plead their inability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vigorously as I do in this field, for they say that I am fearless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they have to weigh many considerations. When Shri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Dronacharya and Bhishmacharya and asked them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fight the Pandavas, the two elders expressed their helplessness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since, they said, they had to think of their livelihood. We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Dronacharyas and Bhishmacharyas among us who, poor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think of their stomachs first. They are in no position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The fault lies with Providence or their circumstances.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they bless me in their heart of hearts and know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says is true. But here I must also add one more thing.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satyagrahi; my creed ordains me not to kill anyone but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life. I shall have to go my own way. I have,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to make to you. If you sincerely believe that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core of Hinduism, then stick to it; but give me also my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belief that it is a disgrace to Hinduism. You may, if you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 the Hindu world in your favour; but give me also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do likewise. For a Satyagrahi there is only one path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follow: he does not seek alliances or compromises with others.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assure you that in my dealings with you, I shall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love. If I am left alone, I shall segregate myself and ask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keep away from 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are assisting me in my work of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and to the so-called untouchables, I would counsel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 even against abuse. Tulsidas has said that compassion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source of religion. If you forsake love, you shall 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battle. They who regard untouchability as sin, must not sin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hating their opponents. Turn a smiling face even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whoabuse you. If you love them from the depth of your heart,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 right attitude and behaviour, the sin of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be eradicated.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fail, however, to understand this opposition in Kathiawar.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is the land of Sudama, of Shri Krishna and Aniruddha.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should I go if untouchability finds a place in the land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warriors have shed their blood?  However,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here are worse than in any other part of Gujarat. I am </w:t>
      </w:r>
      <w:r>
        <w:rPr>
          <w:rFonts w:ascii="Times" w:hAnsi="Times" w:eastAsia="Times"/>
          <w:b w:val="0"/>
          <w:i w:val="0"/>
          <w:color w:val="000000"/>
          <w:sz w:val="22"/>
        </w:rPr>
        <w:t>pained to hear this.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Narandas Sanghani but a son to me? Once he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me blindly and delighted in serving me. He gave all his library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But God has now induced ill-will in him. However, he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son to me. I believe that his mischief will not last long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rows will never be fulfilled. Even if God wishes it otherwise,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Sanghani raises his hand to attack me, I shall ask him to please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bless him. Prahlad disobeyed his father since, he said, the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leading him towards the path of sin and he was not bound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orders. If Narandas still believes that he is like the eldest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yet he wishes to do away with me because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astray, he should certainly strike me. I am sure his eyes will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has done so, and he will then come to you with downcast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to atone for his sin. He is just a child, he is young, whereas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old. Many people have raised their hand against me,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survived. Once I had appendicitis and I was operated upon.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the lamp went off and Col. Maddock was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distressed. But God wanted to save me and here I am with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! There is a story in the Upanishads that Vayu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 blade of grass, and Agni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burn it; but they had to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admitting failure. So, if God does not wish me to die,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me?  And if my days are over, I may pass away without anyone’s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just as I am talking to you now or sitting comfortably and</w:t>
      </w:r>
    </w:p>
    <w:p>
      <w:pPr>
        <w:autoSpaceDN w:val="0"/>
        <w:autoSpaceDE w:val="0"/>
        <w:widowControl/>
        <w:spacing w:line="220" w:lineRule="exact" w:before="308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of wind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of fire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could do anything about it too! I have had some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and acquired some knowledge of things.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you to believe me and have pity on Narandas. I do not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pity for myself, for I depend only on God for compassion.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 true soldier’s pledge from you. Once you take the pledge,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insist that you fulfil it. If you take a pledge without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thought to it, you will find me a difficult man. I shall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honour your pledge. So think carefully before you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>again tomorrow.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speak to you for thirty minutes, but have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thirty-five minutes of your time. I had no right over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five minutes, but I know that you have allowed me this </w:t>
      </w:r>
      <w:r>
        <w:rPr>
          <w:rFonts w:ascii="Times" w:hAnsi="Times" w:eastAsia="Times"/>
          <w:b w:val="0"/>
          <w:i w:val="0"/>
          <w:color w:val="000000"/>
          <w:sz w:val="22"/>
        </w:rPr>
        <w:t>indulgence and I have availed myself of it through your goodwill for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Bhangis.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Supplement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18-1-1925</w:t>
      </w:r>
    </w:p>
    <w:p>
      <w:pPr>
        <w:autoSpaceDN w:val="0"/>
        <w:tabs>
          <w:tab w:pos="1650" w:val="left"/>
        </w:tabs>
        <w:autoSpaceDE w:val="0"/>
        <w:widowControl/>
        <w:spacing w:line="260" w:lineRule="exact" w:before="402" w:after="0"/>
        <w:ind w:left="2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40. CONCLUDING SPEECH AT. KATHIAWAR POLITICAL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CONFERENCE, BHAVNAGAR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a substance of Mr. Gandhi’s concluding speech 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Kathiawar Political Conference: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have come to Kathiawar I have been covered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overflowing love. It is no wonder when I know that everywhere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 find Kathiawar, i.e., the overwhelming love of Kathiawar.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prize that love, I crave for that “love amazing, love divine”,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nourishes the soul, and not the love which, not being backed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 to perform promises made, withers the soul. It is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connects you and me, and not circumstances of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Unless, therefore, you give all your love practical shape, turn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work of public benefit, it has, for me at least, no meaning. I am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mortal, as much exposed to affections and passions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of you. But I always try to control them. I therefore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which soothes but does not overwhelm. I want the fire of that love </w:t>
      </w:r>
      <w:r>
        <w:rPr>
          <w:rFonts w:ascii="Times" w:hAnsi="Times" w:eastAsia="Times"/>
          <w:b w:val="0"/>
          <w:i w:val="0"/>
          <w:color w:val="000000"/>
          <w:sz w:val="22"/>
        </w:rPr>
        <w:t>to purify and not to burn me. Let all your love therefore be converted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Supplement, 18-1-1925, which carried the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>Gujarati speech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into work in fulfilment of the national programme.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allowing me to exercise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 as regards the resolutions you had drafted for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Subjects Committee. Your draft contained a long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grievances. I asked you to restrain the desire for passing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grievances and to cultivate self-discipline and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suffering. You accepted my advice, not out of regard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personality, but because you know that I am a practical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havesome experience of public affairs. In advising you however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most of your resolutions, I did not mean to muzzle myself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matters referred to therein. I have taken up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on my shoulders. I do not want to go to sleep,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waived all discussion of your grievances. It shall be, for me, </w:t>
      </w:r>
      <w:r>
        <w:rPr>
          <w:rFonts w:ascii="Times" w:hAnsi="Times" w:eastAsia="Times"/>
          <w:b w:val="0"/>
          <w:i w:val="0"/>
          <w:color w:val="000000"/>
          <w:sz w:val="22"/>
        </w:rPr>
        <w:t>a year of intense, unremitting toil.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work on my condition. The advice I have given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based on trust, trust in human nature, trust in the Kathiawar Chiefs.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at Amritsar I pleaded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my brother-delegates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Mr. Montagu, not to distrust Lord Sinha’s judgment,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His Majesty the King, and you know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my advice to a considerable extent. You must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 was ranged that day no less an opponent than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Tilak. But he and the others saw that I was suggesting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thing and accepted my suggestion. I pleaded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in this wise: “Accept the Reforms today, as given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The moment you feel that they are more a burden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blessing, you may reject them. For Mr. Montagu says that he has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all that he could for us. Lord Sinha, a man in the know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patriot, has also advised the country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Reforms”. The King’s message too was couched in 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All those considerations led me to suggest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Reforms. Out of that state of trust, when it was proved to be misplaced,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arose non-co-operation. Today too I am asking you to adopt a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trust. But pray do not press the parallel too far. It is meant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I do not want to sit silent. I have heard more tales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woe than you have told me. I do not know how much of all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is true. But you may be sure that as soon as I am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complaints are true, I shall use whatever ability and resource-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on Reforms Resolution at Amritsar Congress”, January 1, </w:t>
      </w:r>
      <w:r>
        <w:rPr>
          <w:rFonts w:ascii="Times" w:hAnsi="Times" w:eastAsia="Times"/>
          <w:b w:val="0"/>
          <w:i w:val="0"/>
          <w:color w:val="000000"/>
          <w:sz w:val="18"/>
        </w:rPr>
        <w:t>1920.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 I possess to get them remedied. I shall try to see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If I succeed in getting a hearing from them, I shall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grievances with them, and shall, if permitted, acquaint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with the result. Mussalman friends from Dhoraji had a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against the Thakore Sahib of Gondal. They asked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place them before the Conference. But I dissuaded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not in possession of the facts. I have the honour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Sahib of Gondal. I have had the pleasure of meeting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him with respect, and I know that he is a capable ruler.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unbearable that he should mean or do any harm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How can I indict him at the instance of half a dozen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people? So long as I have not seen him or not spoken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officers concerned, it would not be 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any definite lead. It would be against my nature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assured the friends from Dhoraji that I would inquire into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charges, and then do the needful. It was an awkward situation,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having to advise the Mussalman friends who might not trust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 that I make no distinction between a Hindu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Mussalman. But Maulana Shaukat Ali’s arrival has fortified me.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 Maulana and I would both consider over the matter,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our joint advice. I am glad to say that they agreed to this.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Jamnagar is in the same position as Gondal. I have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against the ruler of that State also. If a subject may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with a ruling Prince, I may say that Jamsahib and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our youth. The late Kevalram Mavji Dave gave me a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to Jamsahib when I went to England. Very often we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each other there, and the wish was dearest to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us, his friends, that he should succeed to the gadi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Jamnagar. But today I hear numerous charges against him,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wish may be true. I also wish that Jamsahib should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remedy all the wrongs (if any) that may have been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his subjects by him or in his name. It is not my purpose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him. I should approach him in all humility and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should do the same with my bitterest opponent. Sir Michael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O’Dwyer, for instance, thinks I am the wickedest man on earth.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return to India as the King’s representative,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approach him, if need be, in all humility. Why should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with Jamsahib? I have a huge pile of material before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aspersing both him and the Thakore Sahib of Gondal. But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>make use of it, how can I criticize them, without inquiry? But I am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ignore or suppress any of the charges or complaints. I shall,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current year, try my best to get them investigated and shall </w:t>
      </w:r>
      <w:r>
        <w:rPr>
          <w:rFonts w:ascii="Times" w:hAnsi="Times" w:eastAsia="Times"/>
          <w:b w:val="0"/>
          <w:i w:val="0"/>
          <w:color w:val="000000"/>
          <w:sz w:val="22"/>
        </w:rPr>
        <w:t>submit to you a day-to-day diary of my work at the close of the year.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now for your part of the bargain. I ask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 the task I have undertaken, by private or public criticism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or rancorous nature. I ask you not to irritate the Princes.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after all, rulers and are therefore like all men in authority.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blurs the vision. We cannot have Rama in every age,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Umar. None of the Caliphs who came after the glorious thirty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Caliphate could ever approach anyone of the first four Caliphs.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rulers are rare even as the gems embedded in the most hidden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recesses of mines. Wherever, therefore, I find a ruler getting irritated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angry I am patient with him. For anger is natural to them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 or me if we were similarly placed. Kings are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philosophers or saints than anyone of us. The world knows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Janaka Videhi. Even under swaraj we shall have to put up with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failings of the swaraj officials. Why only an hour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gave you a foretaste of how a man in authority behaves.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say that I did not in any instance abuse my authority?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and a </w:t>
      </w:r>
      <w:r>
        <w:rPr>
          <w:rFonts w:ascii="Times" w:hAnsi="Times" w:eastAsia="Times"/>
          <w:b w:val="0"/>
          <w:i/>
          <w:color w:val="000000"/>
          <w:sz w:val="22"/>
        </w:rPr>
        <w:t>muni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asked for permission to speak; I did not give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</w:t>
      </w:r>
      <w:r>
        <w:rPr>
          <w:rFonts w:ascii="Times" w:hAnsi="Times" w:eastAsia="Times"/>
          <w:b w:val="0"/>
          <w:i/>
          <w:color w:val="000000"/>
          <w:sz w:val="22"/>
        </w:rPr>
        <w:t>muni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“No more this wordy warfare for you. Your business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about from place to place introducing charkhas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home.” How do I know that I did not exceed the bounds of propriety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thus disallowing both? But I was clothed in authority, however brief,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you put up with me. Wherever there is the use of authority,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scope for anger and injustice and we must need drink many a </w:t>
      </w:r>
      <w:r>
        <w:rPr>
          <w:rFonts w:ascii="Times" w:hAnsi="Times" w:eastAsia="Times"/>
          <w:b w:val="0"/>
          <w:i w:val="0"/>
          <w:color w:val="000000"/>
          <w:sz w:val="22"/>
        </w:rPr>
        <w:t>bitter cup at the hands of rulers.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thus presented to you two sides of the case, 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and the other for the ruled. It is unbearable for me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prince should do wrong to his subjects. To him I say: “For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earthly use do you behave thus?” To you I say: “You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lessons of forbearance and self-suffering.” I commend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the last paragraph of my printed Presidential address.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to read and read that paragraph and to chew and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No people have risen who thought only of rights. Only those did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thought of duties. Out of the performance of duties flow rights,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that knew and performed their duties came naturally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The Shastras inculcate reverence to parents. It means implicit </w:t>
      </w:r>
      <w:r>
        <w:rPr>
          <w:rFonts w:ascii="Times" w:hAnsi="Times" w:eastAsia="Times"/>
          <w:b w:val="0"/>
          <w:i w:val="0"/>
          <w:color w:val="000000"/>
          <w:sz w:val="22"/>
        </w:rPr>
        <w:t>obedience to them, and why do we willingly obey like that? We know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angry look from his mother was sufficient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giant-like Shaukat Ali cower before her. What is the secret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obedience? It is that the obedience carries with it enjoyment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right—the right to inheritance. At the back of obedience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a right to be enjoyed, and yet woe to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obeys with an eye to the right to inheritance. It is the Shastras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inculcate obedience without an eye to the fruit thereof.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not of the right gets it, and he who thinks of it loses it.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of conduct I would like to place before you. If you follow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you will create a disciplined army of workers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After you have succeeded in raising such an army, no ruler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ignore you. As it is, the gentleman who invited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to Sorath did so with considerable trepidation, lest a ruler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refuse permission to hold it. You have therefore to clear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atmosphere, and to raise your moral stature to such a degree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want to refuse your request. I hope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 me. I am not asking you to do aught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do, that may be calculated to injure your self-respect.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truth, and urge it with humility and grace. I am a journalist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standing. In my own way I claim to know my art well.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point to write only one thing when there are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I might write. Now if I were to open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the controversial topics and complaints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referred to me, that would be the surest way to lose the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I have gained for these journals. And punctilious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the observance of this rule, I dare say I err on occasions.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ask such of you as are journalists and publicists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 your pen and tongue. Exercise the strictest economy of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of truth. Restrain your expression, but not the inner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should burn brighter with increasing restraint. Nor will you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a prey to weakness. Flattery and anger are the two sides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one the obverse, other the reverse. The reverse—anger—is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the obverse—flattery. Only a weak man either resorts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flattery or tries to disguise his weakness under anger. Let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 himself that his anger is an expression of his strength.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only in action and action is duty done. Those who have captivated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hearts of men are souls heroic and true, who have burnt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to cinders in the fire of restraint. For you also, therefore,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salvation of Kathiawar at heart, patience and restraint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the watchwords. The king carries on his work by means of punitive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sanctions. You will carry on your work with the sanction of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love. Drench both the rulers and ruled with the water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love, so that you may convert Kathiawar into an Eden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for men and gods to behold. If I may bless you, that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blessing. If I am not worthy to give you blessings, that is my prayer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Let the spinning-wheel be a symbol of your sacrifice and love </w:t>
      </w:r>
      <w:r>
        <w:rPr>
          <w:rFonts w:ascii="Times" w:hAnsi="Times" w:eastAsia="Times"/>
          <w:b w:val="0"/>
          <w:i w:val="0"/>
          <w:color w:val="000000"/>
          <w:sz w:val="22"/>
        </w:rPr>
        <w:t>for fellowmen.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 w:val="0"/>
          <w:color w:val="000000"/>
          <w:sz w:val="22"/>
        </w:rPr>
        <w:t>India, 15-1-1925</w:t>
      </w:r>
    </w:p>
    <w:p>
      <w:pPr>
        <w:autoSpaceDN w:val="0"/>
        <w:tabs>
          <w:tab w:pos="2430" w:val="left"/>
          <w:tab w:pos="3990" w:val="left"/>
        </w:tabs>
        <w:autoSpaceDE w:val="0"/>
        <w:widowControl/>
        <w:spacing w:line="260" w:lineRule="exact" w:before="402" w:after="0"/>
        <w:ind w:left="1198" w:right="100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41. SPEECH AT SAMALDAS COLLEGE,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BHAVNAGAR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1925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speak today on the dharma or duty of students.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as easy as it is difficult. According to Hinduism, the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brahmacharyashrama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student-state.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Celibacy is a narrow interpretation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is the life or the state of a student. That means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senses, but the whole period of study or acquirement of knowledge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control of the senses came to be regarded as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charyashrarma.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period of life necessarily means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>taking and very little giving. We are mainly recipients in this state—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whatever we can get from parents, teachers and from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taking, if it carries—as it did—no obligation of simultaneous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repayment, it necessarily carried an obligation to repay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debt, with compound interest, at the proper time. That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maintain </w:t>
      </w:r>
      <w:r>
        <w:rPr>
          <w:rFonts w:ascii="Times" w:hAnsi="Times" w:eastAsia="Times"/>
          <w:b w:val="0"/>
          <w:i/>
          <w:color w:val="000000"/>
          <w:sz w:val="22"/>
        </w:rPr>
        <w:t>brahmacharyashrama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matter of religious duty.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[lives]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sannyasi are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 similar.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needs be a sannyasi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sannyasi, it is a matter of choice.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ashramas of Hinduism have nowadays lost their sacred character,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exist, if at all, in name. The life of the student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poisoned at the very spring. Though there is nothing left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ashramas today which we may hold up to the present generation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learn from and copy, we may still hark back to the ideals </w:t>
      </w:r>
      <w:r>
        <w:rPr>
          <w:rFonts w:ascii="Times" w:hAnsi="Times" w:eastAsia="Times"/>
          <w:b w:val="0"/>
          <w:i w:val="0"/>
          <w:color w:val="000000"/>
          <w:sz w:val="22"/>
        </w:rPr>
        <w:t>that inspired the original ashramas.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 the title “The Duty of Students”, this is a summary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speech in Gujarati reported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18-1-1925.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understand the duty of students today?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so much from the ideal. The parents take the lead in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direction. They feel that their children should be educated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they may earn wealth and position.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are thus being prostituted, and we look in vain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innocence and bliss that the life of a student ought to be.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are weighed down with cares and worries when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 “careful for nothing”. They have simply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assimilate. They should know only to discriminate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be received and what rejected. It is the duty of the teacher </w:t>
      </w:r>
      <w:r>
        <w:rPr>
          <w:rFonts w:ascii="Times" w:hAnsi="Times" w:eastAsia="Times"/>
          <w:b w:val="0"/>
          <w:i w:val="0"/>
          <w:color w:val="000000"/>
          <w:sz w:val="22"/>
        </w:rPr>
        <w:t>to teach his pupils discrimination. If we go on talking in indiscrimin-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ately, we would be no better. than machines. We are thinking,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and we must in this period distinguish truth from untruth,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bitter language, clean from unclean things and so on.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student’s path today is strewn with more difficulties than the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distinguishing good from bad things. He has to fight the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around him. Instead of the sacred surroundings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guru’s ashram and his paternal care, he has the atmosphere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down home, and the artificial surroundings created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system of education.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their pupils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They only gave them a few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pupils treasured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memories and translated in practical life. The present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has to live in the midst of heaps of books, sufficient to choke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In my own days Reynolds was much in vogue among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escaped him only because I was far from being a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and never cared to peep out of the school text books.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England, however, I saw that the novels were tabooed in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circles and that I had lost nothing by having never read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there are many other things which a student might do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reject. One such thing is the craze for earning a career. Only the </w:t>
      </w:r>
      <w:r>
        <w:rPr>
          <w:rFonts w:ascii="Times" w:hAnsi="Times" w:eastAsia="Times"/>
          <w:b w:val="0"/>
          <w:i/>
          <w:color w:val="000000"/>
          <w:sz w:val="22"/>
        </w:rPr>
        <w:t>grihastha—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householder—has to think of it, it is none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student’s dharma. He has to acquaint himself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things in his own country, try to realize the magnitude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crisis with which it is faced and the work that it requires of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say many amongst you read newspapers. I do not think I can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eschew them altogether. But I would ask you to eschew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of ephemeral interest, and I can tell you that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nothing of permanent interest. They offer nothing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formation of character. And yet I know the craze for newspapers.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>pitiable, terrible. I am talking in this strain as I have myself made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experiments in education. Out of those experim-ents I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education, I discovered Satyagraha and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launched on those new experiments. I assure you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regretted having tried these last, nor have I undertaken them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object of winning political swaraj. I have ventured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even before students. For they are innocent. They are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summed up in the spinning-wheel. First it was hailed with. ridicule,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came scorn, and presently it will be received with joy.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adopted it, and I would not hesitate to offer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even to Lord Reading. I would not hesitate to do so,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would lose nothing in so doing. The loser would be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if he chose to reject it. I did not hesitate to deliver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wheel to the Bishop of Calcutta when I had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his acquaintance in Delhi. I did the same with Col. Maddock,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Mrs. Maddock sailed for England I presented her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towel as a memento, and asked her to carry the message from </w:t>
      </w:r>
      <w:r>
        <w:rPr>
          <w:rFonts w:ascii="Times" w:hAnsi="Times" w:eastAsia="Times"/>
          <w:b w:val="0"/>
          <w:i w:val="0"/>
          <w:color w:val="000000"/>
          <w:sz w:val="22"/>
        </w:rPr>
        <w:t>house to house.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tired of preaching the message of the wheel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at all hours, because it is such an innocent thing and yet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of good. It may not be relishing, but no health-giving food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relish of spicy foods so detrimental to health, And so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memorable text asks all thinking people to take things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taste is bitter, but which are ultimately conducive to immortality.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thing today is the spinning wheel and its product. There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(Sacrifice) greater than spinning, calculated to bring peace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troubled spirit, to soothe the distracted student’s mind,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spiritualize his life. I have today no better prescription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country—not even 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—in this practical age which looks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results.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fain offer, but I cannot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result, whilst the thing I offer is such as you can take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God’s name on your lips, and expect immediate result.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 wrote saying his English common sense told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was an excellent hobby. I said to him, “It may be a hobby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for us it is the Tree of Plenty.” I do not like many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ways, but there are certain things in them for which I cannot disguise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liking. Their “hobby” is a thing full of meaning. Col. Maddock,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an efficient surgeon and took supreme delight in his task,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devote all his hours to his work. Two hours he had set apart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hobby which was gardening and it was this gardening that lent zest </w:t>
      </w:r>
      <w:r>
        <w:rPr>
          <w:rFonts w:ascii="Times" w:hAnsi="Times" w:eastAsia="Times"/>
          <w:b w:val="0"/>
          <w:i w:val="0"/>
          <w:color w:val="000000"/>
          <w:sz w:val="22"/>
        </w:rPr>
        <w:t>and savour to his life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pleasure therefore in placing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you, even as a hobby if you wills in order that your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zest and savour, in order that you may find peace and bliss.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help you to lead a life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is a 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moment in the student state. There are so many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take for granted. You accept them simply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 from your teacher. Some propositions in geometry,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were very difficult of comprehension for me. I took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granted, and today I not only can understand them, but can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a study of geometry as easily as I can do in my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you have faith and ply the wheel, you take it from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you will admit that what an old man once told you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literally true. No wonder that one learned in the lore applied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text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spinning-wheel:</w:t>
      </w:r>
    </w:p>
    <w:p>
      <w:pPr>
        <w:autoSpaceDN w:val="0"/>
        <w:tabs>
          <w:tab w:pos="550" w:val="left"/>
          <w:tab w:pos="6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there is no waste of effort; neither is there any obstacle.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little practice of this dharma saves a man from dire calamity.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29-1-l925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TO SALESMEN OF SAWRAJ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even now the change in voting rights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to many. This does not surprise me. We are often troubled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thing; sometimes it produces fear. I hope that, as time goes by,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will disappear and people will realize the value of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In order to help such appreciation, it is necessary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faith in the spinning-wheel should prove it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persistence in it. Without waiting for orders from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those who are already spinning should do it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and those who are not doing should start doing it. As 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measuring two thousand yards are ready, people should hand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to the Provincial Committees and get their names registered. This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wait for a notice from the Provincial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spin should also start persuading others to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spinning applies also to khadi which needs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propaganda. In my journey through Dohad and Godhra </w:t>
      </w:r>
      <w:r>
        <w:rPr>
          <w:rFonts w:ascii="Times" w:hAnsi="Times" w:eastAsia="Times"/>
          <w:b w:val="0"/>
          <w:i w:val="0"/>
          <w:color w:val="000000"/>
          <w:sz w:val="22"/>
        </w:rPr>
        <w:t>I found that very few people have taken to khadi as yet. Of those who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II. 40.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wear it, one hears that many do so only at public gatherings.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way to boycott foreign-cloth. I found very little khadi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would specially request volunteers in Dohad and Godhra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from door to door and explain the necessity of using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>the duty to spin.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the same position as the trader who day and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for an increase in his business. We are the salesmen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aware that the business of swaraj will thrive only if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>of foreign-cloth is successful.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Each volunteer should understand his own responsibility.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maintain a diary. At the end of the day one should ask </w:t>
      </w:r>
      <w:r>
        <w:rPr>
          <w:rFonts w:ascii="Times" w:hAnsi="Times" w:eastAsia="Times"/>
          <w:b w:val="0"/>
          <w:i w:val="0"/>
          <w:color w:val="000000"/>
          <w:sz w:val="22"/>
        </w:rPr>
        <w:t>oneself the following questions and note down the answers: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How many yards of yarn have I spun today?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How many people today did I persuade to adopt </w:t>
      </w:r>
      <w:r>
        <w:rPr>
          <w:rFonts w:ascii="Times" w:hAnsi="Times" w:eastAsia="Times"/>
          <w:b w:val="0"/>
          <w:i w:val="0"/>
          <w:color w:val="000000"/>
          <w:sz w:val="22"/>
        </w:rPr>
        <w:t>spinning?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How many people did I persuade today to </w:t>
      </w:r>
      <w:r>
        <w:rPr>
          <w:rFonts w:ascii="Times" w:hAnsi="Times" w:eastAsia="Times"/>
          <w:b w:val="0"/>
          <w:i/>
          <w:color w:val="000000"/>
          <w:sz w:val="22"/>
        </w:rPr>
        <w:t>adopt khadi?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regularly gives truthful answers in his diary will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his capacity for work grows Constantly. Every individual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self-respect and no one likes to record failures for ever.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honest person overcomes his failures and achieves victory.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businessman keeps a diary and derives invaluable benefit from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 for the captain of a ship to maintain a log-book.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the salesmen of swaraj do likewise? If a despondent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regain hope, the Congress has shown the royal road to it.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idleness and become industrious, we shall get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This is no time for criticism, no time for doubts.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only to work silently, that is, to spin, to make others spin, to </w:t>
      </w:r>
      <w:r>
        <w:rPr>
          <w:rFonts w:ascii="Times" w:hAnsi="Times" w:eastAsia="Times"/>
          <w:b w:val="0"/>
          <w:i w:val="0"/>
          <w:color w:val="000000"/>
          <w:sz w:val="22"/>
        </w:rPr>
        <w:t>wear khadi and to make others wear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Paus Vad 2</w:t>
      </w:r>
      <w:r>
        <w:rPr>
          <w:rFonts w:ascii="Times" w:hAnsi="Times" w:eastAsia="Times"/>
          <w:b w:val="0"/>
          <w:i/>
          <w:color w:val="000000"/>
          <w:sz w:val="22"/>
        </w:rPr>
        <w:t>[January 12,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touring in Kathiawar I thought of you and Anand. I </w:t>
      </w:r>
      <w:r>
        <w:rPr>
          <w:rFonts w:ascii="Times" w:hAnsi="Times" w:eastAsia="Times"/>
          <w:b w:val="0"/>
          <w:i w:val="0"/>
          <w:color w:val="000000"/>
          <w:sz w:val="22"/>
        </w:rPr>
        <w:t>wished for your presence and Anand’s well-being. I shall await your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when I reach the Ashram. Tell Anand that I remember her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It is just as well that the Sanatanists have risen in revolt.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 the atmosphere. Here there has been a great deal of cleansing.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were able to enter the pandal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any fear.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44. LETTER TO DEVCHAND PAREKH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DEVCHANDBHAI,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there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3 o’clock tomorrow, Tuesday.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go to Babusahib Yashwantprasad’s He had been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pressed me to put up with him. I hope you will see me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be coming to Sojitra? If not, do come as far as Dhola </w:t>
      </w:r>
      <w:r>
        <w:rPr>
          <w:rFonts w:ascii="Times" w:hAnsi="Times" w:eastAsia="Times"/>
          <w:b w:val="0"/>
          <w:i w:val="0"/>
          <w:color w:val="000000"/>
          <w:sz w:val="22"/>
        </w:rPr>
        <w:t>or some such place so that we may be able to talk about the future.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know what arrangements have been made about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cotton] that has been collected. We shall have good results if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arrangements about the smallest things. Here also cotton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collected.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Pattani Sahib has kept up spinning.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need my list of a hundred names. This year you 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other work. You must obtain all the help you can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from wherever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5716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presided over the Kathiawar Political Conference held at Bhavnagar </w:t>
      </w:r>
      <w:r>
        <w:rPr>
          <w:rFonts w:ascii="Times" w:hAnsi="Times" w:eastAsia="Times"/>
          <w:b w:val="0"/>
          <w:i w:val="0"/>
          <w:color w:val="000000"/>
          <w:sz w:val="18"/>
        </w:rPr>
        <w:t>on January 8 and 9.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Trapaj on the 12th for Bhavnagar on his way to Ahmedabad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thence proceeded to Sojitra on the 16th. From the reference to Prabhashanker </w:t>
      </w:r>
      <w:r>
        <w:rPr>
          <w:rFonts w:ascii="Times" w:hAnsi="Times" w:eastAsia="Times"/>
          <w:b w:val="0"/>
          <w:i w:val="0"/>
          <w:color w:val="000000"/>
          <w:sz w:val="18"/>
        </w:rPr>
        <w:t>Pattani’s spinning it appears that the letter was written at Trapaj.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Bhavnagar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SPEECH AT GUJARAT PROVINCIAL CONGRESS </w:t>
      </w:r>
      <w:r>
        <w:rPr>
          <w:rFonts w:ascii="Times" w:hAnsi="Times" w:eastAsia="Times"/>
          <w:b w:val="0"/>
          <w:i/>
          <w:color w:val="000000"/>
          <w:sz w:val="24"/>
        </w:rPr>
        <w:t>COMMITTEE, AHMEDABAD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1925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meeting of the Gujarat Provincial Congress Committee was held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evening to formulate a scheme in accordance with the new constitution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Congress. Mr. Gandhi, who was present, suggested that they should begin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enlisting members to the Congress. They should say who would spin themselves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would give yarn spun by others. They should also say how many members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enlist for the Congress. Mr. Gandhi himself promised to spin and enlist 100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 from Kathiawar. A remark was made that he should collect two lakhs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 from India. Mr. Gandhi replied that he would give the surplus to them.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whole 74 members promised to spin, three promised to give yarn spun by others,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total number of members promised to be collected was 1,700. Mr. Gandhi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 suggested that over and above these members who would spin or give yarn, there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might be many more who would spin for half an hour daily if they were given cotton.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wanted that cotton should be collected. Mr. Vallabhbhai Patel promised to collect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500 maunds of cotton and Mr. Abbas Tyabji promised to collect 25 maunds.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15-1-1925</w:t>
      </w:r>
    </w:p>
    <w:p>
      <w:pPr>
        <w:autoSpaceDN w:val="0"/>
        <w:autoSpaceDE w:val="0"/>
        <w:widowControl/>
        <w:spacing w:line="260" w:lineRule="exact" w:before="40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46. CONVOCATION ADDRESS AT GUJARAT </w:t>
      </w:r>
      <w:r>
        <w:rPr>
          <w:rFonts w:ascii="Times" w:hAnsi="Times" w:eastAsia="Times"/>
          <w:b w:val="0"/>
          <w:i/>
          <w:color w:val="000000"/>
          <w:sz w:val="24"/>
        </w:rPr>
        <w:t>VIDYAPITH, AHMEDABAD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STUDENTS, BROTHERS AND SISTERS,</w:t>
      </w:r>
    </w:p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you, students, who have received degrees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that you will fulfil the vow that you have taken. Normally,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such an occasion, an institution reports progress in the numbers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teachers and in other respects. You must have seen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which the registrar read today that during the last four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students has gradually been going down. 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cause disappointment. I am not disappointed,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admit that if it had been possible for us to show an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students or some other progress by commonly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standards, I would have been pleased. I cannot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position of the institution pleases me, but I am also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disappointed. It is true I and many others with me had hoped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need to run this institution only for a year and that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 at the close of this period you would go back to </w:t>
      </w:r>
      <w:r>
        <w:rPr>
          <w:rFonts w:ascii="Times" w:hAnsi="Times" w:eastAsia="Times"/>
          <w:b w:val="0"/>
          <w:i w:val="0"/>
          <w:color w:val="000000"/>
          <w:sz w:val="22"/>
        </w:rPr>
        <w:t>your schools and colleges which you had left at the call of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But four years instead of one have already passed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possible to say how long we must still remain in banishment.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come to believe that even after we secure swaraj,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would continue to work independently of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difference then would be that unlike today these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to compete with Government schools and colleges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would not be regar-dedas belonging to the opposite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fit to be boycotted. But then also such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continue and there would be a place for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ours. I hope, therefore, that the students who are studying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give way to disappointment nor think of the period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here as wasted.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itself, when I reached the Ashram,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>postcard waiting for me. It contained accusations against this institu-</w:t>
      </w:r>
      <w:r>
        <w:rPr>
          <w:rFonts w:ascii="Times" w:hAnsi="Times" w:eastAsia="Times"/>
          <w:b w:val="0"/>
          <w:i w:val="0"/>
          <w:color w:val="000000"/>
          <w:sz w:val="22"/>
        </w:rPr>
        <w:t>tion. The communication was anonymous. I have very often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no one should write an anonymous letter.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shameful, cowardly in a way. We should give up this tendency.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the courage to proclaim our ideas to the world,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forget them, bury them. However, this tendency prevailed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for many years and, maybe, exists even now. I did,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read the anonymous communication. It says: “Why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close this institution? Why don’t you open your eyes?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misguided the students. Many students are returning to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after deserting this institution. Whatever you think,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have not the least faith in the charkha. Therefore,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the Vidyapith and all affiliated institutions.” I do not accept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and I wish that you too should not accept it. No new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judged on the basis of funds spent on it or the number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it. If we calculate on this basis, we may be misled.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self-purification is under way in this country—we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non-co-operation as self-purifi-cation—and it would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expect that the number of students with us must increase.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grows, but we should retain our faith even if it does not grow, and </w:t>
      </w:r>
      <w:r>
        <w:rPr>
          <w:rFonts w:ascii="Times" w:hAnsi="Times" w:eastAsia="Times"/>
          <w:b w:val="0"/>
          <w:i w:val="0"/>
          <w:color w:val="000000"/>
          <w:sz w:val="22"/>
        </w:rPr>
        <w:t>we must continue to serve this institution as long as we have the faith.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indeed be sorry if it is a fact that the students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charkha. Those who have no faith in the charkha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leave the institution. You must remember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Congress has passed about national institutions. I shall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returned to Sabarmati from Bhavnagar in the morning.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of it here. No one present on the occasion opposed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a national institution incorporated in the resolution.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opposition was kept hidden in the mind but not expressed,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bring-discredit to me, to them, and to the country.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consent given by so many intelligent, free and mature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was not sincere? I would, therefore, say that the definition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thousands. Recently the Kathiawar Conference has also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the definition. What is that definition?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national school to be classed as such must fulfil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conditions: Spinning must have a place in the daily routine.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students must spin daily for half an hour and should wear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khadi. The medium of instruction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either the mother tongue or Hindustani. </w:t>
      </w:r>
      <w:r>
        <w:rPr>
          <w:rFonts w:ascii="Times" w:hAnsi="Times" w:eastAsia="Times"/>
          <w:b w:val="0"/>
          <w:i/>
          <w:color w:val="000000"/>
          <w:sz w:val="22"/>
        </w:rPr>
        <w:t>Vyayam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is,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including the art of self-defence, should be given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The school should endeavour to unite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Muslims. It should in no circumstances close its doors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untouchables. This definition of a national school has been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the Congress. Therefore, when I say that those who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charkha should leave the Vidyapith and other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under it, do not please think that I am excessively harsh.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way in which we can progress. It will show us where we are </w:t>
      </w:r>
      <w:r>
        <w:rPr>
          <w:rFonts w:ascii="Times" w:hAnsi="Times" w:eastAsia="Times"/>
          <w:b w:val="0"/>
          <w:i w:val="0"/>
          <w:color w:val="000000"/>
          <w:sz w:val="22"/>
        </w:rPr>
        <w:t>going and how many men, women and students are with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attention was drawn to certain criticisms of an article in</w:t>
      </w:r>
    </w:p>
    <w:p>
      <w:pPr>
        <w:autoSpaceDN w:val="0"/>
        <w:autoSpaceDE w:val="0"/>
        <w:widowControl/>
        <w:spacing w:line="262" w:lineRule="exact" w:before="8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Sabarmati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are baseless because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the ideas I am accused of. I have never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should ply the charkha all the day; not that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it. If I could persuade students and other countrymen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be most helpful to the country, I would indeed ask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spin for the whole day. But I cannot persuade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nor can I myself do it. If I can spin all the time,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and the country to do likewise. My ambition is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proclaim to India that real learning consists in spinning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clock. In a way, if you select any pure activity and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thereon, it will lead to real learning because it is a way of 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yoga. I won’t speak of this here. I would merely ask the students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 the charkha with faith and joy, spin fine yarn, and learn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processes of charkha. You should have the same love and keenness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bi-monthly published by the Gujarat Mahavidyalaya, affiliated to </w:t>
      </w:r>
      <w:r>
        <w:rPr>
          <w:rFonts w:ascii="Times" w:hAnsi="Times" w:eastAsia="Times"/>
          <w:b w:val="0"/>
          <w:i w:val="0"/>
          <w:color w:val="000000"/>
          <w:sz w:val="18"/>
        </w:rPr>
        <w:t>the Gujarat Vidyapith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spinning as you have for other subjects. I would not grudge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all other time to the other subjects. But when you spin, do it </w:t>
      </w:r>
      <w:r>
        <w:rPr>
          <w:rFonts w:ascii="Times" w:hAnsi="Times" w:eastAsia="Times"/>
          <w:b w:val="0"/>
          <w:i w:val="0"/>
          <w:color w:val="000000"/>
          <w:sz w:val="22"/>
        </w:rPr>
        <w:t>with all your heart and not in a perfunctory way.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other charge is about a certain remark of mine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should make a scheme for a syllabus which would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a livelihood after graduation. I say this even now.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and should not be the principal aim before the Vidyapith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If learning becomes merely a means of earning,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your degradation. The Vidyapith has defined learning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leads to liberation. Therefore, it would be wrong,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idealistic institution, to learn merely for the sake of earning.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ways for earning. Learning is intended to improve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soul. He has acquired real learning whose body is well-built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strong, who can endure extreme heat and soul who has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who is self-restrained and pure, whose soul is so pure that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listen to the beatings of his own heart, and since the seat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is in the heart, his heart must also be pure. Why should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acquired this triple learning worry about earning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livelihood? One should have the faith that He who has given teeth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 crumbs. I am being told that the students have to run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and feed many mouths. It may be so; a family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and it needs courage to do so. But while acquiring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described above, we also secure the ability to earn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Livelihood cannot be secured by searching.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upon learning as a mere means of livelihood does not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that. The Vidyapith is making provision for livelihood even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rendering you an invalid if it secures you a salary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 or Rs. 30 immediately on your graduation and issues such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If such provision is made, it will sap your patriotism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self-confidence. The Vidyapith gives you the strength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and find a way out of them. The Vidyapith, in fact,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nothing, it can merely bring out that is hidden in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convince yourself that you have lost and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lose nothing by coming to the Vidyapith.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 has asked me to make suggestions about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Vidyapith. But I am able to make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I do not know what changes may occur in the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this year. I am full of hopes, and will remain so till I die. But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tell you just now what those hopes are; that would not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advisable. To the students, I would only say this: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about what happens to the Vidyapith. It is enough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your being here in this institution is the right thing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going to a Government school or college would have been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as things stand you would not have received there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 that you should. As long as you believe that India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what she should have from Government institutions—and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likelihood of her doing so till she shakes off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bondage —the Vidyapith is the right place for you and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leaving it. But if you feel that you can get all that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Government institutions, you had better go there. And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there can be no reason whatever for you to worry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 of the Vidyapith.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banish from your mind the thought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and no student here should feel any attraction for them.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this attraction lasts you will continue to compare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You will say to yourself: “There are so many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while here there are few.” That there are few facilities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distinguishing mark of the Vidyapith. How shall we learn to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if we create those same facilities here also? Or, to put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way, the very lack of these facilities is the facility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this place. There can be no comparison between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Government schools. Once you grasp this truth and have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in your mind, there will be no need for you to worry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of the Vidyapith. It should be enough for you to be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rendered your best help in the struggle for freedom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your duty. You and I have no right to know more than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only this that the Vidyapith will exist only as long as it is helpful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struggle for freedom; when it ceases to be so it will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And what is wrong in its being destroyed in that case?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 of Indian swaraj is the future of the Vidyapith.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pleasant is not always beneficial. Even now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grown old I know that everything that pleases me does not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to me. We do therefore consult elders on many occasions.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this reason again that we have the ancient tradition of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guru and seeking his shelter and support. A student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prostrate himself before the guru and entreat him to guide his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stuff his brain with anything that he chose. These days an </w:t>
      </w:r>
      <w:r>
        <w:rPr>
          <w:rFonts w:ascii="Times" w:hAnsi="Times" w:eastAsia="Times"/>
          <w:b w:val="0"/>
          <w:i w:val="0"/>
          <w:color w:val="000000"/>
          <w:sz w:val="22"/>
        </w:rPr>
        <w:t>all-round guru is not available and the question of complete surrender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not arise. However, you need here the assurance that the teachers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leading you along the right path and not otherwise. Many things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bitter in the beginning but beneficial in the long run. With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faith you should swallow a bitter pill. This is my advice as well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prayer to you.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come back to the vow that you have taken.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listened to the prayer read by our brother, Athavale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looked very common. But we cannot see power latent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things. When an artist displays a trivial painting in a 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it because it is the fashion. But no one ever cares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painting right above our head. The limitless sky, its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>stars and moon, the splendid hues at the hour of sunrise and sunset—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any artist paint all these? We do not, however, raise our vision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lower and lower. That is why we are captivated by trivial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paintings. This is a pitiable situation. It is very likely that,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you may not have realized the significance of the prayer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and the vow that was administered to you by the registrar.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continuously ponder over them and try to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The noble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prayer convey a sustaining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cannot be imparted by speeches and writings. It is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sustenance like mother’s milk. What will be the result if a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withholds her milk from a new-born child and another woman offers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lot of other dainties?  The child will not survive.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commonplace food is like nectar. If we ponder over our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heritage, if we imprint it on our hearts and act in accordance with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life’s mission would be fulfilled. You may think no more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all other things, but do not forget the prayer and the vow. </w:t>
      </w:r>
      <w:r>
        <w:rPr>
          <w:rFonts w:ascii="Times" w:hAnsi="Times" w:eastAsia="Times"/>
          <w:b w:val="0"/>
          <w:i w:val="0"/>
          <w:color w:val="000000"/>
          <w:sz w:val="22"/>
        </w:rPr>
        <w:t>Then your time and mine would not have been wasted.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18-1-1925</w:t>
      </w:r>
    </w:p>
    <w:p>
      <w:pPr>
        <w:autoSpaceDN w:val="0"/>
        <w:autoSpaceDE w:val="0"/>
        <w:widowControl/>
        <w:spacing w:line="292" w:lineRule="exact" w:before="250" w:after="0"/>
        <w:ind w:left="80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47. TELEGRAM T0 SURENDRANATH BISWAS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7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15,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7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ANXIOUS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ATTEND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CONFERENCE.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REMIND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        END        FEBRUARY.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16-1-1925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B. Athavale, professor of Sanskrit in the Gujarat Vidyapith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Chairman, Reception Committee, Bengal Provincial Conference.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was to be held at Faridpur.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CONFESSION OF FAITH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much comfort to be able to have this unsolicited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Rajagopalachari. The reader knows my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sanity and judgment. And I was grieved whilst he was torn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and fears. There is no “playing with truth” in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for Satyagraha is not predominantly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quiet and irresistible pursuit of Truth. On rarest occasions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civil disobedience. But conscious and willing 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in the case of a large body of workers, precede it.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the embodiment of willing obedience and calm persistence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succeed before there is civil disobedience. It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afraid of playing with truth in even thinking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before the necessary atmosphere has been ensured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insist upon the charkha and upon full surrender to the Swarajists,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that matter to all concerned, even though the workers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the number of the digits on the fingers of one hand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have violent disobedience under cover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The lesson of Chauri Chaura has sunk too deep 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easily obliterated. Not only is there no trace of regret in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Bardoli decision but I hold it to be one of the greatest among my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to the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49. A NOTICE?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notice was delivered to me at Belgaum: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We, the undersigned, delegates of the Kolaba District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in tile Maharashtra Province, beg leave to direct your attention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special circumstances of our district. The Kolaba district is not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cotton-producing district, nor is it near such a cotton centre. The people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district, therefore, naturally have no inclination towards spinning. Even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year of the non-co-operation movement, it was only with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difficulty that a few charkhas would be introduced which, too, span for only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months.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Kolaba District Congress Committee has, therefore, after full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 of these facts, passed a resolution in September last,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 from C. Rajagopalachari’s comment on Charkha”,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15, 1925.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 that this spinning franchise cannot work in this district and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introduction in the Congress Constitution would endanger the very existence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almost all the committees in the district. We, therefore, inform you 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earliest opportunity after the spinning franchise is adopted by the Congress,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that, though several of us have either voted for the resolution in the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have refrained from voting against it only because the Swarajya party had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decided to treat it as a party question, and others because they thought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inevitable to do so for the sake of unity in the Congress, it is difficult for us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carry it out in practice, so that you may not afterwards have any occasion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disappointment.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dated 27th December and signed by twelve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President and the Secretary. I hope that the 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propose to carry their threat into effect. If these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voted for, or refrained from voting against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for the sake of discipline or unity, I beg to point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 mere voting or refraining does not fulfil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discipline or unity. To be effective, discipline means the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effect of the terms of the resolution in a proper soldierly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although it may not commend itself to reason. Such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Light Brigade whose memorable charge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famous by Tennyson. Such was also the spirit of the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although they knew they were running into the jaws of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their general during the Boer war and were riddled to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Boer bullets on the heights of Spionkop. A mechanical assent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 to their general’s proposition that the heights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would have meant nothing, and would have meant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disgrace. It was the action though reluctant yet as daring as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staunchest believers that made them heroes. Be it noted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a battle in which defeat was a certainty. But heroes are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hour of defeat. Success is, therefore, well described as a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defeats. What if the franchise is found at the end of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produced a failure? It will be a glorious defeat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irrespective of parties and irrespective of willingness </w:t>
      </w:r>
      <w:r>
        <w:rPr>
          <w:rFonts w:ascii="Times" w:hAnsi="Times" w:eastAsia="Times"/>
          <w:b w:val="0"/>
          <w:i w:val="0"/>
          <w:color w:val="000000"/>
          <w:sz w:val="22"/>
        </w:rPr>
        <w:t>unwillingness will work their best to make it a success.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it proper to say as the signatories have said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voted for the resolution for the sake of unity if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work in accordance with the resolution. Unity is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sterner stuff. It is not “a showy nothing” to be merely named on a </w:t>
      </w:r>
      <w:r>
        <w:rPr>
          <w:rFonts w:ascii="Times" w:hAnsi="Times" w:eastAsia="Times"/>
          <w:b w:val="0"/>
          <w:i w:val="0"/>
          <w:color w:val="000000"/>
          <w:sz w:val="22"/>
        </w:rPr>
        <w:t>paper resolution. Unity to be achieved means solid action in terms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resolution. I do not believe the Councils. But because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believe in it, I have given them the use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Now if my heart does not co-operate with my lip or my pen,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hypocrite and not a believer in unity. Having voted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that authorizes Council-entry, I must wish well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Swarajists. I must in no way hamper their progress by any act of mine;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even help them wherever I can to the best of my ability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fail, they should not be able to say that they have failed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help within the limits previously and mutually understood.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No-changers do not in any way whatsoever hamper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Swarajists, even the latter’s failure, if there is to be failure,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because at the end of it we shall have found another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compassing our end. Exactly similarly, if all parties have done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to make the franchise a success and it fails, we shall all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frankly, accept the defeat and jointly set about cutting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 to success. For out of our defeats, if we are determined,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find the way that leads us to our goal.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the difficulty these Kolaba friends find except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 creation?  If there is no cotton grown in their district,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buy it. Kolaba is nearer Bombay than Manchester. Will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to learn that not a pod of cotton grows anywhere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Manchester and the gentlemen there find no difficulty in importing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carding and spinning it? I assure the friends of the Kolaba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not find it half as difficult as the citizens of Manchester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import cotton in their district. Let me further hearten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them that if they have not the will to import cotton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carding and spinning, the Congress resolution permits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hand-spun yarn and pay the required quantity to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they the will to buy yarn? It will still be well, provided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</w:t>
      </w:r>
      <w:r>
        <w:rPr>
          <w:rFonts w:ascii="Times" w:hAnsi="Times" w:eastAsia="Times"/>
          <w:b w:val="0"/>
          <w:i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hand-spun and is even and well-twisted.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WELL DONE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Deshbandhu’s latest score against Lord Lytton is a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stroke. His ailing condition and his being carried to the Council 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stretcher adds a dramatic touch to the great victory. His mere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in an ailing condition constituted a speech far more effective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any spoken word. If Lord Lytton has sufficient imagination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of the sportsman in him, he should after all these repulses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 ordinance, release the prisoners and throw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on those who voted with the Deshbandhu of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conspiracy for murder which His Excellency believes exists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He must not complain of the conduct of the majority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Council because they have voted against him. The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legislatures is that the Government that is responsible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depend for its existence upon their reasoned support.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obstinate, stupid or suspicious on occasions.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wait patiently for their conversion and be prepared to run risks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misgovernment or even worse. Why should a popular assembly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be free from the limitations of an autocrat? Lord Lytton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claim for his measure capacity for securing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immunity from political crime. But I very much fear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cogent argument that is being advanced by Indian publicists,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almost unanimous in its condemnation of Lord Lytton’s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lost upon a Government which has become habituated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with contempt. Hence it is that I say to the public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that if they will add force to their argument, they must 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It is the only creative energy that is readily available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The discipline that Deshbandhu Das has brought about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Council will act with telling effect as soon as but no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charkha has obtained a footing in every home and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foreign-cloth has thereby become an accomplished fact. Oh, for one </w:t>
      </w:r>
      <w:r>
        <w:rPr>
          <w:rFonts w:ascii="Times" w:hAnsi="Times" w:eastAsia="Times"/>
          <w:b w:val="0"/>
          <w:i w:val="0"/>
          <w:color w:val="000000"/>
          <w:sz w:val="22"/>
        </w:rPr>
        <w:t>concrete act to the credit of the nation as a whole!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15-1-1925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51. KATHIAWAR NOTES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 light thing for me to advise the Kathiawar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not to pass a string of resolutions on grievances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had no method of enforcing redress even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proof to the satisfaction of the public. I told them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should first develop a spirit of public service and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organized for redress of grievances. They would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able to deal with the various matters about which they felt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complained. This was the method of pacific resistance.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had no hesitation in accepting this advice. But there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 debate on the spinning franchise on which the organizers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prepared a resolution. It was, however, carried by an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whelming majority. This resolution differs from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 that it requires the original member habitually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not merely on state occasions. Here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disciplinary voting; everyone was free to vote as he chose.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now remains to be seen how the resolution works.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admit that the success would depend largely upon the zeal, </w:t>
      </w:r>
      <w:r>
        <w:rPr>
          <w:rFonts w:ascii="Times" w:hAnsi="Times" w:eastAsia="Times"/>
          <w:b w:val="0"/>
          <w:i w:val="0"/>
          <w:color w:val="000000"/>
          <w:sz w:val="22"/>
        </w:rPr>
        <w:t>earnestness and capacity of the principal workers who made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 responsible for the resolution.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RABHASHANKER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startling event of the session perhaps was the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taken by Sir Prabhashanker Pattani to spin daily for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before taking his principal meal so long as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ill to turn the wheel. He has made no exception for travels,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contends, and rightly, that as he travels always first class,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about carrying the wheel with him and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travels. It is a tremendous step for Sir Prabhashanker.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he will be able to carry out his resolution. His example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great encouragement to the hand-spinning movement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Needless to say that Sir Prabhashanker is not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Kathiawar Sabha. I was anxious to make it clear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has its political aspect, every spinner need not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it. It was enough for me if Princes and their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to set an example and as a token of their identification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ruled. The peasantry of Kathiawar has ample leisure.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poor. And if the fashion of spinning is set by the ruling class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ambassadors, the people will adopt it and make a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national wealth. The effect of the addition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might be imperceptible, but on the people as a whole it </w:t>
      </w:r>
      <w:r>
        <w:rPr>
          <w:rFonts w:ascii="Times" w:hAnsi="Times" w:eastAsia="Times"/>
          <w:b w:val="0"/>
          <w:i w:val="0"/>
          <w:color w:val="000000"/>
          <w:sz w:val="22"/>
        </w:rPr>
        <w:t>must be most marked.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interested to know how Sir Prabhashanker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take the resolution. He attended the Subjects Committee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as a visitor. After the Spinning Resolution was adopted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the members to enrol themselves as spinners. I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Belgaum I had undertaken in common with others to enlist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Ist of March at least 100 members who would undertake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 yards per months. I added, too, that I would have also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from among the “unwilling” class. I told the audience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had hope of Kathiawar giving me the 100 members and that among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unwilling spinners I had Sir Prabhashanker in mind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undertaking at Belgaum. Up jumped to his feet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Prabhashanker and in solemn tones announced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amid cheers.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 be Sir Prabhashanker’s teacher. At the time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only three lessons. On the third day he was able to spin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two hours forty-eight yards of even, well-twisted yarn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counts. As a matter of fact during the very first lesson lasting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he was able to draw a thread. He then asked to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to battle with the wheel. Let me hope that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 and ministers will copy Sir Prabhashanker’s noble </w:t>
      </w:r>
      <w:r>
        <w:rPr>
          <w:rFonts w:ascii="Times" w:hAnsi="Times" w:eastAsia="Times"/>
          <w:b w:val="0"/>
          <w:i w:val="0"/>
          <w:color w:val="000000"/>
          <w:sz w:val="22"/>
        </w:rPr>
        <w:t>resolve to the benefit of themselves and the people under their charge.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OTTON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OLLECTION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being a cotton centre, it was decided also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for distribution among those poor spinners who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to give half [an] hour’s labour but may not be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or beg cotton. As a result, over 275 maunds of cotton was collected—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bad result of two days’ begging. If the enthusiasm continues,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organization must prosper in Kathiawar.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15-1-1925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52. THE REVOLVING WHEEL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Baro Dada Dwijendranath Tagore as the reader knows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for me. Almost everything I say or do appeals to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irresistible force. The reader is therefore entitled to discount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of my ideas and schemes. But he cannot but admire Baro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Dada’s zeal and devotion for his country which make him keep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the current thought in our politics. Here is his latest on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practice, though not in theory, most self-important people fondly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 that what seems improbable to them is impossible and what seems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probable to them is alone possible. The enemies of Napoleon once thought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it was as impossible for an army to cross the Alps during the winter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season as it would be to take a flight to the moon by means of a balloon;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Napoleon thought otherwise. To his penetrating view, crossing the Alps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only means possible by which he could gain entrance into Italy.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like manner most of our countrymen think it utterly impossible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cause of our economical, if not political, freedom can advance a single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step by such a simple thing as plying the charkha; while on the other hand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thinks that that is the only means possible by adopting which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hope to reach the goal of our endeavour.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Baro Dada adds in a footnote that a charkha is philologically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to a circle and metaphorically to the revolving wheel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universe—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samsara.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Kabir’s songs is based on this imagery.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most important part of Baro Dada’s letter is his emphasis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stern fact that howsoever impossible the charkha may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worldly-wise, it is the only possible thing for the country’s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It is the only thing that can give substance to any big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move that the country may make.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53. NON-BRAHMINS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invites me to explain my action or inaction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Non-Brahmin Conference at Belgaum. It surprises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hear complaints of indifference on the part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regarding the Conference. Speaking for myself I was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all the conferences consistently with the work I had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to do. The Non-Brahmin Conference that was held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held, so I was told, in response to Maulana Mahomed Ali’s invitation.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held on the Congress ground. It was not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any Congressman so far as I am aware.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time or the place of the meeting except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card that was delivered to me in common with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cards. Nevertheless I was anxious to attend it and was trying to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visit there with my other appointments. Unfortunately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to business. I could not leave, whilst the Conference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proceeding. When I finished my work and inquired I found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was already dissolved. I state these facts merely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neither disinclination nor discourtesy shown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Conference. What applies to me applies to most leaders.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was the duty of the organizers to consult me as to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Conference so as to ensure my attendance. And I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it possible for the other Congress leaders, too,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Ali’s invitation was not meant for a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>act of holding others conferences during the Congress week. It was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3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parties together in hearty contact. I find no fault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organizers of the Non-Brahmin Conference; I am simply endeavour-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 show that the Congress leaders would have gladly gone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and if they had been given an opportunity. Since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 have seen Sjt. Gangadharrao’s explanation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makes the position clearer.</w:t>
      </w:r>
    </w:p>
    <w:p>
      <w:pPr>
        <w:autoSpaceDN w:val="0"/>
        <w:autoSpaceDE w:val="0"/>
        <w:widowControl/>
        <w:spacing w:line="294" w:lineRule="exact" w:before="46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54. DETAILS FOR WORKING THE NEW FRANCHISE</w:t>
      </w:r>
    </w:p>
    <w:p>
      <w:pPr>
        <w:autoSpaceDN w:val="0"/>
        <w:autoSpaceDE w:val="0"/>
        <w:widowControl/>
        <w:spacing w:line="260" w:lineRule="exact" w:before="158" w:after="0"/>
        <w:ind w:left="3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a summary of the instructions for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and workers prepared at my request by Sjt. Satis 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Gupta of the Khadi Pratishthan. They may serve as a model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Committees.</w:t>
      </w:r>
    </w:p>
    <w:p>
      <w:pPr>
        <w:autoSpaceDN w:val="0"/>
        <w:autoSpaceDE w:val="0"/>
        <w:widowControl/>
        <w:spacing w:line="260" w:lineRule="exact" w:before="40" w:after="0"/>
        <w:ind w:left="3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conduct the work of storing and despatching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quotas received from the members, the taluka or other enrolling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shall have to keep a set of books: (1) Member Roll; (2) </w:t>
      </w:r>
      <w:r>
        <w:rPr>
          <w:rFonts w:ascii="Times" w:hAnsi="Times" w:eastAsia="Times"/>
          <w:b w:val="0"/>
          <w:i w:val="0"/>
          <w:color w:val="000000"/>
          <w:sz w:val="22"/>
        </w:rPr>
        <w:t>Receipt Book for yarn; (3) Yarn Register for members.</w:t>
      </w:r>
    </w:p>
    <w:p>
      <w:pPr>
        <w:autoSpaceDN w:val="0"/>
        <w:autoSpaceDE w:val="0"/>
        <w:widowControl/>
        <w:spacing w:line="280" w:lineRule="exact" w:before="40" w:after="0"/>
        <w:ind w:left="3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Roll: For a new member, after the creed is signed,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old member, on receipt of the first yarn quota,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 should be registered in the Member Roll.</w:t>
      </w:r>
    </w:p>
    <w:p>
      <w:pPr>
        <w:autoSpaceDN w:val="0"/>
        <w:autoSpaceDE w:val="0"/>
        <w:widowControl/>
        <w:spacing w:line="240" w:lineRule="exact" w:before="108" w:after="7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EMBER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OLL </w:t>
      </w:r>
      <w:r>
        <w:rPr>
          <w:rFonts w:ascii="Times" w:hAnsi="Times" w:eastAsia="Times"/>
          <w:b w:val="0"/>
          <w:i w:val="0"/>
          <w:color w:val="000000"/>
          <w:sz w:val="18"/>
        </w:rPr>
        <w:t>1925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>
        <w:trPr>
          <w:trHeight w:hRule="exact" w:val="580"/>
        </w:trPr>
        <w:tc>
          <w:tcPr>
            <w:tcW w:type="dxa" w:w="2530"/>
            <w:gridSpan w:val="2"/>
            <w:tcBorders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Taluka</w:t>
            </w:r>
          </w:p>
        </w:tc>
        <w:tc>
          <w:tcPr>
            <w:tcW w:type="dxa" w:w="2100"/>
            <w:gridSpan w:val="6"/>
            <w:tcBorders>
              <w:start w:sz="8.0" w:val="single" w:color="#000000"/>
              <w:top w:sz="8.0" w:val="single" w:color="#000000"/>
              <w:end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District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  <w:u w:val="single"/>
              </w:rPr>
              <w:t xml:space="preserve">arn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  <w:u w:val="single"/>
              </w:rPr>
              <w:t>Quot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  <w:u w:val="single"/>
              </w:rPr>
              <w:t xml:space="preserve"> Rec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  <w:u w:val="single"/>
              </w:rPr>
              <w:t>eive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</w:t>
            </w:r>
          </w:p>
        </w:tc>
        <w:tc>
          <w:tcPr>
            <w:tcW w:type="dxa" w:w="1770"/>
            <w:gridSpan w:val="6"/>
            <w:tcBorders>
              <w:start w:sz="8.0" w:val="single" w:color="#000000"/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Province</w:t>
            </w:r>
          </w:p>
        </w:tc>
      </w:tr>
      <w:tr>
        <w:trPr>
          <w:trHeight w:hRule="exact" w:val="940"/>
        </w:trPr>
        <w:tc>
          <w:tcPr>
            <w:tcW w:type="dxa" w:w="550"/>
            <w:tcBorders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No.</w:t>
            </w:r>
          </w:p>
        </w:tc>
        <w:tc>
          <w:tcPr>
            <w:tcW w:type="dxa" w:w="1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Name &amp; Address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10" w:right="120" w:firstLine="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</w:t>
            </w:r>
          </w:p>
        </w:tc>
        <w:tc>
          <w:tcPr>
            <w:tcW w:type="dxa" w:w="467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67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67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67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10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10" w:right="6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</w:t>
            </w:r>
          </w:p>
        </w:tc>
        <w:tc>
          <w:tcPr>
            <w:tcW w:type="dxa" w:w="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</w:t>
            </w:r>
          </w:p>
        </w:tc>
        <w:tc>
          <w:tcPr>
            <w:tcW w:type="dxa" w:w="2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</w:t>
            </w:r>
          </w:p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</w:t>
            </w:r>
          </w:p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</w:t>
            </w:r>
          </w:p>
        </w:tc>
        <w:tc>
          <w:tcPr>
            <w:tcW w:type="dxa" w:w="350"/>
            <w:tcBorders>
              <w:start w:sz="8.0" w:val="single" w:color="#000000"/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c.</w:t>
            </w:r>
          </w:p>
        </w:tc>
      </w:tr>
      <w:tr>
        <w:trPr>
          <w:trHeight w:hRule="exact" w:val="320"/>
        </w:trPr>
        <w:tc>
          <w:tcPr>
            <w:tcW w:type="dxa" w:w="550"/>
            <w:tcBorders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1.</w:t>
            </w:r>
          </w:p>
        </w:tc>
        <w:tc>
          <w:tcPr>
            <w:tcW w:type="dxa" w:w="1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J. F. Iyer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0"/>
            <w:tcBorders>
              <w:start w:sz="8.0" w:val="single" w:color="#000000"/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0"/>
        </w:trPr>
        <w:tc>
          <w:tcPr>
            <w:tcW w:type="dxa" w:w="550"/>
            <w:tcBorders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2.</w:t>
            </w:r>
          </w:p>
        </w:tc>
        <w:tc>
          <w:tcPr>
            <w:tcW w:type="dxa" w:w="19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R. Nathan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0"/>
            <w:tcBorders>
              <w:start w:sz="8.0" w:val="single" w:color="#000000"/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80" w:lineRule="exact" w:before="302" w:after="0"/>
        <w:ind w:left="3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Member Roll serial number of the member and his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address should be written. Against his name entry will be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 of his yarn quota. It is necessary to classify the members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know how the franchise works.</w:t>
      </w:r>
    </w:p>
    <w:p>
      <w:pPr>
        <w:autoSpaceDN w:val="0"/>
        <w:tabs>
          <w:tab w:pos="570" w:val="left"/>
          <w:tab w:pos="6130" w:val="left"/>
        </w:tabs>
        <w:autoSpaceDE w:val="0"/>
        <w:widowControl/>
        <w:spacing w:line="280" w:lineRule="exact" w:before="40" w:after="0"/>
        <w:ind w:left="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Classification of members: Class ‘A’—those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personally; Class ‘B’—those who obtain the yarn otherwise.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306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0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70" w:val="left"/>
        </w:tabs>
        <w:autoSpaceDE w:val="0"/>
        <w:widowControl/>
        <w:spacing w:line="260" w:lineRule="exact" w:before="34" w:after="0"/>
        <w:ind w:left="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Receipts: The collector who receives yarn shall give a receipt to </w:t>
      </w:r>
      <w:r>
        <w:rPr>
          <w:rFonts w:ascii="Times" w:hAnsi="Times" w:eastAsia="Times"/>
          <w:b w:val="0"/>
          <w:i w:val="0"/>
          <w:color w:val="000000"/>
          <w:sz w:val="22"/>
        </w:rPr>
        <w:t>the member in the following form:</w:t>
      </w:r>
    </w:p>
    <w:p>
      <w:pPr>
        <w:autoSpaceDN w:val="0"/>
        <w:autoSpaceDE w:val="0"/>
        <w:widowControl/>
        <w:spacing w:line="266" w:lineRule="exact" w:before="88" w:after="104"/>
        <w:ind w:left="0" w:right="2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ECEIPTS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0"/>
        <w:gridCol w:w="2180"/>
        <w:gridCol w:w="2180"/>
      </w:tblGrid>
      <w:tr>
        <w:trPr>
          <w:trHeight w:hRule="exact" w:val="320"/>
        </w:trPr>
        <w:tc>
          <w:tcPr>
            <w:tcW w:type="dxa" w:w="166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Date</w:t>
            </w:r>
          </w:p>
        </w:tc>
        <w:tc>
          <w:tcPr>
            <w:tcW w:type="dxa" w:w="328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Receipt No. </w:t>
            </w:r>
          </w:p>
        </w:tc>
        <w:tc>
          <w:tcPr>
            <w:tcW w:type="dxa" w:w="158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C.C.</w:t>
            </w:r>
          </w:p>
        </w:tc>
      </w:tr>
    </w:tbl>
    <w:p>
      <w:pPr>
        <w:autoSpaceDN w:val="0"/>
        <w:autoSpaceDE w:val="0"/>
        <w:widowControl/>
        <w:spacing w:line="294" w:lineRule="exact" w:before="8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from</w:t>
      </w:r>
    </w:p>
    <w:p>
      <w:pPr>
        <w:autoSpaceDN w:val="0"/>
        <w:autoSpaceDE w:val="0"/>
        <w:widowControl/>
        <w:spacing w:line="294" w:lineRule="exact" w:before="6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Roll</w:t>
      </w:r>
    </w:p>
    <w:p>
      <w:pPr>
        <w:autoSpaceDN w:val="0"/>
        <w:autoSpaceDE w:val="0"/>
        <w:widowControl/>
        <w:spacing w:line="294" w:lineRule="exact" w:before="6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Class</w:t>
      </w:r>
    </w:p>
    <w:p>
      <w:pPr>
        <w:autoSpaceDN w:val="0"/>
        <w:autoSpaceDE w:val="0"/>
        <w:widowControl/>
        <w:spacing w:line="294" w:lineRule="exact" w:before="6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supplied </w:t>
      </w:r>
      <w:r>
        <w:rPr>
          <w:rFonts w:ascii="Times" w:hAnsi="Times" w:eastAsia="Times"/>
          <w:b w:val="0"/>
          <w:i/>
          <w:color w:val="000000"/>
          <w:sz w:val="22"/>
        </w:rPr>
        <w:t>(tolas)</w:t>
      </w:r>
    </w:p>
    <w:p>
      <w:pPr>
        <w:autoSpaceDN w:val="0"/>
        <w:autoSpaceDE w:val="0"/>
        <w:widowControl/>
        <w:spacing w:line="294" w:lineRule="exact" w:before="6" w:after="2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Hanks of yarn said to be . . . yds.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0"/>
        <w:gridCol w:w="3270"/>
      </w:tblGrid>
      <w:tr>
        <w:trPr>
          <w:trHeight w:hRule="exact" w:val="326"/>
        </w:trPr>
        <w:tc>
          <w:tcPr>
            <w:tcW w:type="dxa" w:w="24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Counts</w:t>
            </w:r>
          </w:p>
        </w:tc>
        <w:tc>
          <w:tcPr>
            <w:tcW w:type="dxa" w:w="40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Signature of Collector</w:t>
            </w:r>
          </w:p>
        </w:tc>
      </w:tr>
    </w:tbl>
    <w:p>
      <w:pPr>
        <w:autoSpaceDN w:val="0"/>
        <w:autoSpaceDE w:val="0"/>
        <w:widowControl/>
        <w:spacing w:line="260" w:lineRule="exact" w:before="352" w:after="0"/>
        <w:ind w:left="3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receipts should be printed in triplicate; the first copy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by the Collecting Office, the second copy is to be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Office, third copy is to be given to the member.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should be used whether the collector goes to the houses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or the members deposit the yarn in the Congress Office.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is given in exchange, the quantity given should be entered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receipt.</w:t>
      </w:r>
    </w:p>
    <w:p>
      <w:pPr>
        <w:autoSpaceDN w:val="0"/>
        <w:autoSpaceDE w:val="0"/>
        <w:widowControl/>
        <w:spacing w:line="260" w:lineRule="exact" w:before="40" w:after="0"/>
        <w:ind w:left="3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collector should attach a label to the yarn bearing the roll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and the name of the members and some other details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below. The label is to be of strong paper double folded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pasted with a thread passing through or in any other suitable manner </w:t>
      </w:r>
      <w:r>
        <w:rPr>
          <w:rFonts w:ascii="Times" w:hAnsi="Times" w:eastAsia="Times"/>
          <w:b w:val="0"/>
          <w:i w:val="0"/>
          <w:color w:val="000000"/>
          <w:sz w:val="22"/>
        </w:rPr>
        <w:t>and tied to the bundle of yarn.</w:t>
      </w:r>
    </w:p>
    <w:p>
      <w:pPr>
        <w:autoSpaceDN w:val="0"/>
        <w:autoSpaceDE w:val="0"/>
        <w:widowControl/>
        <w:spacing w:line="266" w:lineRule="exact" w:before="88" w:after="10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ABEL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0"/>
        <w:gridCol w:w="2180"/>
        <w:gridCol w:w="2180"/>
      </w:tblGrid>
      <w:tr>
        <w:trPr>
          <w:trHeight w:hRule="exact" w:val="290"/>
        </w:trPr>
        <w:tc>
          <w:tcPr>
            <w:tcW w:type="dxa" w:w="15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Roll No. </w:t>
            </w:r>
          </w:p>
        </w:tc>
        <w:tc>
          <w:tcPr>
            <w:tcW w:type="dxa" w:w="28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Name </w:t>
            </w:r>
          </w:p>
        </w:tc>
        <w:tc>
          <w:tcPr>
            <w:tcW w:type="dxa" w:w="214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Class</w:t>
            </w:r>
          </w:p>
        </w:tc>
      </w:tr>
      <w:tr>
        <w:trPr>
          <w:trHeight w:hRule="exact" w:val="30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. . Yds.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Quota for</w:t>
            </w:r>
          </w:p>
        </w:tc>
        <w:tc>
          <w:tcPr>
            <w:tcW w:type="dxa" w:w="2180"/>
            <w:vMerge/>
            <w:tcBorders>
              <w:top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94" w:lineRule="exact" w:before="0" w:after="2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 C. 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0"/>
        <w:gridCol w:w="3270"/>
      </w:tblGrid>
      <w:tr>
        <w:trPr>
          <w:trHeight w:hRule="exact" w:val="326"/>
        </w:trPr>
        <w:tc>
          <w:tcPr>
            <w:tcW w:type="dxa" w:w="52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Collector</w:t>
            </w:r>
          </w:p>
        </w:tc>
        <w:tc>
          <w:tcPr>
            <w:tcW w:type="dxa" w:w="13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Date</w:t>
            </w:r>
          </w:p>
        </w:tc>
      </w:tr>
    </w:tbl>
    <w:p>
      <w:pPr>
        <w:autoSpaceDN w:val="0"/>
        <w:tabs>
          <w:tab w:pos="570" w:val="left"/>
        </w:tabs>
        <w:autoSpaceDE w:val="0"/>
        <w:widowControl/>
        <w:spacing w:line="280" w:lineRule="exact" w:before="52" w:after="0"/>
        <w:ind w:left="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collector shall deposit the yarn in the office of the Taluka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Committee.</w:t>
      </w:r>
    </w:p>
    <w:p>
      <w:pPr>
        <w:autoSpaceDN w:val="0"/>
        <w:autoSpaceDE w:val="0"/>
        <w:widowControl/>
        <w:spacing w:line="280" w:lineRule="exact" w:before="40" w:after="0"/>
        <w:ind w:left="3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assumed that the village or other committee subordinate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taluka receives the Receipt Book only from the taluka and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are kept in the Taluka Office. Such subordinate committees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willing to keep other books may do so in order to better </w:t>
      </w:r>
      <w:r>
        <w:rPr>
          <w:rFonts w:ascii="Times" w:hAnsi="Times" w:eastAsia="Times"/>
          <w:b w:val="0"/>
          <w:i w:val="0"/>
          <w:color w:val="000000"/>
          <w:sz w:val="22"/>
        </w:rPr>
        <w:t>manage their affairs.</w:t>
      </w:r>
    </w:p>
    <w:p>
      <w:pPr>
        <w:autoSpaceDN w:val="0"/>
        <w:tabs>
          <w:tab w:pos="6270" w:val="left"/>
        </w:tabs>
        <w:autoSpaceDE w:val="0"/>
        <w:widowControl/>
        <w:spacing w:line="294" w:lineRule="exact" w:before="172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00" w:bottom="480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4483100</wp:posOffset>
            </wp:positionV>
            <wp:extent cx="4127500" cy="12192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219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0" w:lineRule="exact" w:before="34" w:after="0"/>
        <w:ind w:left="150" w:right="32" w:firstLine="72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Receipt Books shall be printed by the Provincial Office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numbered in one series, the number of receipts required being 12 for </w:t>
      </w:r>
      <w:r>
        <w:rPr>
          <w:rFonts w:ascii="Times" w:hAnsi="Times" w:eastAsia="Times"/>
          <w:b w:val="0"/>
          <w:i w:val="0"/>
          <w:color w:val="000000"/>
          <w:sz w:val="22"/>
        </w:rPr>
        <w:t>each member for the year.</w:t>
      </w:r>
    </w:p>
    <w:p>
      <w:pPr>
        <w:autoSpaceDN w:val="0"/>
        <w:autoSpaceDE w:val="0"/>
        <w:widowControl/>
        <w:spacing w:line="260" w:lineRule="exact" w:before="40" w:after="0"/>
        <w:ind w:left="1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Receipt Books shall be supplied by P.C.Cs. on application.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P.C.C. shall keep a register of all such issues in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form:</w:t>
      </w:r>
    </w:p>
    <w:p>
      <w:pPr>
        <w:autoSpaceDN w:val="0"/>
        <w:autoSpaceDE w:val="0"/>
        <w:widowControl/>
        <w:spacing w:line="266" w:lineRule="exact" w:before="88" w:after="64"/>
        <w:ind w:left="0" w:right="20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EGISTERS </w:t>
      </w:r>
      <w:r>
        <w:rPr>
          <w:rFonts w:ascii="Times" w:hAnsi="Times" w:eastAsia="Times"/>
          <w:b w:val="0"/>
          <w:i w:val="0"/>
          <w:color w:val="000000"/>
          <w:sz w:val="20"/>
        </w:rPr>
        <w:t>OF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ECEIPT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OOKS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1109"/>
        <w:gridCol w:w="1109"/>
        <w:gridCol w:w="1109"/>
        <w:gridCol w:w="1109"/>
        <w:gridCol w:w="1109"/>
        <w:gridCol w:w="1109"/>
      </w:tblGrid>
      <w:tr>
        <w:trPr>
          <w:trHeight w:hRule="exact" w:val="300"/>
        </w:trPr>
        <w:tc>
          <w:tcPr>
            <w:tcW w:type="dxa" w:w="86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</w:t>
            </w:r>
          </w:p>
        </w:tc>
        <w:tc>
          <w:tcPr>
            <w:tcW w:type="dxa" w:w="17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Name of C.C.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</w:t>
            </w:r>
          </w:p>
        </w:tc>
        <w:tc>
          <w:tcPr>
            <w:tcW w:type="dxa" w:w="114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Name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whom sent</w:t>
            </w:r>
          </w:p>
        </w:tc>
        <w:tc>
          <w:tcPr>
            <w:tcW w:type="dxa" w:w="860"/>
            <w:vMerge w:val="restart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</w:t>
            </w:r>
          </w:p>
        </w:tc>
        <w:tc>
          <w:tcPr>
            <w:tcW w:type="dxa" w:w="166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Receipt Number</w:t>
            </w:r>
          </w:p>
        </w:tc>
      </w:tr>
      <w:tr>
        <w:trPr>
          <w:trHeight w:hRule="exact" w:val="480"/>
        </w:trPr>
        <w:tc>
          <w:tcPr>
            <w:tcW w:type="dxa" w:w="1109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109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109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1109"/>
            <w:vMerge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  </w:t>
            </w:r>
          </w:p>
        </w:tc>
        <w:tc>
          <w:tcPr>
            <w:tcW w:type="dxa" w:w="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  To</w:t>
            </w:r>
          </w:p>
        </w:tc>
      </w:tr>
      <w:tr>
        <w:trPr>
          <w:trHeight w:hRule="exact" w:val="600"/>
        </w:trPr>
        <w:tc>
          <w:tcPr>
            <w:tcW w:type="dxa" w:w="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0" w:lineRule="exact" w:before="42" w:after="0"/>
        <w:ind w:left="1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Yarn collected should be sent by the receiving committees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P.C.C. or to such other office as the P.C.C. may direct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autoSpaceDE w:val="0"/>
        <w:widowControl/>
        <w:spacing w:line="260" w:lineRule="exact" w:before="40" w:after="0"/>
        <w:ind w:left="1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yarn once received as franchise quota should be used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purpose again. The P.C.Cs. shall have a Day Book for entering </w:t>
      </w:r>
      <w:r>
        <w:rPr>
          <w:rFonts w:ascii="Times" w:hAnsi="Times" w:eastAsia="Times"/>
          <w:b w:val="0"/>
          <w:i w:val="0"/>
          <w:color w:val="000000"/>
          <w:sz w:val="22"/>
        </w:rPr>
        <w:t>yarn received and issued and for showing the balance yarn in hand.</w:t>
      </w:r>
    </w:p>
    <w:p>
      <w:pPr>
        <w:autoSpaceDN w:val="0"/>
        <w:autoSpaceDE w:val="0"/>
        <w:widowControl/>
        <w:spacing w:line="266" w:lineRule="exact" w:before="88" w:after="164"/>
        <w:ind w:left="0" w:right="21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ISPOSAL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OOK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51"/>
        <w:gridCol w:w="951"/>
        <w:gridCol w:w="951"/>
        <w:gridCol w:w="951"/>
        <w:gridCol w:w="951"/>
        <w:gridCol w:w="951"/>
        <w:gridCol w:w="951"/>
      </w:tblGrid>
      <w:tr>
        <w:trPr>
          <w:trHeight w:hRule="exact" w:val="370"/>
        </w:trPr>
        <w:tc>
          <w:tcPr>
            <w:tcW w:type="dxa" w:w="2220"/>
            <w:gridSpan w:val="3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Province</w:t>
            </w:r>
          </w:p>
        </w:tc>
        <w:tc>
          <w:tcPr>
            <w:tcW w:type="dxa" w:w="108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Quantity</w:t>
            </w:r>
          </w:p>
        </w:tc>
        <w:tc>
          <w:tcPr>
            <w:tcW w:type="dxa" w:w="108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Issued to</w:t>
            </w:r>
          </w:p>
        </w:tc>
        <w:tc>
          <w:tcPr>
            <w:tcW w:type="dxa" w:w="108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Quantity</w:t>
            </w:r>
          </w:p>
        </w:tc>
        <w:tc>
          <w:tcPr>
            <w:tcW w:type="dxa" w:w="10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Year</w:t>
            </w:r>
          </w:p>
        </w:tc>
      </w:tr>
      <w:tr>
        <w:trPr>
          <w:trHeight w:hRule="exact" w:val="6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Date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Yarn received from</w:t>
            </w:r>
          </w:p>
        </w:tc>
        <w:tc>
          <w:tcPr>
            <w:tcW w:type="dxa" w:w="951"/>
            <w:vMerge/>
            <w:tcBorders>
              <w:top w:sz="8.0" w:val="single" w:color="#000000"/>
            </w:tcBorders>
          </w:tcPr>
          <w:p/>
        </w:tc>
        <w:tc>
          <w:tcPr>
            <w:tcW w:type="dxa" w:w="951"/>
            <w:vMerge/>
            <w:tcBorders>
              <w:top w:sz="8.0" w:val="single" w:color="#000000"/>
            </w:tcBorders>
          </w:tcPr>
          <w:p/>
        </w:tc>
        <w:tc>
          <w:tcPr>
            <w:tcW w:type="dxa" w:w="951"/>
            <w:vMerge/>
            <w:tcBorders>
              <w:top w:sz="8.0" w:val="single" w:color="#000000"/>
            </w:tcBorders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Balance</w:t>
            </w:r>
          </w:p>
        </w:tc>
      </w:tr>
      <w:tr>
        <w:trPr>
          <w:trHeight w:hRule="exact" w:val="62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5-2-</w:t>
            </w:r>
          </w:p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Haripur T.C.C.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Madhubani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...     10     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P.K.B. for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...      8    ...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...    2    ...</w:t>
            </w:r>
          </w:p>
        </w:tc>
      </w:tr>
      <w:tr>
        <w:trPr>
          <w:trHeight w:hRule="exact" w:val="380"/>
        </w:trPr>
        <w:tc>
          <w:tcPr>
            <w:tcW w:type="dxa" w:w="67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15-2-</w:t>
            </w:r>
          </w:p>
        </w:tc>
        <w:tc>
          <w:tcPr>
            <w:tcW w:type="dxa" w:w="15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V.C.C.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902"/>
            <w:gridSpan w:val="2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weaving</w:t>
            </w:r>
          </w:p>
        </w:tc>
        <w:tc>
          <w:tcPr>
            <w:tcW w:type="dxa" w:w="951"/>
            <w:vMerge/>
            <w:tcBorders/>
          </w:tcPr>
          <w:p/>
        </w:tc>
        <w:tc>
          <w:tcPr>
            <w:tcW w:type="dxa" w:w="9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70" w:after="0"/>
        <w:ind w:left="0" w:right="27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ALUATION</w:t>
      </w:r>
    </w:p>
    <w:p>
      <w:pPr>
        <w:autoSpaceDN w:val="0"/>
        <w:tabs>
          <w:tab w:pos="690" w:val="left"/>
        </w:tabs>
        <w:autoSpaceDE w:val="0"/>
        <w:widowControl/>
        <w:spacing w:line="260" w:lineRule="exact" w:before="106" w:after="0"/>
        <w:ind w:left="1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P.C.C. shall valuate the yarn quota received during each </w:t>
      </w:r>
      <w:r>
        <w:rPr>
          <w:rFonts w:ascii="Times" w:hAnsi="Times" w:eastAsia="Times"/>
          <w:b w:val="0"/>
          <w:i w:val="0"/>
          <w:color w:val="000000"/>
          <w:sz w:val="22"/>
        </w:rPr>
        <w:t>month and send 10 per cent thereof to the A.I.C.C.</w:t>
      </w:r>
    </w:p>
    <w:p>
      <w:pPr>
        <w:autoSpaceDN w:val="0"/>
        <w:tabs>
          <w:tab w:pos="690" w:val="left"/>
        </w:tabs>
        <w:autoSpaceDE w:val="0"/>
        <w:widowControl/>
        <w:spacing w:line="260" w:lineRule="exact" w:before="40" w:after="1066"/>
        <w:ind w:left="1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P.C.C. shall send a monthly return containing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>members in the following form to the A.I.C.C.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328"/>
        <w:gridCol w:w="3328"/>
      </w:tblGrid>
      <w:tr>
        <w:trPr>
          <w:trHeight w:hRule="exact" w:val="3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1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80" w:left="1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6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ONTHLY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ETURN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118"/>
        <w:gridCol w:w="1118"/>
        <w:gridCol w:w="1118"/>
        <w:gridCol w:w="1118"/>
        <w:gridCol w:w="1118"/>
        <w:gridCol w:w="1118"/>
      </w:tblGrid>
      <w:tr>
        <w:trPr>
          <w:trHeight w:hRule="exact" w:val="320"/>
        </w:trPr>
        <w:tc>
          <w:tcPr>
            <w:tcW w:type="dxa" w:w="10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Province</w:t>
            </w:r>
          </w:p>
        </w:tc>
        <w:tc>
          <w:tcPr>
            <w:tcW w:type="dxa" w:w="118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</w:t>
            </w:r>
          </w:p>
        </w:tc>
      </w:tr>
      <w:tr>
        <w:trPr>
          <w:trHeight w:hRule="exact" w:val="1680"/>
        </w:trPr>
        <w:tc>
          <w:tcPr>
            <w:tcW w:type="dxa" w:w="10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District</w:t>
            </w:r>
          </w:p>
        </w:tc>
        <w:tc>
          <w:tcPr>
            <w:tcW w:type="dxa" w:w="118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Congress</w:t>
            </w:r>
          </w:p>
        </w:tc>
        <w:tc>
          <w:tcPr>
            <w:tcW w:type="dxa" w:w="56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No. </w:t>
            </w:r>
          </w:p>
        </w:tc>
        <w:tc>
          <w:tcPr>
            <w:tcW w:type="dxa" w:w="38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58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</w:t>
            </w:r>
          </w:p>
        </w:tc>
        <w:tc>
          <w:tcPr>
            <w:tcW w:type="dxa" w:w="28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of member who sent quoto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3355"/>
        <w:gridCol w:w="3355"/>
      </w:tblGrid>
      <w:tr>
        <w:trPr>
          <w:trHeight w:hRule="exact" w:val="240"/>
        </w:trPr>
        <w:tc>
          <w:tcPr>
            <w:tcW w:type="dxa" w:w="5030"/>
            <w:tcBorders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0.0" w:type="dxa"/>
            </w:tblPr>
            <w:tblGrid>
              <w:gridCol w:w="1677"/>
              <w:gridCol w:w="1677"/>
              <w:gridCol w:w="1677"/>
            </w:tblGrid>
            <w:tr>
              <w:trPr>
                <w:trHeight w:hRule="exact" w:val="234"/>
              </w:trPr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14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Committee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bers on the roll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Class 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50"/>
            <w:vMerge w:val="restart"/>
            <w:tcBorders>
              <w:start w:sz="8.0" w:val="single" w:color="#000000"/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 Class B</w:t>
            </w:r>
          </w:p>
        </w:tc>
      </w:tr>
      <w:tr>
        <w:trPr>
          <w:trHeight w:hRule="exact" w:val="1100"/>
        </w:trPr>
        <w:tc>
          <w:tcPr>
            <w:tcW w:type="dxa" w:w="5030"/>
            <w:tcBorders>
              <w:top w:sz="8.0" w:val="single" w:color="#000000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55"/>
            <w:vMerge/>
            <w:tcBorders>
              <w:start w:sz="8.0" w:val="single" w:color="#000000"/>
              <w:top w:sz="8.0" w:val="single" w:color="#000000"/>
              <w:bottom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60" w:lineRule="exact" w:before="312" w:after="0"/>
        <w:ind w:left="15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P.C.C. shall keep an account with each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yarn, so that at any time it may be ascertained how much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sale proceeds of yarn may be due as against the liabilities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>cotton supplies to the Committee.</w:t>
      </w:r>
    </w:p>
    <w:p>
      <w:pPr>
        <w:autoSpaceDN w:val="0"/>
        <w:autoSpaceDE w:val="0"/>
        <w:widowControl/>
        <w:spacing w:line="260" w:lineRule="exact" w:before="40" w:after="0"/>
        <w:ind w:left="15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on arrival should be valuated and put wholly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of the C.C. in the first instance. Periodically sums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P.C.C. for A.I.C.C., P.C.C. and D.C.C. shares of the yarn values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ascertained and debited to the account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concerned.</w:t>
      </w:r>
    </w:p>
    <w:p>
      <w:pPr>
        <w:autoSpaceDN w:val="0"/>
        <w:autoSpaceDE w:val="0"/>
        <w:widowControl/>
        <w:spacing w:line="266" w:lineRule="exact" w:before="88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CCOUNT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ORM FOR </w:t>
      </w:r>
      <w:r>
        <w:rPr>
          <w:rFonts w:ascii="Times" w:hAnsi="Times" w:eastAsia="Times"/>
          <w:b w:val="0"/>
          <w:i w:val="0"/>
          <w:color w:val="000000"/>
          <w:sz w:val="20"/>
        </w:rPr>
        <w:t>P. C. 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rPr>
          <w:trHeight w:hRule="exact" w:val="440"/>
        </w:trPr>
        <w:tc>
          <w:tcPr>
            <w:tcW w:type="dxa" w:w="5520"/>
            <w:gridSpan w:val="7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Ac... Taluka Congress Committee</w:t>
            </w:r>
          </w:p>
        </w:tc>
        <w:tc>
          <w:tcPr>
            <w:tcW w:type="dxa" w:w="1120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Year</w:t>
            </w:r>
          </w:p>
        </w:tc>
      </w:tr>
      <w:tr>
        <w:trPr>
          <w:trHeight w:hRule="exact" w:val="420"/>
        </w:trPr>
        <w:tc>
          <w:tcPr>
            <w:tcW w:type="dxa" w:w="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Cotton supplied</w:t>
            </w:r>
          </w:p>
        </w:tc>
        <w:tc>
          <w:tcPr>
            <w:tcW w:type="dxa" w:w="1180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Dr.</w:t>
            </w:r>
          </w:p>
        </w:tc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Yarn received</w:t>
            </w:r>
          </w:p>
        </w:tc>
        <w:tc>
          <w:tcPr>
            <w:tcW w:type="dxa" w:w="1120"/>
            <w:gridSpan w:val="3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Cr.</w:t>
            </w:r>
          </w:p>
        </w:tc>
      </w:tr>
      <w:tr>
        <w:trPr>
          <w:trHeight w:hRule="exact" w:val="1620"/>
        </w:trPr>
        <w:tc>
          <w:tcPr>
            <w:tcW w:type="dxa" w:w="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10-1-</w:t>
            </w:r>
          </w:p>
          <w:p>
            <w:pPr>
              <w:autoSpaceDN w:val="0"/>
              <w:autoSpaceDE w:val="0"/>
              <w:widowControl/>
              <w:spacing w:line="266" w:lineRule="exact" w:before="5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20-1-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Md @Rs.40/-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per B. Md.</w:t>
            </w:r>
          </w:p>
          <w:p>
            <w:pPr>
              <w:autoSpaceDN w:val="0"/>
              <w:autoSpaceDE w:val="0"/>
              <w:widowControl/>
              <w:spacing w:line="260" w:lineRule="exact" w:before="300" w:after="0"/>
              <w:ind w:left="288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1 Md. @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Rs. 40</w:t>
            </w:r>
          </w:p>
        </w:tc>
        <w:tc>
          <w:tcPr>
            <w:tcW w:type="dxa" w:w="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 </w:t>
            </w:r>
          </w:p>
          <w:p>
            <w:pPr>
              <w:autoSpaceDN w:val="0"/>
              <w:autoSpaceDE w:val="0"/>
              <w:widowControl/>
              <w:spacing w:line="266" w:lineRule="exact" w:before="5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266" w:lineRule="exact" w:before="6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266" w:lineRule="exact" w:before="6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5-2-</w:t>
            </w:r>
          </w:p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10 Sr. 5 Tolas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@ Rs. 2/- 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seer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 Seers @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Rs. 2-4 per seer</w:t>
            </w:r>
          </w:p>
        </w:tc>
        <w:tc>
          <w:tcPr>
            <w:tcW w:type="dxa" w:w="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7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45</w:t>
            </w:r>
          </w:p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  <w:p>
            <w:pPr>
              <w:autoSpaceDN w:val="0"/>
              <w:autoSpaceDE w:val="0"/>
              <w:widowControl/>
              <w:spacing w:line="266" w:lineRule="exact" w:before="6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</w:p>
          <w:p>
            <w:pPr>
              <w:autoSpaceDN w:val="0"/>
              <w:autoSpaceDE w:val="0"/>
              <w:widowControl/>
              <w:spacing w:line="266" w:lineRule="exact" w:before="7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</w:tc>
      </w:tr>
      <w:tr>
        <w:trPr>
          <w:trHeight w:hRule="exact" w:val="560"/>
        </w:trPr>
        <w:tc>
          <w:tcPr>
            <w:tcW w:type="dxa" w:w="6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10-3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25/- of Jan., Feb.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March quota</w:t>
            </w:r>
          </w:p>
        </w:tc>
        <w:tc>
          <w:tcPr>
            <w:tcW w:type="dxa" w:w="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38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0" w:lineRule="exact" w:before="342" w:after="0"/>
        <w:ind w:left="1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account as shown above is kept with regard to all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and the A.I.C.C. it would be easy to satisfy all parties.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P.C.C. supplies cotton on account and realizes the value of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apportion the A.I.C.C. share and the share of the other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value. It is by itself a complicated work and if proper accounts </w:t>
      </w:r>
      <w:r>
        <w:rPr>
          <w:rFonts w:ascii="Times" w:hAnsi="Times" w:eastAsia="Times"/>
          <w:b w:val="0"/>
          <w:i w:val="0"/>
          <w:color w:val="000000"/>
          <w:sz w:val="22"/>
        </w:rPr>
        <w:t>are not kept, the risks of failure would be great.</w:t>
      </w:r>
    </w:p>
    <w:p>
      <w:pPr>
        <w:autoSpaceDN w:val="0"/>
        <w:tabs>
          <w:tab w:pos="6270" w:val="left"/>
        </w:tabs>
        <w:autoSpaceDE w:val="0"/>
        <w:widowControl/>
        <w:spacing w:line="294" w:lineRule="exact" w:before="212" w:after="0"/>
        <w:ind w:left="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44" w:right="1350" w:bottom="480" w:left="1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PINNING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PERATIONS</w:t>
      </w:r>
    </w:p>
    <w:p>
      <w:pPr>
        <w:autoSpaceDN w:val="0"/>
        <w:autoSpaceDE w:val="0"/>
        <w:widowControl/>
        <w:spacing w:line="28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provinces in which there are a considerable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self-spinners and the khadi activity is of importance,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enrol members on yarn franchise at once and work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charkhas. But in those provinces where spinning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much headway, the P.C.C. will have to make very special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 for enrolling members.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now the Congress Committees were handling cash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with the introduction of the yarn franchise, yarn and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handled. The Congress office shall have a yarn and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section. Scales and weights for weighing and all the necessary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storing, packing, despatch and sale of khadi and yarn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attended to. A full set of books shall have to be kept.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office will necessarily become a sort of khadi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>centre.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shall have to be made for making charkhas easily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to the members.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 Committee will require a training section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with it. The worker in charge of spinning section must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card and use the carding-bow as an expert and also be a good </w:t>
      </w:r>
      <w:r>
        <w:rPr>
          <w:rFonts w:ascii="Times" w:hAnsi="Times" w:eastAsia="Times"/>
          <w:b w:val="0"/>
          <w:i w:val="0"/>
          <w:color w:val="000000"/>
          <w:sz w:val="22"/>
        </w:rPr>
        <w:t>spinner.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SPEECH AT CULTIVATORS’ CONFERENCE, PETLAD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1925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consider this Conference futile if the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the alms he is begging for. There need be no reproach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something excessive and beyond your capacity.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matter of shame for you, as well as for me, if forty volunteers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recruited from this Conference. This would be so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association with </w:t>
      </w:r>
      <w:r>
        <w:rPr>
          <w:rFonts w:ascii="Times" w:hAnsi="Times" w:eastAsia="Times"/>
          <w:b w:val="0"/>
          <w:i/>
          <w:color w:val="000000"/>
          <w:sz w:val="22"/>
        </w:rPr>
        <w:t>Patidars—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date from the time I </w:t>
      </w:r>
      <w:r>
        <w:rPr>
          <w:rFonts w:ascii="Times" w:hAnsi="Times" w:eastAsia="Times"/>
          <w:b w:val="0"/>
          <w:i w:val="0"/>
          <w:color w:val="000000"/>
          <w:sz w:val="22"/>
        </w:rPr>
        <w:t>started my work here but from the time when I was in South Africa—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the strength of that association I expect that forty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readily available from such a gathering. Not only men but </w:t>
      </w:r>
      <w:r>
        <w:rPr>
          <w:rFonts w:ascii="Times" w:hAnsi="Times" w:eastAsia="Times"/>
          <w:b w:val="0"/>
          <w:i w:val="0"/>
          <w:color w:val="000000"/>
          <w:sz w:val="22"/>
        </w:rPr>
        <w:t>women volunteers too should be available. If the latter do not have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Sumant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this movement, we shall be able to achieve only half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to. In a way it is true that these volunteers are honorary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They accept payment not because they covet it.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which wishes to avail itself of their services is under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arrangements for their livelihood. Forty workers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our purposes. In India we may need even four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volunteers. We do indeed need five to seven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for the task that we have undertaken and, in this poor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that so many volunteers can work in an honorary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Even in European countries it is not possible to get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God has not created us merely to eat and remain idle.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 the universal law of nature—if a man eats without working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food and spends thousands of rupees, thousands will die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starvation. The British historian Hunter’s writing of India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hundred million people get barely one meal a day and, that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salt. The Congress too has passed a resolution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expect all volunteers to be honorary workers.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an example the leaders should make a beginning. I too should,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accept an allowance. So should Vallabhbhai. Of course,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many things from friends. Perhaps, today Vallabhbhai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an allowance; however, if such an occasion arises, both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ourselves recruited as paid volunteers. Take the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Tilak Maharaj and Gokhaleji. When the Fergusson College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founded, both of them had pledged themselves to serve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content with a meagre salary of Rs. 30/- Later on Tilak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 gave this up for certain reasons but, so long as he was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considered it an honour to accept this sum. Gokhaleji, on his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twenty years he was a member of the Legislative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served on many committees, he received some money from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had not ceased to take the salary that he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Fergusson College. Even when he became “great” and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get a salary of Rs. 10,000 he did not regard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with the same respect that he gave to his original salary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75/-. He had also very respectfully accepted a small sum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pension.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for volunteers to pay heed to public criticism.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nothing to do can do a lot of harm, hence volunteers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fear criticism coming from such individuals. Volunteers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criticism as the food on which they live. One who cannot stand </w:t>
      </w:r>
      <w:r>
        <w:rPr>
          <w:rFonts w:ascii="Times" w:hAnsi="Times" w:eastAsia="Times"/>
          <w:b w:val="0"/>
          <w:i w:val="0"/>
          <w:color w:val="000000"/>
          <w:sz w:val="22"/>
        </w:rPr>
        <w:t>being criticized by the world cannot become a volunteer. They should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thick-skinned like buffaloes. A volunteer should be a yogi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keep on working with bowed head, look neither forward nor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backward and attend only to himself and his work. The volunteer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holds that he has placed himself at the disposal of the public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day and night only of his work; however, he should not hesitate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an allowance—not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bajara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volunteers who have tried and got used to simple food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get themselves recruited and remove the president’s fear. 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forward if you wish to detain the president here. You may never get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president who will be satisfied with so little.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necessarily tell you about the mighty and momentous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in India today—that of khadi, that of the spinning-wheel;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keep opposing it, my faith in it gets ever stronger.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think that I am stupid and stubborn and stick to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unintelligently. This object, of which I am speaking, I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only four or five years ago, but I had put forward my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favour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ever having set eyes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Moreover, I find that the opposition to it is not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experience or thought, whereas my arguments are based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abundance of both. I regard myself as a straightforward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it my dharma to admit my own mistakes. I do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filth. To bear filth on the body, in the mind or in the heart is a disease,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not to admit a mistake is also a disease. He who does not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mistakes before God—although He is omniscient, He makes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and often deludes him—one who does not admit one’s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God, that is, before the world, will fall a prey to consumption,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invite spiritual decay. This is even more harmful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which is only physical. Only the body is wasted in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the other the spirit seems to be destroyed. The spirit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immortal, indestructible; hence, even though there is an illusion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it is not really destroyed. In imagining the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which is immortal, one is stricken by a double disease.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hesitate in the least to admit a mistake if I made 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matter if, as a result of this, all spinning-wheels stop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branded insane; but, then, I know that such a situation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arisen. I have such faith in the spinning-wheel that even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my sons and my colleagues who are even closer to me than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gave it up, I would all alone keep singing its praises and plying it. </w:t>
      </w:r>
      <w:r>
        <w:rPr>
          <w:rFonts w:ascii="Times" w:hAnsi="Times" w:eastAsia="Times"/>
          <w:b w:val="0"/>
          <w:i w:val="0"/>
          <w:color w:val="000000"/>
          <w:sz w:val="22"/>
        </w:rPr>
        <w:t>Idleness is the great plague of India. It is not a natural tendency. It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Rich food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Simple food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so for the peasant for, if that was the case, his fields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ruined. In our country, idleness crept in with the ruin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Crores of people became unemployed and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cannot be merely an amusement. Some say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baskets, others that they will make locks. Some wish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matches and others soap. These jobs cannot be taken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and, even if these things were produced by the millions,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no market. If we work in this manner, there could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unity but rather a crowd of individuals. Such work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us. It is for this very reason that I claim that what we need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supplementary occupation. There are hardly any villages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which I have not visited and very few persons there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met. Most of these have plenty of spare time. If I proclaim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spinning-wheel is the means of utilizing that time, it is not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general approval. The result is, some resort to theft, others incur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debts and yet some others starve. People who are in such a pitiable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plight, who are forced to remain idle, are bound to be ruined.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rouse themselves and rouse others too, they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ruined. This is a law of social existence. It is not a law which governs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but one which is true of society. Crores of persons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livelihood by the spinning-wheel nor has it been introduced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source of livelihood, but it may be described as </w:t>
      </w:r>
      <w:r>
        <w:rPr>
          <w:rFonts w:ascii="Times" w:hAnsi="Times" w:eastAsia="Times"/>
          <w:b w:val="0"/>
          <w:i/>
          <w:color w:val="000000"/>
          <w:sz w:val="22"/>
        </w:rPr>
        <w:t>annapoorna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indicates ghee and milk. Countless numbers of the poor cannot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or milk, they cannot afford a drop of milk or a particle of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wheat gruel. This situation is dreadful. The only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spinning-wheel. One person putting in labour worth a rupee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no difference, but a town with a population of seven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seven thousand rupees in this manner does make a difference.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working the spinning-wheel, some other virtues are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acquired. It is accompanied by simplicity, sincerity and regularity;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regularity in one matter leads to regularity in one's entire life,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if one angle of a crooked square is set right, the other angles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resume their shape. This is a law of geometry.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bit of work is done regularly, all others become regular.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me too late if you do not take to the spinning-wheel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there has been only a small downpour, you should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bunds and hold the water. He who tries to do so when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pours down in torrents cannot stop it and consequently faces the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water as well as the bunds. Now, while there is still time,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on your guard and wake up. Do not like a miserly bania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 what you can get from the spinning-wheel, but think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gain it will bring the nation. In a small village of the size of </w:t>
      </w:r>
      <w:r>
        <w:rPr>
          <w:rFonts w:ascii="Times" w:hAnsi="Times" w:eastAsia="Times"/>
          <w:b w:val="0"/>
          <w:i w:val="0"/>
          <w:color w:val="000000"/>
          <w:sz w:val="22"/>
        </w:rPr>
        <w:t>Trapaj, people were astonished when the figures were explained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Kathiawar is not a fertile region. Sticks and stones are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there. Moreover, as the land is unproductive, people sit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square and chat idly not for six but eight months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while some would perhaps even take opium. I explained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Trapaj how they could easily save two thousand rupees.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part of the expense on a seer of cotton consists of spinning,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If you use your own cotton, clean it and spin it at home,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expense would be that of having it woven. And if this is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that has to be incurred, we could compete with the textile mills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For textile mills have themselves to incur almost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on weaving as do handlooms. The people of India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this and hence they were as accomplished in the use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as in cooking; with the disappearance of the wheel we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lead unholy and godless lives and ceased to fear God.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>to have faith in God, to become pious, to protect your sisters’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then adopt the spinning-wheel. In its wake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awakening of the country, the unity of Hindus and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 country's poverty and the salvation of all the peasants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The entire social structure of India is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treat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If you look upon yourselves as Kshatriyas,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use force against the untouchables, to browbeat them,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the barbaric law of buying much labour for a small payment.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you to keep the gods pleased: “The gods will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rain, if you keep them pleased”. The gods are not in heaven.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among the untouchables; they belong to the labouring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poverty-stricken people of India are her gods. Religion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is a fraud. Compassion is at the very root of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forsakes it, forsakes God; one who forsakes the poor forsakes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If we do not look after the poor and the untouchables, we </w:t>
      </w:r>
      <w:r>
        <w:rPr>
          <w:rFonts w:ascii="Times" w:hAnsi="Times" w:eastAsia="Times"/>
          <w:b w:val="0"/>
          <w:i w:val="0"/>
          <w:color w:val="000000"/>
          <w:sz w:val="22"/>
        </w:rPr>
        <w:t>are sure to perish.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25-1-1925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C. F. ANDREWS</w:t>
      </w:r>
    </w:p>
    <w:p>
      <w:pPr>
        <w:autoSpaceDN w:val="0"/>
        <w:autoSpaceDE w:val="0"/>
        <w:widowControl/>
        <w:spacing w:line="284" w:lineRule="exact" w:before="188" w:after="0"/>
        <w:ind w:left="483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OJITRA,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16, 1925</w:t>
      </w:r>
    </w:p>
    <w:p>
      <w:pPr>
        <w:autoSpaceDN w:val="0"/>
        <w:tabs>
          <w:tab w:pos="550" w:val="left"/>
          <w:tab w:pos="970" w:val="left"/>
          <w:tab w:pos="177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DEAREST CHARLIE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cable you want me to send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because the authority sent once is of a general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want me to send another, please send me draft and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too tired to write more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44" w:lineRule="exact" w:before="68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6" w:after="32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MOHAN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of the M. League </w:t>
      </w:r>
      <w:r>
        <w:rPr>
          <w:rFonts w:ascii="Times" w:hAnsi="Times" w:eastAsia="Times"/>
          <w:b w:val="0"/>
          <w:i w:val="0"/>
          <w:color w:val="000000"/>
          <w:sz w:val="22"/>
        </w:rPr>
        <w:t>this matter.</w:t>
      </w:r>
    </w:p>
    <w:p>
      <w:pPr>
        <w:autoSpaceDN w:val="0"/>
        <w:autoSpaceDE w:val="0"/>
        <w:widowControl/>
        <w:spacing w:line="300" w:lineRule="exact" w:before="54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F.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NDREWS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HANTINIKETAN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OLPUR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E. I. R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2619</w:t>
      </w:r>
    </w:p>
    <w:p>
      <w:pPr>
        <w:sectPr>
          <w:type w:val="continuous"/>
          <w:pgSz w:w="9360" w:h="12960"/>
          <w:pgMar w:top="716" w:right="1350" w:bottom="468" w:left="1440" w:header="720" w:footer="720" w:gutter="0"/>
          <w:cols w:num="2" w:equalWidth="0">
            <w:col w:w="3446" w:space="0"/>
            <w:col w:w="312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370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The Congress represents all in</w:t>
      </w:r>
    </w:p>
    <w:p>
      <w:pPr>
        <w:sectPr>
          <w:type w:val="nextColumn"/>
          <w:pgSz w:w="9360" w:h="12960"/>
          <w:pgMar w:top="716" w:right="1350" w:bottom="468" w:left="1440" w:header="720" w:footer="720" w:gutter="0"/>
          <w:cols w:num="2" w:equalWidth="0">
            <w:col w:w="3446" w:space="0"/>
            <w:col w:w="312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57. SPEECH AT WOMEN’S CONFERENCE, SOJITRA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2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1925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women I talk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swarajya. Let me therefore talk about what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like—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Freer Andrews (1871-1940); British missionary; co-worker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Tagore and Gandhiji; honoured as “Deenabandhu” (brother of the poor)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Horace Alexander, represented the Society of Friends of Great Britain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Opium Conference at Geneva;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“Message to International Opium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Conference, Geneva”, before October 2, 1924.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Petlad district,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The ideal rule of Rama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type w:val="continuous"/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about swaraj.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come about only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likelihood of a Sita arising. Among the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one is on women. It enumerates women who are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remembered prayerfully early in the morning. Who are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by taking whose names men and women become sanctified?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such virtuous women Sita’s name is bound to figure. We </w:t>
      </w:r>
      <w:r>
        <w:rPr>
          <w:rFonts w:ascii="Times" w:hAnsi="Times" w:eastAsia="Times"/>
          <w:b w:val="0"/>
          <w:i w:val="0"/>
          <w:color w:val="000000"/>
          <w:sz w:val="22"/>
        </w:rPr>
        <w:t>never say Rama-Sita but Sita-Rama, not Krishna-Radha, but Radha-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Krishna. It is thus that we tutor even the parrot. The reason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Sita’s name first is that, without virtuous women,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virtuous men. A child will take after the mother, not the father.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 who holds its reins. The father’s concerns lie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that is why I keep saying that, as long as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do not take part in public life, there can be no salvation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Only those can take part in public life who are pure in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mind. As long as women whose body and mind tend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direction—i.e., towards the path of virtue—do not come into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purify it, we are not likely to attain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swaraj.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did, I would have no use for that kind of swaraj to which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not made their full contribution. One could well stretch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on the ground in obeisance to a woman of purity of mind and </w:t>
      </w:r>
      <w:r>
        <w:rPr>
          <w:rFonts w:ascii="Times" w:hAnsi="Times" w:eastAsia="Times"/>
          <w:b w:val="0"/>
          <w:i w:val="0"/>
          <w:color w:val="000000"/>
          <w:sz w:val="22"/>
        </w:rPr>
        <w:t>heart. I should like such women to take part in public life.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shall we say is a woman of this kind? It is said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virtuous woman can be recognized by the grace of her face. Must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accept all the prostitutes in India as virtuous? For it is their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deck themselves up. Not at all. The thing needed for grace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face but purity of heart. A woman who is pure of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ever fit to be worshipped. It is a law of nature that our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reflects what we really are within. If inwardly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sullied, so shall we appear without.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eyes and the voice are external signs. The discerning can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virtue by voice.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what does it mean to be virtuous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 is the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virtue? I accept khadi as the symbol of virtue. I do not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>anyone who wears khadi has become sanctified for that reason alone.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ask you to participate in public life. What does it mean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word is </w:t>
      </w:r>
      <w:r>
        <w:rPr>
          <w:rFonts w:ascii="Times" w:hAnsi="Times" w:eastAsia="Times"/>
          <w:b w:val="0"/>
          <w:i/>
          <w:color w:val="000000"/>
          <w:sz w:val="18"/>
        </w:rPr>
        <w:t>pativrata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literally means “devoted to her </w:t>
      </w:r>
      <w:r>
        <w:rPr>
          <w:rFonts w:ascii="Times" w:hAnsi="Times" w:eastAsia="Times"/>
          <w:b w:val="0"/>
          <w:i w:val="0"/>
          <w:color w:val="000000"/>
          <w:sz w:val="18"/>
        </w:rPr>
        <w:t>husband”.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public life? Public work does not mean attendance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but wearing khadi—the symbol of purity— and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of India. After all, what service can we render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Rajas and Maharajas? If we try to approach the Maharajas, the sentry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gate may not even let us in. Likewise, we do not have to wait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millionaires: To serve India therefore is to serve its poor. God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with our eyes; it would do if we serve those whom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see. The object of our public life is to serve the visible God, that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If you want to serve them, take the name of God, go amidst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ply the spinning-wheel.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part in public life is to serve your poor sisters. Their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wretched. I met them on the banks of the Ganga where Janaka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lived, where Sitaji lived. They were in a pitiful state. They had scanty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clothes, but I could not give them saris because I had not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then. Indian women remain naked even if they have clothes,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as long as one Indian woman has to go naked it must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are naked. Or even if a woman is adorned in a variety of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of unworthy soul, she would still be naked. We have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ways of making them spin, weave and thus covering themselves truly.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when people go to the villages to render service,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imagine that they have come to exact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chauth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Why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this? You must realize that you go to the villages to give and </w:t>
      </w:r>
      <w:r>
        <w:rPr>
          <w:rFonts w:ascii="Times" w:hAnsi="Times" w:eastAsia="Times"/>
          <w:b w:val="0"/>
          <w:i w:val="0"/>
          <w:color w:val="000000"/>
          <w:sz w:val="22"/>
        </w:rPr>
        <w:t>not to take.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our mothers mad that they used to spin? Now when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spin, I must appear mad to you. But it is not Gandhi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mad; it is yourself who are so. You do not have any compassion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Even so you try to convince yourself that India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 and sing of that prosperity. If you want to enter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render public service, then spin on the charkha, wear khadi.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and mind are pure you will become truly swadeshi. Spin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God. To spin for your poor sisters is to worship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in charity to the poor means an offering to God. That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by which the poor become happy. If you give in charity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whomsoever you please, it would be said that you indulge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whims. If you give in charity to those who have a pair of hands, a pair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legs and good health, it would be said that you were out to </w:t>
      </w:r>
      <w:r>
        <w:rPr>
          <w:rFonts w:ascii="Times" w:hAnsi="Times" w:eastAsia="Times"/>
          <w:b w:val="0"/>
          <w:i w:val="0"/>
          <w:color w:val="000000"/>
          <w:sz w:val="22"/>
        </w:rPr>
        <w:t>impoverish them. Do not give alms to a Brahmin because he is a</w:t>
      </w:r>
    </w:p>
    <w:p>
      <w:pPr>
        <w:autoSpaceDN w:val="0"/>
        <w:autoSpaceDE w:val="0"/>
        <w:widowControl/>
        <w:spacing w:line="220" w:lineRule="exact" w:before="38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philosopher king of Videha ; father of Sita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One-fourth of the farm-produce formerly collected as land revenue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Brahmin. Make him spin and give him a handful of jowar or rice.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finest sign of purity of mind is to go and work for khadi amidst such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sign of virtue is service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Brahmins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gurus of today regard touching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sinful. I say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meritorious act, not a sin. I do not ask you to eat and drink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mix with them in order to render service. It is meritorious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sick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boys who are worthy of service.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eat, drink,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and sit, and so do we all. It is not that doing this is either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meritorious. My mother used to become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she would not allow anyone to touch her. My wife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become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this time she became an untouchable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become untouchable when they do their work.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do not bathe, one can understand not touching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would not touch them even when they have bathed and tidied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for whose sake do they bathe then? They have no God even.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others have the same kind of nose and eyes and yet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 them. What then should they do? Think of this: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Ramachandraji despise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He ate berries already savoured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Shabari and he hugged the king of Nishadas, and they were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You can see for yourselves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in the Hindu religion.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sign of virtue is furtherance of friendship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If someone tells you that “they are Mias” or “Mia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cannot get on” , then tell him that you cannot harbour </w:t>
      </w:r>
      <w:r>
        <w:rPr>
          <w:rFonts w:ascii="Times" w:hAnsi="Times" w:eastAsia="Times"/>
          <w:b w:val="0"/>
          <w:i w:val="0"/>
          <w:color w:val="000000"/>
          <w:sz w:val="22"/>
        </w:rPr>
        <w:t>enmity towards the Muslims.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do these three things, you will be said to have taken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public life. By doing so you will become worthy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prayerfully remembered early in the morning; and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said that you have worked for India’s salvation. I beseech </w:t>
      </w:r>
      <w:r>
        <w:rPr>
          <w:rFonts w:ascii="Times" w:hAnsi="Times" w:eastAsia="Times"/>
          <w:b w:val="0"/>
          <w:i w:val="0"/>
          <w:color w:val="000000"/>
          <w:sz w:val="22"/>
        </w:rPr>
        <w:t>you to become thus worthy.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VII, pp. 87-90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traditionally regarded as untouchables, whom Gandhiji later described </w:t>
      </w:r>
      <w:r>
        <w:rPr>
          <w:rFonts w:ascii="Times" w:hAnsi="Times" w:eastAsia="Times"/>
          <w:b w:val="0"/>
          <w:i w:val="0"/>
          <w:color w:val="000000"/>
          <w:sz w:val="18"/>
        </w:rPr>
        <w:t>as Harijans, God’s folk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SPEECH AT KSHATRIYA CONFERENCE, SOJITRA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sorry that we have only ten minutes within which to finish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this Conference. For I have asked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at four. You have passed three resolutions. All the three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useful. You have resolved not to take alcohol; that is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is not the concern of your community alone.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communities also drink. You have passed resolutions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not sell your daughters and abduct women. Those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good. You are Kshatriyas and you believe that you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virtues. If we look at our Shastras we find that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would not retreat after taking a step forward. Moreover,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protects others. You realize without my having to tell you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a Kshatriya to act in that manner and accepting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you should not shirk your responsibility. A vow is a pledge,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undertaking to do something, with God as witness. You have vowed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drink, not to sell girls or to abduct them. But if you do not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pledge, it will be said that you have sinned against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Each of the four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adhere to the vows it takes.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break a pledge is to retreat. So if you once raise your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an oath and then forget about it, you cease to be a Kshatriya.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feel ashamed and so would I. That would weigh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promised Ravishankar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working among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steal, suppose you did so, what could he do?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punish you for it. On the other hand, Ravishanker would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fasting; by doing so he would tell you that you had better kill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break faith. It is with this Ravishankar as a witness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an oath; so if you break your pledge you will force him to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Ravishankar’s fraternity and know how to follow him.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how to kill, but how to die. And remember that Ravishankar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one person, but a full harvest. Having cautioned you thus,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you: Will you keep your promises? This is not a theatre and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myself. No community progresses through imitation. It is we,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educated, who by our play-acting have corrupted you. So think well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 raise your hand. The time has passed when a pledge could</w:t>
      </w:r>
    </w:p>
    <w:p>
      <w:pPr>
        <w:autoSpaceDN w:val="0"/>
        <w:autoSpaceDE w:val="0"/>
        <w:widowControl/>
        <w:spacing w:line="220" w:lineRule="exact" w:before="4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a colour; the four castes among the Hindus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silent constructive worker of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fulfilled by merely raising a hand. So much about your vows.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two other things. One, you must wear khadi.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imagine that your country consists of only what lies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Narmada and Sabarmati. Yours is a large country. It is 1,900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and 1,500 miles broad. If you want to walk all that distance,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190 days. The people living in this country are your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sisters. It is necessary for you to spin yarn for them and that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given to the Congress. There is no other way to make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cheaper. Spin for half an hour each day. If crores of people do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same, khadi will cost nothing.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is to make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community your own.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is the protector of the cow and the Brahmins. The cow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animal with two horns, but any being in distress.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community. If a Kshatriya forsakes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ceases to be a Kshatriya. If people who deem themselves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Kshatriyas forsake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, no one will count them as Kshatriyas.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pray to God that He may sustain you in the fulfilment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pledges. If you mean to keep your pledges, then believe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Those who wish to keep the vow should take the name of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getting up in the morning and before going to bed and pray, “Oh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! Bless me and help me keep my vow.” If you do that,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tempted by liquor, you will feel no lust when you look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Our poor daughter is a cow. You would hate yourself if you </w:t>
      </w:r>
      <w:r>
        <w:rPr>
          <w:rFonts w:ascii="Times" w:hAnsi="Times" w:eastAsia="Times"/>
          <w:b w:val="0"/>
          <w:i w:val="0"/>
          <w:color w:val="000000"/>
          <w:sz w:val="22"/>
        </w:rPr>
        <w:t>sold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 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VII, pp. 91-3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SPEECH AT ANTYAJA CONFERENCE, SOJITRA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1925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conceal nor feel shame at the dirt within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smoking hookahs are insufferable. Their mouths stink.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craving for liquor is also similar. I well know from experience the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drink addicts. I also know about people who take bhang.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bhang are first cousins. I wish you would give up all these bad </w:t>
      </w:r>
      <w:r>
        <w:rPr>
          <w:rFonts w:ascii="Times" w:hAnsi="Times" w:eastAsia="Times"/>
          <w:b w:val="0"/>
          <w:i w:val="0"/>
          <w:color w:val="000000"/>
          <w:sz w:val="22"/>
        </w:rPr>
        <w:t>habits. If you would listen to me, give up meat altogether.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won’t touch the untouchables raise many objections.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remonstrate with them, they say that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dirty, </w:t>
      </w:r>
      <w:r>
        <w:rPr>
          <w:rFonts w:ascii="Times" w:hAnsi="Times" w:eastAsia="Times"/>
          <w:b w:val="0"/>
          <w:i w:val="0"/>
          <w:color w:val="000000"/>
          <w:sz w:val="22"/>
        </w:rPr>
        <w:t>they drink toddy and eat meat. I tell them that such people are found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even among Brahmins,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castes, yet their children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schools and go to the temple; what perverse reasoning is this?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argue with them, I tell you at the same time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of the blot so that they will have nothing to blame you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bathe regularly after your day’s work is over.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scavenging, and so have my sons; your Raojibhai, too,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work. There is no disgrace in it. This work is sacred and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removes filth is doing sacred work. You should also have a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cleaning hides. Good men always clean their teeth, wash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bathe and keep their bodies tidy. Do all this and tell the beads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Rama. If you don’t have a rosary, tell the name of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finger tips. Through the name of Rama all your bad habits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disappear. You will become purified and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you. If you repeat the name of Rama on getting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before going to bed in the evening, the day will go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and the night pass without bad dreams. To remain clean,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eat what others have left over, do not take stale food.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sweets others have partaken of, go without them and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yourselves have made. After all you are not born to eat left-overs.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eyes, nose, a pair of ears. You are a complete man. Learn to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your human dignity.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71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Lots of people will come and tell you that your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all wrong, as you are not allowed to go to school or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temple. To such people you should say, “We shall settle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Hindu brothers; you may not come between us 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 may intervene in a quarrel between father and son or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relatives”; and you should remain steadfast to your religion.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 outcaste. There are many like myself. Shall I give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because of that? Many Christian friends urge me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Christian. I tell them there is nothing wrong with my religion.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give it up? Let me be an outcaste. If I am pure and clean,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be unhappy? I have joined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Hindus persecute me, do I cease to be a Hindu?  Hinduism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me and for my soul. Tell this to both the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and be firm in your own religion.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pawns </w:t>
      </w:r>
      <w:r>
        <w:rPr>
          <w:rFonts w:ascii="Times" w:hAnsi="Times" w:eastAsia="Times"/>
          <w:b w:val="0"/>
          <w:i w:val="0"/>
          <w:color w:val="000000"/>
          <w:sz w:val="22"/>
        </w:rPr>
        <w:t>in a game of chess so that anyone can play with them. It is in my self-</w:t>
      </w:r>
      <w:r>
        <w:rPr>
          <w:rFonts w:ascii="Times" w:hAnsi="Times" w:eastAsia="Times"/>
          <w:b w:val="0"/>
          <w:i w:val="0"/>
          <w:color w:val="000000"/>
          <w:sz w:val="22"/>
        </w:rPr>
        <w:t>interest that I come to you calling you my brothers and sisters. My</w:t>
      </w:r>
    </w:p>
    <w:p>
      <w:pPr>
        <w:autoSpaceDN w:val="0"/>
        <w:autoSpaceDE w:val="0"/>
        <w:widowControl/>
        <w:spacing w:line="220" w:lineRule="exact" w:before="42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Business Community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Unleavened bread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 is my desire to rid myself of the sins my forefathers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against you; you are not to be blamed for that. So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give up your religion? It is I who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atonement. Why should you give up chanting the name of Rama?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Rama to make his followers and servants suffer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that he tests their devotion. It is my prayer that you will pass that </w:t>
      </w:r>
      <w:r>
        <w:rPr>
          <w:rFonts w:ascii="Times" w:hAnsi="Times" w:eastAsia="Times"/>
          <w:b w:val="0"/>
          <w:i w:val="0"/>
          <w:color w:val="000000"/>
          <w:sz w:val="22"/>
        </w:rPr>
        <w:t>test.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let me ask you to be compassionate, for we,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this world, thrive on love. Let me ask you in the end to ply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spinning-wheel, weave yarn and wear khadi only.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93-5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SPEECH AT BARDOLI</w:t>
      </w:r>
    </w:p>
    <w:p>
      <w:pPr>
        <w:autoSpaceDN w:val="0"/>
        <w:autoSpaceDE w:val="0"/>
        <w:widowControl/>
        <w:spacing w:line="270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</w:t>
      </w:r>
      <w:r>
        <w:rPr>
          <w:rFonts w:ascii="Times" w:hAnsi="Times" w:eastAsia="Times"/>
          <w:b w:val="0"/>
          <w:i/>
          <w:color w:val="000000"/>
          <w:sz w:val="22"/>
        </w:rPr>
        <w:t>1925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gifts of coconut, yarn and money do not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rejoice. I do accept these; but my search is for true men. I visited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fine school in Varad. There are many fine teachers there,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children were withdrawn from the national school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resolution allow-ing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to join it. I may make </w:t>
      </w:r>
      <w:r>
        <w:rPr>
          <w:rFonts w:ascii="Times" w:hAnsi="Times" w:eastAsia="Times"/>
          <w:b w:val="0"/>
          <w:i w:val="0"/>
          <w:color w:val="000000"/>
          <w:sz w:val="22"/>
        </w:rPr>
        <w:t>it known that a resolution has</w:t>
      </w:r>
      <w:r>
        <w:rPr>
          <w:rFonts w:ascii="Times" w:hAnsi="Times" w:eastAsia="Times"/>
          <w:b w:val="0"/>
          <w:i w:val="0"/>
          <w:color w:val="000000"/>
          <w:sz w:val="22"/>
        </w:rPr>
        <w:t>also been passed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school with the national school. However, what is the sense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our responsibilities one moment and remembering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next?  Were we merely staging a play in 1921?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then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swaraj without the abolition of untouchability was worthless.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without khadi would also be futile. Today, however,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lacks faith, lacks the courage to be independent.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the courage to carry on with the unfinished job with a handful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when all others have been beaten back. Bardoli has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khadi programme nor the abolition of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Dublas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sorry plight. I would, at any rate, ask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correct the errors it has made. I shall not lose faith in Bardoli.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affection and sparkle in the eyes of women as I found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I have been informed that they have brought yarn and money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them voluntarily and that they have not been prompted by</w:t>
      </w:r>
    </w:p>
    <w:p>
      <w:pPr>
        <w:autoSpaceDN w:val="0"/>
        <w:autoSpaceDE w:val="0"/>
        <w:widowControl/>
        <w:spacing w:line="220" w:lineRule="exact" w:before="4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reference to the Non-co-operation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 backward community of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do so. It is the men, however, who have lost the spirit.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Raichura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singing that Gujarat has saved the honour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Bengal, etc., should say that Gujarat has not saved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Gujarat still has the opportunity to do so. I do not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 today; today I ask you to practise what is our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which is very easy to practise. I was not very eager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but came along as a matter of my dharma. Though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hope, I am certainly disheartened, as we have lost self-confidence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 time is not yet gone. Think no more of boycotts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temporary affair. I have given up all those things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means for securing swaraj. You must, however, pursue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helps the attainment of self-purification—khadi, the abolition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and Hindu-Muslim unity. Practise these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dharma regardless of whether swaraj is secured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we shall surely perish. Hinduism will be destroyed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not ended and, without khadi, there will be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in the country that our flesh will be eaten up by crows and </w:t>
      </w:r>
      <w:r>
        <w:rPr>
          <w:rFonts w:ascii="Times" w:hAnsi="Times" w:eastAsia="Times"/>
          <w:b w:val="0"/>
          <w:i w:val="0"/>
          <w:color w:val="000000"/>
          <w:sz w:val="22"/>
        </w:rPr>
        <w:t>dogs, leaving only bones behind.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61</w:t>
      </w:r>
      <w:r>
        <w:rPr>
          <w:rFonts w:ascii="Times" w:hAnsi="Times" w:eastAsia="Times"/>
          <w:b w:val="0"/>
          <w:i/>
          <w:color w:val="000000"/>
          <w:sz w:val="24"/>
        </w:rPr>
        <w:t>. REMINISCENCES OF KATHIAWAR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CEAN OF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OVE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go to Kathiawar, I am overwhelmed by the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receive. This has ceased to surprise me. Whenever I go,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Yet, being an Kathiawar makes a difference. Can it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need love from Kathiawar? Or, that I wish Kathiawar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exhibition of its love? I cannot fathom the nature of my feeling.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there be any exhibition of love in Kathiawar? What kind </w:t>
      </w:r>
      <w:r>
        <w:rPr>
          <w:rFonts w:ascii="Times" w:hAnsi="Times" w:eastAsia="Times"/>
          <w:b w:val="0"/>
          <w:i w:val="0"/>
          <w:color w:val="000000"/>
          <w:sz w:val="22"/>
        </w:rPr>
        <w:t>of love is that which requires formal courtesies to express it?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REATER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XPECTATIONS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else, could it be that I expect more of Kathiawar?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perhaps by its external manifestation of love. Perhaps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inwardly dissatisfied at this external show alone. If a mother,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polite towards her son forgets to serve him his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is busy in </w:t>
      </w:r>
      <w:r>
        <w:rPr>
          <w:rFonts w:ascii="Times" w:hAnsi="Times" w:eastAsia="Times"/>
          <w:b w:val="0"/>
          <w:i w:val="0"/>
          <w:color w:val="000000"/>
          <w:sz w:val="22"/>
        </w:rPr>
        <w:t>decorating the dining room in his honour, he will feel that she 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poet and writer from Saurashtra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him at arm’s length. Do I have a similar feeling? Am I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behaviour, suggesting that I shall be entirely satisfied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favoured with that one thing for which I have shamelessly come?  Yes, </w:t>
      </w:r>
      <w:r>
        <w:rPr>
          <w:rFonts w:ascii="Times" w:hAnsi="Times" w:eastAsia="Times"/>
          <w:b w:val="0"/>
          <w:i w:val="0"/>
          <w:color w:val="000000"/>
          <w:sz w:val="22"/>
        </w:rPr>
        <w:t>I 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that is true or not, I came and stayed in Bhavnagar,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it as the land of my forefathers, and built castles in the 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of my hopes was shattered. The reception committee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so many resolutions, all of which I could be said to have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aside. My suggestion that those resolutions should be withdrawn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meet with the approval of all. The committee, however,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my advice.</w:t>
      </w:r>
    </w:p>
    <w:p>
      <w:pPr>
        <w:autoSpaceDN w:val="0"/>
        <w:autoSpaceDE w:val="0"/>
        <w:widowControl/>
        <w:spacing w:line="294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HEEL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go to Bhavnagar in the hope that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made a condition for franchise. Hence I was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find the resolution about the spinning-wheel. Parts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overdone. It said that all members were to sell annually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Rs. 50 and, members of the executive committee, khadi worth </w:t>
      </w:r>
      <w:r>
        <w:rPr>
          <w:rFonts w:ascii="Times" w:hAnsi="Times" w:eastAsia="Times"/>
          <w:b w:val="0"/>
          <w:i w:val="0"/>
          <w:color w:val="000000"/>
          <w:sz w:val="22"/>
        </w:rPr>
        <w:t>Rs.500. I suggested that this condition should be dropped. If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 accepted responsibility to that extent, we could boycott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without delay. However, by incorporating something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franchise, which would depend upon co-operation from others, the </w:t>
      </w:r>
      <w:r>
        <w:rPr>
          <w:rFonts w:ascii="Times" w:hAnsi="Times" w:eastAsia="Times"/>
          <w:b w:val="0"/>
          <w:i w:val="0"/>
          <w:color w:val="000000"/>
          <w:sz w:val="22"/>
        </w:rPr>
        <w:t>intrinsic merit of the franchise would be destroyed.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this has been dropped from the franchise,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spread khadi will certainly do so. The discussion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Committee pleased me greatly. Everyone expressed his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fearlessly. I found that a considerable section expressed its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spinning. Their argument, however, did not appeal to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majority. There were no two sections as Swarajists and No-changers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case. Hence the discussion centred round the merits and demerits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spinning. There were two opposite standpoints. One was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spinning, while the other was opposed to introducing spinning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to vote.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those who have voted in favour of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clear. They have to prove their faith by steadfast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spreading khadi in other ways. They will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>having betrayed Kathiawar and myself if, in spite of having so voted,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Kathiawar Political Conference held on January 8 and 9, 1925.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presided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spin regularly. On the other hand, if they spin regularly, </w:t>
      </w:r>
      <w:r>
        <w:rPr>
          <w:rFonts w:ascii="Times" w:hAnsi="Times" w:eastAsia="Times"/>
          <w:b w:val="0"/>
          <w:i w:val="0"/>
          <w:color w:val="000000"/>
          <w:sz w:val="22"/>
        </w:rPr>
        <w:t>by the end of the year they will make non-spinners take up spinning.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8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true of spinning is true of wearing khadi. I saw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opposition to wearing khadi. Despite so many votes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it is sad to find so few khadi-wearers in Kathiawar. It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that khadi is sent out of Kathiawar and that very little is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locally. However, now that so many votes have been cast in its favour </w:t>
      </w:r>
      <w:r>
        <w:rPr>
          <w:rFonts w:ascii="Times" w:hAnsi="Times" w:eastAsia="Times"/>
          <w:b w:val="0"/>
          <w:i w:val="0"/>
          <w:color w:val="000000"/>
          <w:sz w:val="22"/>
        </w:rPr>
        <w:t>at the Conference, its sale must considerably increase in Kathiawar.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IFE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EMBERS</w:t>
      </w:r>
    </w:p>
    <w:p>
      <w:pPr>
        <w:autoSpaceDN w:val="0"/>
        <w:autoSpaceDE w:val="0"/>
        <w:widowControl/>
        <w:spacing w:line="28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about thirty-six members of the Kathiawar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because they have paid a lump-sum contribution of Rs. 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raised the question of their rights and asked 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to give a decision in the matter. As the resolution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drops the clauses opposed to it, the question arose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members did or did not retain their rights.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clauses which opposed spinning were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dropped. The question was a complicated one; however,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for me but to give a verdict. I have given the verdict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members continue to remain members even if they neither spin </w:t>
      </w:r>
      <w:r>
        <w:rPr>
          <w:rFonts w:ascii="Times" w:hAnsi="Times" w:eastAsia="Times"/>
          <w:b w:val="0"/>
          <w:i w:val="0"/>
          <w:color w:val="000000"/>
          <w:sz w:val="22"/>
        </w:rPr>
        <w:t>nor make others do so.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given the decision whether or not the Conference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authority to do away with such rights. It was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only to decide whether the resolution of the Conference made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to the rights of the life members and, as mentioned above, I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that decision in favour of the life members.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EQUEST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HEM</w:t>
      </w:r>
    </w:p>
    <w:p>
      <w:pPr>
        <w:autoSpaceDN w:val="0"/>
        <w:autoSpaceDE w:val="0"/>
        <w:widowControl/>
        <w:spacing w:line="28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request them, however, not to take advantage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but, instead, write letters to the Secretary of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him of having given up this right and having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resolution of the Conference. I am aware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did not wish to raise the above question. Many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spin. Hence, when the Conference has adopted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change, it is not proper for the life members to disregard it by </w:t>
      </w:r>
      <w:r>
        <w:rPr>
          <w:rFonts w:ascii="Times" w:hAnsi="Times" w:eastAsia="Times"/>
          <w:b w:val="0"/>
          <w:i w:val="0"/>
          <w:color w:val="000000"/>
          <w:sz w:val="22"/>
        </w:rPr>
        <w:t>asserting their rights. This is my humble opinion.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RABHASHANKAR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respects I regard Sir Prabhashankar Pattani’s pledge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as a major achievement of the Conference. The words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announced his pledge were very solemn. They left a very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the members. That pledge originated in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After the final session of the Congress at Belgaum,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had come to the decision that they would enrol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spinning members before the first of March.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undertaken to try and enrol a hundred names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venture, and I had also said I would try to persuade two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were thought to be unwilling to spin. As I had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in any case, I had hoped to find these persons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Pattani Saheb among those averse to spinning.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Committee accepted the resolution on spinning, I asked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names and also promised to try and persuade Pattani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spin. No sooner had these words escaped my lips than pattani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stood up and took the pledge that as long as he was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he would spin regularly for half an hour before his meal.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laid down the condition that I should teach him how to spin.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what I wanted. At the close of the Confere-nce I was to be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guest. The very day after the Conference, I taught him for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Within that very half-hour, he learnt how to take out threads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sliver. On the second day, within two hours, he spun 48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fine eight-count yarn and on the third day he spun 27 yards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hour. On both the days he had his meal only after taking a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spinning the yarn. In this manner, if other well-known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members of princely families set an example in spinning,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good impression on the poorer sections of the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make them industrious. I hope that Pattani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>pledge will be fulfilled in all respects.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inform you that he will not become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the Kathiawar Political Conference. Nor did I want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him to do so. In my opinion, spinning is related to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spinning can be undertaken even without political motives.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for the poor, the religious sentiment underlying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and its economic implications are acceptable to all. I even wish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(1862-1937) ; Dewan of the former Bhavnagar State; member, India Council,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1917-19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Held in December, 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spin. Without any reference to political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ruler and the subjects both start spinning and using khadi,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India would automatically come into its own.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which all can participate unhesitatingly and be of some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to the country.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OLLECTION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OTTON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Conference was over, Shri Devchand Parekh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Manilal Kothari, Shri Barjorji Bharucha and others set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cotton to be supplied to the poor so that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give only half an hour’s labour daily and before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they collected about 275 maunds of cotton. It is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nearly 2,000 maunds of cotton will be collected as gift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alone. I hope that this drive for collecting cotton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enthusiastically carried out and those who can give will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0" w:lineRule="exact" w:before="34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18-1-1925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MATHURADAS TRIKUMJI</w:t>
      </w:r>
    </w:p>
    <w:p>
      <w:pPr>
        <w:autoSpaceDN w:val="0"/>
        <w:autoSpaceDE w:val="0"/>
        <w:widowControl/>
        <w:spacing w:line="226" w:lineRule="exact" w:before="166" w:after="0"/>
        <w:ind w:left="3590" w:right="0" w:firstLine="2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ARBHON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Paus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Januay 18,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 am not insisting on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indifferent. I am not convinced that it is necessarily a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to settle their children. I think parents should help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getting settled. The case of U.P. was altogether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narrow world it has become a delicate problem.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alert. Anand must have recovered her health. I shall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on the 20th and 21st. I shall leave for Delhi on the 22nd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You will have passed on to Kalidas Paramanand the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which I sent through you.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Beladevi Nayyar and Dr. Sushila Nayyar</w:t>
      </w:r>
    </w:p>
    <w:p>
      <w:pPr>
        <w:autoSpaceDN w:val="0"/>
        <w:autoSpaceDE w:val="0"/>
        <w:widowControl/>
        <w:spacing w:line="220" w:lineRule="exact" w:before="26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1860-1935; Viceroy and Governor-General of India, 1921-26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Secretary of the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PREMIBEHN MANCHHARAM PATEL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Paus Vad 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January 18,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very few in this world who show perfection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Hence, people who are earnest, who do not hide their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endeavour constantly to correct them should continue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of service assigned to them with total involvement.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REMIBEHN MANCHHARAM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R. K</w:t>
      </w:r>
      <w:r>
        <w:rPr>
          <w:rFonts w:ascii="Times" w:hAnsi="Times" w:eastAsia="Times"/>
          <w:b w:val="0"/>
          <w:i w:val="0"/>
          <w:color w:val="000000"/>
          <w:sz w:val="18"/>
        </w:rPr>
        <w:t>ANYASHALA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ANDER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URAT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1106. Courtesy: Premibehn Bhushanlal Shah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64. SPEECH  AT BHUVASAN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1925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hopes does a man entertain and what is he required to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think about your unhappiness and mine. We had </w:t>
      </w:r>
      <w:r>
        <w:rPr>
          <w:rFonts w:ascii="Times" w:hAnsi="Times" w:eastAsia="Times"/>
          <w:b w:val="0"/>
          <w:i w:val="0"/>
          <w:color w:val="000000"/>
          <w:sz w:val="22"/>
        </w:rPr>
        <w:t>hoped to do a great deal of service to India through Bardoli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knows how many things man proposes and God disposes. We are </w:t>
      </w:r>
      <w:r>
        <w:rPr>
          <w:rFonts w:ascii="Times" w:hAnsi="Times" w:eastAsia="Times"/>
          <w:b w:val="0"/>
          <w:i w:val="0"/>
          <w:color w:val="000000"/>
          <w:sz w:val="22"/>
        </w:rPr>
        <w:t>puppets in His hands.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say one or two important things. You used to spin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found interest in carding. Shankerlal Banker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live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Just now while at my meal I asked him how things stood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then. He told me that you used to say, “If nothing else,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khadi. We sow the best seed for growing cotton.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the technique and we have the time. Why then should we not </w:t>
      </w:r>
      <w:r>
        <w:rPr>
          <w:rFonts w:ascii="Times" w:hAnsi="Times" w:eastAsia="Times"/>
          <w:b w:val="0"/>
          <w:i w:val="0"/>
          <w:color w:val="000000"/>
          <w:sz w:val="22"/>
        </w:rPr>
        <w:t>make our own clothes?”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good thing. Moreover, I wish that as Bardoli District is </w:t>
      </w:r>
      <w:r>
        <w:rPr>
          <w:rFonts w:ascii="Times" w:hAnsi="Times" w:eastAsia="Times"/>
          <w:b w:val="0"/>
          <w:i w:val="0"/>
          <w:color w:val="000000"/>
          <w:sz w:val="22"/>
        </w:rPr>
        <w:t>self-sufficient in the matter of food, so must it become in cloth;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1921-22, it was decided to make Bardoli the first unit for mass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to mark “the national revolt” against Government’s policies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>the Khilafat, Punjab and swaraj.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 worker and labour leader of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Sacred formula with magic efficacy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children, women and men of Bardoli become diligent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lazy. It is not that people who, by God’s grace, are wealthy need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industrious. It will be a good thing if those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invalid have some work to do. The saying that an idle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down ruin is true. We can improve our condition and banish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by carding and spinning. You would not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Dublas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might know. Their lot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that of the animals. The condition of those owning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better. Judging from the eyes and teeth of those who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upper castes for a mere pittance, I do not think their state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good. In one village I saw many such </w:t>
      </w:r>
      <w:r>
        <w:rPr>
          <w:rFonts w:ascii="Times" w:hAnsi="Times" w:eastAsia="Times"/>
          <w:b w:val="0"/>
          <w:i/>
          <w:color w:val="000000"/>
          <w:sz w:val="22"/>
        </w:rPr>
        <w:t>Dublas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ask others to court prison; only Dayalji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Vallabh-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to do so, and that too not just yet. The reason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policy initiated in 1921, one was to go to jail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one’s free will. The present is not the time to go to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jail-going a different set of conditions apply.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>people of India have not yet acquired the qualities necessary for jail-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I think, however, that stray individuals will serve the purpose.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ambition to recruit such persons from among you.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>another matter. My intention just now is different.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used to do good work. It was everyone’s hope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we would be able to produce khadi in Bardoli district.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realized that our glory lay along this path alone.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forgotten all that. Where has all your faith gone?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comes along and starts one or two new schemes conceived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 which you may not like, would you for that reason give up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worthwhile work?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exactly what you have done. You have set up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which a Parsi gave you the money. He was a Parsi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Hatimtai. Few could be as generous as he. He was as charitable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Baliraja and that great man of Iran. I am talking of Rustomji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</w:t>
      </w:r>
      <w:r>
        <w:rPr>
          <w:rFonts w:ascii="Times" w:hAnsi="Times" w:eastAsia="Times"/>
          <w:b w:val="0"/>
          <w:i w:val="0"/>
          <w:color w:val="000000"/>
          <w:sz w:val="22"/>
        </w:rPr>
        <w:t>celebrated name will endure as long as the town of Sarbhon exists.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black people; the name of a community in Gujarat;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Dayalji Desai; a public worker of Surat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 (1875-1950); Congress leader from Gujarat; first Deputy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Prime Minister of free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Indian merchant of Natal who took a prominent part in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 campaigns in 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as if he had anything to do with you. But Parsi Rustomji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notice whatever of differences of religion. When he got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of Bardoli were brave and self-denying, he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And from that money the workers of the two Ashrams you </w:t>
      </w:r>
      <w:r>
        <w:rPr>
          <w:rFonts w:ascii="Times" w:hAnsi="Times" w:eastAsia="Times"/>
          <w:b w:val="0"/>
          <w:i w:val="0"/>
          <w:color w:val="000000"/>
          <w:sz w:val="22"/>
        </w:rPr>
        <w:t>had built are being maintained.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Gujarat’s best workers have come to these places—Narahari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But it was he who has offended against you. If my 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had appointed my successor, commits an offence,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my offence—not, of course, if he is a spoilt child.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Narahari my representative. He is a co-worker of mine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I have great faith in him. We brought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and poured it into Bardoli. We made the name of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through the world. The praise of Bardoli was sung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People thought of sending workers there, arguing “If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disgrace on the name of Bardoli, it would be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thing.” Narahari was one of those who came. You are offended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started teaching and working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Dublas.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that if this was his offence, it was an offence worth committing.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dharma tells us to have our meal only after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of the poor. Our dharma also tells us to tend weak animals. </w:t>
      </w:r>
      <w:r>
        <w:rPr>
          <w:rFonts w:ascii="Times" w:hAnsi="Times" w:eastAsia="Times"/>
          <w:b w:val="0"/>
          <w:i w:val="0"/>
          <w:color w:val="000000"/>
          <w:sz w:val="22"/>
        </w:rPr>
        <w:t>Even if their ribs stand out they should not be killed. Even the ant-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holes should be filled with flour. We owe kindness to the animals.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meticulous ethics that teaches this would not expect us to treat 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It would teach us to be compassionate to the poor.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treat all people as one’s kinsfolk. In many old-fashioned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a servant is not a servant but himself a master.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>fail to feed his children who are like our own?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I? Who is Narahari? No one can be imposed upon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Narahari, Jugatram and others did not come here to lord it over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can they do if they feel unhappy? What can a wife do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turns cruel and beats her? She would weep and not eat.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loses his temper, is he to blame for it or God? I speak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am married and have known the happiness of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If there is a quarrel between husband and wife, she would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him names or weep. Narahari has behaved like a woman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eating. You thought that Narahari has been tyrannizing over </w:t>
      </w:r>
      <w:r>
        <w:rPr>
          <w:rFonts w:ascii="Times" w:hAnsi="Times" w:eastAsia="Times"/>
          <w:b w:val="0"/>
          <w:i w:val="0"/>
          <w:color w:val="000000"/>
          <w:sz w:val="22"/>
        </w:rPr>
        <w:t>you. Nothing of the sort. He has offered satyagraha. One who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Parikh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590" w:val="left"/>
          <w:tab w:pos="44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normally offers satyagraha against the Government has now offered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you. But there is no place for fasting in the satyagraha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You have noticed that I myself do not fast [in this </w:t>
      </w:r>
      <w:r>
        <w:rPr>
          <w:rFonts w:ascii="Times" w:hAnsi="Times" w:eastAsia="Times"/>
          <w:b w:val="0"/>
          <w:i w:val="0"/>
          <w:color w:val="000000"/>
          <w:sz w:val="22"/>
        </w:rPr>
        <w:t>manner]. I did fast at Bombay but that was against our own people—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champions of the Congress and the Khilafat.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me my death. If we hurt others, if we repeat what the people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Chauri Chaura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would not be accepted as satyagraha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is a matter of jail-going. There it was not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awakening sympathy through a fast unto death.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over you is that of an enemy. Narahari’s was that of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friendship. His heart fluttered; but you were in a rage.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well if you had killed him. But why were you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yourselves? Why have you given up khadi? You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Narahari wanted to pick up a quarrel with you. You could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do nothing for the </w:t>
      </w:r>
      <w:r>
        <w:rPr>
          <w:rFonts w:ascii="Times" w:hAnsi="Times" w:eastAsia="Times"/>
          <w:b w:val="0"/>
          <w:i/>
          <w:color w:val="000000"/>
          <w:sz w:val="22"/>
        </w:rPr>
        <w:t>Dublas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what is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forsaking khadi and carding? How cruel! How absurd!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therefore to tell you that you must take him back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amends. The atonement would consist in your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>boycott of mill cloth as dharma and in spinning. Narahari asked me,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“May we leave Sarbhon?” I said, “No. That would be the act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coward. If you do that people will get angry. You can’t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them, or desert your post. You will have to stay there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see that you do not want to harm them. That you can do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them, no by running away. Plant yourself firmly and do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no one accepts your work, you should keep on carding,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weaving.” I do not know if Narahari is soothed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It is another matter if he can’t bear all this but it is his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 </w:t>
      </w:r>
      <w:r>
        <w:rPr>
          <w:rFonts w:ascii="Times" w:hAnsi="Times" w:eastAsia="Times"/>
          <w:b w:val="0"/>
          <w:i/>
          <w:color w:val="000000"/>
          <w:sz w:val="22"/>
        </w:rPr>
        <w:t>Dublas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ask him. To allay your fears </w:t>
      </w:r>
      <w:r>
        <w:rPr>
          <w:rFonts w:ascii="Times" w:hAnsi="Times" w:eastAsia="Times"/>
          <w:b w:val="0"/>
          <w:i w:val="0"/>
          <w:color w:val="000000"/>
          <w:sz w:val="22"/>
        </w:rPr>
        <w:t>let me assure you that he has no quarrel with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seek an assurance from you also. If one of your hands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huff, do not let the other lose its temper. There is neither justice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sense, neither discretion nor foresight, in letting that happen.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a backward-looking mind. I was listening the questions put to </w:t>
      </w:r>
      <w:r>
        <w:rPr>
          <w:rFonts w:ascii="Times" w:hAnsi="Times" w:eastAsia="Times"/>
          <w:b w:val="0"/>
          <w:i w:val="0"/>
          <w:color w:val="000000"/>
          <w:sz w:val="22"/>
        </w:rPr>
        <w:t>you. You people—living in and around Sarbhon— have no difficulty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fasted in November 1921 in Bombay. In September-October, </w:t>
      </w:r>
      <w:r>
        <w:rPr>
          <w:rFonts w:ascii="Times" w:hAnsi="Times" w:eastAsia="Times"/>
          <w:b w:val="0"/>
          <w:i w:val="0"/>
          <w:color w:val="000000"/>
          <w:sz w:val="18"/>
        </w:rPr>
        <w:t>1924, he fasted in Delhi, for securing Hindu-Muslim unity.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small town near Gorakhpur in U.P. where, in 1922, a violent mob locked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some policemen and burned them to death. Consequently, Gandhiji withdrew the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Non-co-operation movement.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ginning and spinning. What a shame if in spite of all this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2,000 yards [of yarn]. Surely the Bardoli which talked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bravery is not afraid of this. At present all the boys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Varad National School spin—studies are also going on well.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 in Sunav. A teacher of Varad spun 70,000 yards by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hours a day for twenty days. That place is also in Bardoli </w:t>
      </w:r>
      <w:r>
        <w:rPr>
          <w:rFonts w:ascii="Times" w:hAnsi="Times" w:eastAsia="Times"/>
          <w:b w:val="0"/>
          <w:i w:val="0"/>
          <w:color w:val="000000"/>
          <w:sz w:val="22"/>
        </w:rPr>
        <w:t>tahsil.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 fear that we intend to deceive you?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fear, get rid of it. Is there any instance of anyone of us having </w:t>
      </w:r>
      <w:r>
        <w:rPr>
          <w:rFonts w:ascii="Times" w:hAnsi="Times" w:eastAsia="Times"/>
          <w:b w:val="0"/>
          <w:i w:val="0"/>
          <w:color w:val="000000"/>
          <w:sz w:val="22"/>
        </w:rPr>
        <w:t>deceived you? What more shall I say to you?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Sisters, I shall not be satisfied with coconut, yarn and money.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many things from the women of Bardoli. I want you to give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foreign goods. How good would it be if you wore a sari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hand-spun yarn? It is through you that I seek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it would be if everyone of you became a Sita? Your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both dharma and karma. Members of some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remit ill-got-ten money from South Africa. But a weaver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earns Rs. 40. Your children will be happy if they learn this vocation.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any woman wishes ill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 from the grace of woman-hood. If you have any </w:t>
      </w:r>
      <w:r>
        <w:rPr>
          <w:rFonts w:ascii="Times" w:hAnsi="Times" w:eastAsia="Times"/>
          <w:b w:val="0"/>
          <w:i/>
          <w:color w:val="000000"/>
          <w:sz w:val="22"/>
        </w:rPr>
        <w:t>Dublas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treat them with love and compassion. Give them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smeared with ghee. Prosperity comes to homes in which the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 cared for. See what happens to the man who earns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deceit. Millionaires are left heirless. May God give you such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heart that you may understand aright and take to heart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 just heard.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101-6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SPEECH AT “KALIPARAJ” CONFERENCE, VEDCHHI</w:t>
      </w:r>
    </w:p>
    <w:p>
      <w:pPr>
        <w:autoSpaceDN w:val="0"/>
        <w:autoSpaceDE w:val="0"/>
        <w:widowControl/>
        <w:spacing w:line="270" w:lineRule="exact" w:before="1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1925</w:t>
      </w:r>
    </w:p>
    <w:p>
      <w:pPr>
        <w:autoSpaceDN w:val="0"/>
        <w:tabs>
          <w:tab w:pos="595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JIWANBHAI, BROTHERS AND SISTERS OF “KALIPARAJ”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OTHER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many conferences in my time. If fifty men gather,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called a congress and, if five, it is called a conference.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exclusively of the people we call lower castes. I have seen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unostentatious as this, not only in India but in Africa and Europe.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for the first time that I have seen such a beautiful and pleasing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And for this, the Reception Committee and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thanks. It is only right that the expenses were kept down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minimum, for that is proper in our poor country. Alongside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Conference,you have organized a model exhibition. If after seeing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Indian leader still has doubts about spinning, I shall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pitiable. Having once seen it, no one would ever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carding are superfluous. If you want to banish poverty,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realize that these two activities are essential.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wired seeking forgiveness for his inability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attend. You are probably unaware that he held a high post at one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too what happened later. At that time he had tried to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happiness and sufferings of the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people. He longed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 your acquaintance but he fell ill after that. Moreover,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two journals. He has wired me to seek forgiveness for his inability </w:t>
      </w:r>
      <w:r>
        <w:rPr>
          <w:rFonts w:ascii="Times" w:hAnsi="Times" w:eastAsia="Times"/>
          <w:b w:val="0"/>
          <w:i w:val="0"/>
          <w:color w:val="000000"/>
          <w:sz w:val="22"/>
        </w:rPr>
        <w:t>to be present.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has been meeting annually for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Each time similar exhibitions have been organized.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resolutions of the previous years. This time the resolutions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drafted. But after a few minutes’ talk I find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have to be passed.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Kalipraja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dark-skinned people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lower communities who have to earn their livelihood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labour. These people do not need to call a conference.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labour’s age. One who does not accept labour as noble will cease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to be noble. In the coming age there won’t be any hierarchy.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money is looked upon as God. But will it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for ever in the world? Does Satan retain his eminence?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fear God have not accepted this. Mammon and Satan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synonyms. Some Shastras say that money has many enemies.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need no money at all. You do need some. But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own place. A man who does not produce anything has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society. We miss our own role if we exaggerate the role of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society. When we lose ourselves and make room for money instead, </w:t>
      </w:r>
      <w:r>
        <w:rPr>
          <w:rFonts w:ascii="Times" w:hAnsi="Times" w:eastAsia="Times"/>
          <w:b w:val="0"/>
          <w:i w:val="0"/>
          <w:color w:val="000000"/>
          <w:sz w:val="22"/>
        </w:rPr>
        <w:t>we go astray.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so much about money, but one should not think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reason that I mean to malign the wealthy; or wish ill to them. The</w:t>
      </w:r>
    </w:p>
    <w:p>
      <w:pPr>
        <w:autoSpaceDN w:val="0"/>
        <w:autoSpaceDE w:val="0"/>
        <w:widowControl/>
        <w:spacing w:line="220" w:lineRule="exact" w:before="3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1871-1931;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Comrade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prominent politician; took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leading part in the Khilafat agitation along with his brother, Shaukat Ali;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>of the Indian National Congress, 1923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wealthy, too, are our brethren. I want to exact work from them also.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live recognizing their role in society, we consider that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arrangement. You are labourers and therefore worthy of reverence.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where labourers are not respected but despised falls into </w:t>
      </w:r>
      <w:r>
        <w:rPr>
          <w:rFonts w:ascii="Times" w:hAnsi="Times" w:eastAsia="Times"/>
          <w:b w:val="0"/>
          <w:i w:val="0"/>
          <w:color w:val="000000"/>
          <w:sz w:val="22"/>
        </w:rPr>
        <w:t>decay. Here, too, they are not respected.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this is a period of transition. Many have come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labourers should be given their due place [in society].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labourers, so it is not proper to run them down as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the contrary they should be given a high place.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 the business of deceiving the labourers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serving their self-interest. Such people have done no good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labourers. But there are some who have taken to labour and enjoy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lead a happy life. One comes across such people.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stumbles except through one's faults or wrong doings.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 the limit when we do not see our own faults and abuse others.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you are doing something like this.You believe that not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someone else is responsible for your lot, but in fact no one else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came here I have been telling you that our faults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downfall and our good deeds uplift us. The problem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earn bread—a labourer can never face this problem.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pair of legs and a pair of hands is independent. Who can make </w:t>
      </w:r>
      <w:r>
        <w:rPr>
          <w:rFonts w:ascii="Times" w:hAnsi="Times" w:eastAsia="Times"/>
          <w:b w:val="0"/>
          <w:i w:val="0"/>
          <w:color w:val="000000"/>
          <w:sz w:val="22"/>
        </w:rPr>
        <w:t>him unhappy?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two causes of unhappiness. You drink liquor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toddy! You are an example of all the misery that addiction to alcohol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bring. Brothers and sisters of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the new fashion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not to drink alcohol is a sin. They enjoy saying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drink, the habit will die out and therefore the trade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Do not get entangled in this net. Let me remind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ago all of you had taken a vow not to drink. Stick to that.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doctor tells you that you would die if you do not drink,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him. The body must perish sometime or other. But the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die. I grant the kind of decline that sets in the body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drink. Once having given up drinking don’t go back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vow. Many persons fall into all kinds of temptations and commit sins.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be free of this, we should not allow the slightest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we consider to be the rules of good conduct. If we leave a 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wall, insects, reptiles or thieves might creep in; similarly,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gap in the wall of vows raised to protect the soul, torrents of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rush in; and we may repent too late. You should, therefore, shun </w:t>
      </w:r>
      <w:r>
        <w:rPr>
          <w:rFonts w:ascii="Times" w:hAnsi="Times" w:eastAsia="Times"/>
          <w:b w:val="0"/>
          <w:i w:val="0"/>
          <w:color w:val="000000"/>
          <w:sz w:val="22"/>
        </w:rPr>
        <w:t>liquor. Better keep away from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ignorance is not due to illiteracy. It is not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can or cannot read and write. Many amongst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read but have the wisdom gained from experience.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simple at heart and therefore misled. It is good to be innocent.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and simplicity are divine qualities. Once the truth is told,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simplest of the innocents cannot be shaken from his belief.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innocence you believe in ghosts. You believe in my divinity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it is wrong to do so. You can get nothing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divinity. To do puja to me would be of no avail. Someone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you tomorrow to do puja to someone else. Another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drink alcohol. A third will swear by me and ask you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What will then happen to you? You vow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abstain from liquor. I am told that by appealing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I should encourage you to give up drinking.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full of superstitions, and I do not want to add one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lot. If your drinking cannot be stopped without starting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superstition, it does not matter. What I mean to say is that if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drinking through your own understanding, your abstinence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worth while. I wish you should give up liquor,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people in the neighbourhood give up both liquor and meat.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should give up these; but not out of superstitious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beliefs, for if you do that, your abstinence will not last long. One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washed off by another. I hoped to help you to rid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superstition and convince you [to give up drink] not for my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it is good in itself. It is your own ignorance if anyone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you. To set you free from this ignorance, I have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to be patient. I counsel patience again today. Take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step in full knowledge and make others do the same.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complained against your Parsi brethren. I dote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 community. It is a small community but has earned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fame. They have many virtues; but have some vices also. Today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men and women are giving up liquor. Of course, there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drink. Parsis are engaged in the drink trade.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they commit sins and atrocities. But what can I say to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tempt you, give you gifts and even bribe you. What can I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that? If it were my business I would do the same. One has perforce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all kinds of things for one’s stomach. The stomach can make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someone else’s trumpet. That is why I make this speech.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written down and will have to be edited. I wish to put life into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complaint against you similar to the one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Parsis. There is a group amongst you which says that not to drink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You can survive not by fighting with them but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vows and austerities. You tell the Parsis that you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and then they would wind up their business. I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friends, including engineers, doctors, lawyers and business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well. One of them was an intelligent and generous business man.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 large sum of money. He had started an Ashram also.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Parsis, someone else may come along tomorrow—say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Christian, Jew, Muslim or Hindu may come and ask you to drink,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go on persuading all of them? The best remedy therefore is that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talk to you and convince you.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the Gaikwar and the Vansada Governments to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drink shops in their jurisdiction. But to persuade the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difficult job. Even so I shall try. But they are like the Parsis;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 to succeed with them. It is their business too and they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revenue from that. But you are their subjects—their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to speak. It is my experience that it is easier to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than the parents. I therefore have faith only in you.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things that will help you to give up drinking?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the chief amongst these. I have put all my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If India is to get salvation it will be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I am delighted to see the young children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has strengthened my faith in it. And it increases day by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of your livelihood is agriculture but you are poor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hard to get food. In these circumstances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the thread of life and also produces peace. When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taking liquor sit at the wheel. As you ply it slowly the craving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will diminish. It will be enough if you do this at my bidding.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rains fail the crop will wither but the spinning-wheel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fruitful. If you serve it well, it will become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Annapurna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 resolutions to be passed here, I want you to take </w:t>
      </w:r>
      <w:r>
        <w:rPr>
          <w:rFonts w:ascii="Times" w:hAnsi="Times" w:eastAsia="Times"/>
          <w:b w:val="0"/>
          <w:i w:val="0"/>
          <w:color w:val="000000"/>
          <w:sz w:val="22"/>
        </w:rPr>
        <w:t>a vow. If you concede that abstinence is desirable then take a vow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with God as our witness swear that we won’t take liquor or toddy </w:t>
      </w:r>
      <w:r>
        <w:rPr>
          <w:rFonts w:ascii="Times" w:hAnsi="Times" w:eastAsia="Times"/>
          <w:b w:val="0"/>
          <w:i w:val="0"/>
          <w:color w:val="000000"/>
          <w:sz w:val="22"/>
        </w:rPr>
        <w:t>and persuade our brethren to do likewise.”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now to the second thing. After explaining to you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name of Goddess Durga, the mother who is worshipped  as the giver of food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I want you to take a vow. If you have understood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khadi, you, men and women, vow to wear henceforth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clothes. It is dangerous to wear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If many among you after leaving this place wear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clothes, then it would amount to a condemnation of your witnesses.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sisters, I have made you take these two vows.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purpose we have made God our witness. I wish that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 may bear fruit. It is not easy to keep these vows, but I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device for keeping them; a secret which is the solace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Many have swum across with its aid. I have told it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Dharalas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Sojitra. Get up early in the morning, rinse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mouth, wash your face, clean your teeth, remove the mucus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and take the name of Rama. Rama means God. Repeating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sovereign remedy. We must pray to him “O Rama! let </w:t>
      </w:r>
      <w:r>
        <w:rPr>
          <w:rFonts w:ascii="Times" w:hAnsi="Times" w:eastAsia="Times"/>
          <w:b w:val="0"/>
          <w:i w:val="0"/>
          <w:color w:val="000000"/>
          <w:sz w:val="22"/>
        </w:rPr>
        <w:t>me stay pure and help me keep the vows I have taken at Vedchhi.”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are tired and feel sleepy [at night], take the name of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minute and tell Him, “It is through your help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keep my vows. I should not smell of liquor even at night,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in my dream. And so, too, of forei-gn cloth.” Then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fear of ghosts. Rama does not need a coconut from you.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 is for your love. He is seated in the hearts of all men.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him. This clock is ticking. But Rama does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>make such noise. May He shower blessings on you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107-13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66. LETTER TO MATHURADAS TRIKUMJI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ARBHON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press anyone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indifferent. I cannot accept the position that it is the duty of parents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the marriages of their young ones. I am of the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>parents should assist them in thus “settling down.”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66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1894-1951; son of Anandbehn, Gandhiji’s sister’s daughter; co-worker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Gandhiji; Secretary, Bombay Congress Committee, 1922-23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67. NOTES</w:t>
      </w:r>
    </w:p>
    <w:p>
      <w:pPr>
        <w:autoSpaceDN w:val="0"/>
        <w:tabs>
          <w:tab w:pos="2730" w:val="left"/>
          <w:tab w:pos="2810" w:val="left"/>
        </w:tabs>
        <w:autoSpaceDE w:val="0"/>
        <w:widowControl/>
        <w:spacing w:line="286" w:lineRule="exact" w:before="106" w:after="0"/>
        <w:ind w:left="55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Zafar Ali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wires as follows: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my return to Lahore I have seen it announced in local papers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 promised you twenty-five thousand spinning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 Congress workers by end of this year. I am afraid there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misunderstanding somewhere. Perhaps my language was not sufficiently clear.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I promised was that I would strain every nerve to place the services of ten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thousand Muslim volunteers at your disposal before your term of office expires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 stick to this offer.</w:t>
      </w:r>
    </w:p>
    <w:p>
      <w:pPr>
        <w:autoSpaceDN w:val="0"/>
        <w:autoSpaceDE w:val="0"/>
        <w:widowControl/>
        <w:spacing w:line="280" w:lineRule="exact" w:before="5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print this wire. There was no misunderstanding,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concerned. The offer was so striking that I warned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being over sanguine. He stuck to his guns. The promise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good to be withheld from the public. But the offer was a free gift.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prudent man will look a gift-horse in the mouth. As things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ten thousand volunteers is a good and encouraging number.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remind Maulana Saheb that one must be a spinner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volunteer. That is an old Delhi resolution stiffened at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1921. I shall therefore be satisfied with ten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volunteer spinners spinning every month two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of good yarn with clock-work regularity. I do not doubt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secures ten thousand spinners, he will have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getting even twenty-five thousand. For once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catches, it will gather strength like a snowball.</w:t>
      </w:r>
    </w:p>
    <w:p>
      <w:pPr>
        <w:autoSpaceDN w:val="0"/>
        <w:tabs>
          <w:tab w:pos="550" w:val="left"/>
          <w:tab w:pos="590" w:val="left"/>
          <w:tab w:pos="2350" w:val="left"/>
        </w:tabs>
        <w:autoSpaceDE w:val="0"/>
        <w:widowControl/>
        <w:spacing w:line="262" w:lineRule="exact" w:before="5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ONFERENCES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week, I had the honour of attending several conferences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deserve more than a passing notice. They were Petlad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Farmers’ Conference held at Sojitra and presided over by Dr. Sumant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also </w:t>
      </w:r>
      <w:r>
        <w:rPr>
          <w:rFonts w:ascii="Times" w:hAnsi="Times" w:eastAsia="Times"/>
          <w:b w:val="0"/>
          <w:i/>
          <w:color w:val="000000"/>
          <w:sz w:val="22"/>
        </w:rPr>
        <w:t>Dharala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Baraiya Kshatriya Conference, Ladies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Untouchables’ Conference at the same place and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at Vedchhi near Bardoli. At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 khaddar was much in evidence. The special feature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Farmers’ Conference was Dr. Sumant Mehta’s offer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 himself in the Petlad District for one year if he got forty </w:t>
      </w:r>
      <w:r>
        <w:rPr>
          <w:rFonts w:ascii="Times" w:hAnsi="Times" w:eastAsia="Times"/>
          <w:b w:val="0"/>
          <w:i w:val="0"/>
          <w:color w:val="000000"/>
          <w:sz w:val="22"/>
        </w:rPr>
        <w:t>whole time workers for the year. He was taken at his word and he has</w:t>
      </w:r>
    </w:p>
    <w:p>
      <w:pPr>
        <w:autoSpaceDN w:val="0"/>
        <w:autoSpaceDE w:val="0"/>
        <w:widowControl/>
        <w:spacing w:line="220" w:lineRule="exact" w:before="3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Punjab Khilafat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political and social worker of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forty-five earnest volunteers at his disposal for the whole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had four classes of visitors, one of which could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entrance by paying a fixed quantity of hand-spun yarn.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cost the Reception Committee very little money.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pavilion was spacious and unpretentious. Of course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chairs, the wood-work and cloth, chiefly old khaddar, were 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was volunteered. One of the citizens opened a free kitchen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strangers who required food. The guests were taken over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citizen and the delegates by a third. The arrangement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satisfactory. Order was admirably kept by volunteers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Manik Rao’s pupils from his gymnasium at Baroda.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were brief and to the point.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took about fifteen minutes during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extracts from his printed speech. The President took not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thirty minutes for his address. Not a superfluous word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at the meeting. The officials looked more like servants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leaders. The resolutions were chiefly concerned with things to be </w:t>
      </w:r>
      <w:r>
        <w:rPr>
          <w:rFonts w:ascii="Times" w:hAnsi="Times" w:eastAsia="Times"/>
          <w:b w:val="0"/>
          <w:i w:val="0"/>
          <w:color w:val="000000"/>
          <w:sz w:val="22"/>
        </w:rPr>
        <w:t>done by the people themselves.</w:t>
      </w:r>
    </w:p>
    <w:p>
      <w:pPr>
        <w:autoSpaceDN w:val="0"/>
        <w:autoSpaceDE w:val="0"/>
        <w:widowControl/>
        <w:spacing w:line="320" w:lineRule="exact" w:before="0" w:after="0"/>
        <w:ind w:left="0" w:right="2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“D</w:t>
      </w:r>
      <w:r>
        <w:rPr>
          <w:rFonts w:ascii="Times" w:hAnsi="Times" w:eastAsia="Times"/>
          <w:b w:val="0"/>
          <w:i w:val="0"/>
          <w:color w:val="000000"/>
          <w:sz w:val="18"/>
        </w:rPr>
        <w:t>HARALAS”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Dharalas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 fierce military tribe in Gujarat. Their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chiefly farming. But through economic distress they have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thieving. Murder is not an uncommon thing among them. The wave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self-purification that passed through India in 1921 could 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them. The class of workers that has come into being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their midst with the sole intention of carrying out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among them. The brilliant satyagraha movement initiated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so successfully by Vallabhbhai during 1923 brought about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these people. Their Conference at Sojitra was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fruits of the reform. They assembled in their thousands.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the proceedings in perfect silence. The resolutions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about abstaining from intoxicating drinks and drugs,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their daughters in marriage and from abduction, a habit which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rempant among them.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NTOUCHABLES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 of Sojitra and surrounding places met, too,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pavilion. The leaders occupied the platform. The 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freely with the untouchables. The resolutions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 from drink and to wearing khaddar. It was a bold thing on </w:t>
      </w:r>
      <w:r>
        <w:rPr>
          <w:rFonts w:ascii="Times" w:hAnsi="Times" w:eastAsia="Times"/>
          <w:b w:val="0"/>
          <w:i w:val="0"/>
          <w:color w:val="000000"/>
          <w:sz w:val="22"/>
        </w:rPr>
        <w:t>the part of the organizers to have lent the pavilion for the Untouch-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ables’ Conference. For the Petlad District, I discovered, is not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prejudice against untouchables.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OMEN IN 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was a stirring sight.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 seclusion. Sojitra has a population of not more than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There must have been present nearly ten thousand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hardly known a women’s meeting more largely attended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big cities. These ladies listened to the speeches with attention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noise. Often I have found it difficult to secure silence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ladies’ meetings. This meeting was therefore an agreeable surprise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including the organizers. No resolutions were taken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Speeches were chiefly devoted to khaddar and the 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Farmers’ Conference lasted five hours spread over two days.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 lasted an hour each.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“K</w:t>
      </w:r>
      <w:r>
        <w:rPr>
          <w:rFonts w:ascii="Times" w:hAnsi="Times" w:eastAsia="Times"/>
          <w:b w:val="0"/>
          <w:i w:val="0"/>
          <w:color w:val="000000"/>
          <w:sz w:val="18"/>
        </w:rPr>
        <w:t>ALIPARAJ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arrangements for the Conference at Sojitra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and effective, those at Vedchhi surpassed all expectations.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immediately escaped my lips that I had not seen a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grand as at Vedchhi for its simplicity, naturalness and artistic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beauty. He who selected the site and conceived the whole arrangement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undoubtedly an artist child of nature. The spot selected lay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bank. The river ran between a row of homely hills shaded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trees and shrubs. The bed of the river was sandy, not muddy.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platform was erected in the waters of the river. It rose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feet high. A sandbag was the first step to the platform.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meeting lay in front of the platform, the people occupying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ridge of the hill opposite. The decorations were all bamboo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leaves. There was not a single portrait arranged anywhere,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scrap of paper was used for decoration, and not even yarn. Yarn is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place for such decorations and much too valuable to be wasted.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canopy was split bamboo and green leaves. The effect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soothingly beautiful. On either side of the road that lay in front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platform, huge masses of men and women, over twelve thousand, sat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silence. There was no entrance fee. All were delegates.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distinction between delegates and visitors. (I don’t present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for imitation. Here it would have been cruel to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which in organized bodies is inevitable.) A little distance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of cultivators    and farmers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meeting a long strip of the bank alongside of the line of hills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occupied for the charkha exhibition. Old men and old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little boys and little girls ranging from five to ten years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plying the wheels. There was method about having only old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youngsters. The middle-aged spinners were busy rende-ring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as volunteers all drawn from the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Near the row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charkhas was a portion allocated for khaddar manufactured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There was therefore no question of having the fine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Those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wore khaddar used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coarse stuff. A very small portion contained pictures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and a selection of literature. The thing cost literally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bamboo and the leaves belonged to the people. They brought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and arranged it under supervision and without remuneration.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arrangement had to be made for victualling the thousands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either on foot or in carts, the nearest railway station being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off the Conference ground. The people brought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or uncooked food. They camped in the open wherever they </w:t>
      </w:r>
      <w:r>
        <w:rPr>
          <w:rFonts w:ascii="Times" w:hAnsi="Times" w:eastAsia="Times"/>
          <w:b w:val="0"/>
          <w:i w:val="0"/>
          <w:color w:val="000000"/>
          <w:sz w:val="22"/>
        </w:rPr>
        <w:t>liked. Everything was done without bustle and without noise.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 done was also natural and simple in the extreme.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was to be put before the people that was not suited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needs.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HEIR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OWS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third year of their Conference. At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 only a limited number of resolutions were adopted.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one about drink which is the curse of these people,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khaddar and a third about discarding stone ornaments worn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women. The resolutions about drink and khaddar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vows. The audience solemnly undertook themselves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gently to persuade their neighbours to do likewise.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vow bound them to ply the wheel and to wear hand-spun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all other cloth and to persuade others to do likewise.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pains to see that they understood what was being said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asked to commit themselves to. Volunteers were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farthest ends of the meeting to ascertain whether they were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proceedings. The wind being favourable the voice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exceptionally well without much effort. They, both men and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vows with God as their witness. Let the reader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been passing these resolutions for the past two years. Almost </w:t>
      </w:r>
      <w:r>
        <w:rPr>
          <w:rFonts w:ascii="Times" w:hAnsi="Times" w:eastAsia="Times"/>
          <w:b w:val="0"/>
          <w:i w:val="0"/>
          <w:color w:val="000000"/>
          <w:sz w:val="22"/>
        </w:rPr>
        <w:t>all of them had some part of their dress in khaddar. They had taken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readily and intelligently. Hundreds had learnt how to spin.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men were trained at the Ashram at Bardoli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carders, spinners and weavers. A few even earned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by weaving. The audience was therefore really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regarding khaddar and spinning as it was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intoxicating drinks.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closely examined an old man of sixty to know what actuated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spin after a hard day’s toil on his farm. He spins at the 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four to five hours per day. He needs little sleep. He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spins at night and gets up early again to be at the wheel. I thought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tell me that he was spinning for pleasure or for others. I was </w:t>
      </w:r>
      <w:r>
        <w:rPr>
          <w:rFonts w:ascii="Times" w:hAnsi="Times" w:eastAsia="Times"/>
          <w:b w:val="0"/>
          <w:i w:val="0"/>
          <w:color w:val="000000"/>
          <w:sz w:val="22"/>
        </w:rPr>
        <w:t>agreeably surprised to find him give me an economic reason. He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spin for myself. I grow my own cotton. Now I weave my own </w:t>
      </w:r>
      <w:r>
        <w:rPr>
          <w:rFonts w:ascii="Times" w:hAnsi="Times" w:eastAsia="Times"/>
          <w:b w:val="0"/>
          <w:i w:val="0"/>
          <w:color w:val="000000"/>
          <w:sz w:val="22"/>
        </w:rPr>
        <w:t>clothes in my own family and save ten rupees per head per year.”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sight of these people organizing all the processes for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convince the hardest unbeliever of the necessity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khaddar. Here in the midst of the most ignorant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organization of the trust type is quietly going on. It is revolu-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tionizing their lives in every department. They are learning to think </w:t>
      </w:r>
      <w:r>
        <w:rPr>
          <w:rFonts w:ascii="Times" w:hAnsi="Times" w:eastAsia="Times"/>
          <w:b w:val="0"/>
          <w:i w:val="0"/>
          <w:color w:val="000000"/>
          <w:sz w:val="22"/>
        </w:rPr>
        <w:t>for themselves.</w:t>
      </w:r>
    </w:p>
    <w:p>
      <w:pPr>
        <w:autoSpaceDN w:val="0"/>
        <w:autoSpaceDE w:val="0"/>
        <w:widowControl/>
        <w:spacing w:line="266" w:lineRule="exact" w:before="48" w:after="0"/>
        <w:ind w:left="0" w:right="2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FTER   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EETING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held the meeting of the elders after the Conference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Over thirty of them including ladies gave their names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They are themselves pledged to spinning, wearing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total abstinence; they are each to try to enlist five such inside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weeks at the end of which they are to meet again to consider how </w:t>
      </w:r>
      <w:r>
        <w:rPr>
          <w:rFonts w:ascii="Times" w:hAnsi="Times" w:eastAsia="Times"/>
          <w:b w:val="0"/>
          <w:i w:val="0"/>
          <w:color w:val="000000"/>
          <w:sz w:val="22"/>
        </w:rPr>
        <w:t>further to develop the reform movement.</w:t>
      </w:r>
    </w:p>
    <w:p>
      <w:pPr>
        <w:autoSpaceDN w:val="0"/>
        <w:autoSpaceDE w:val="0"/>
        <w:widowControl/>
        <w:spacing w:line="266" w:lineRule="exact" w:before="88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“R</w:t>
      </w:r>
      <w:r>
        <w:rPr>
          <w:rFonts w:ascii="Times" w:hAnsi="Times" w:eastAsia="Times"/>
          <w:b w:val="0"/>
          <w:i w:val="0"/>
          <w:color w:val="000000"/>
          <w:sz w:val="18"/>
        </w:rPr>
        <w:t>AMANAMA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enough to take a vow under a stimulating influence.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difficult to keep to it especially in the midst of temptation.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our only Help in such circumstances. I therefore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Rama, Allah and God are to me convertible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I had discovered that simple people deluded themselves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I appeared to them in their distress. I wanted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superstition. I knew that I appeared to nobody. It was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hallucin-ation for them to rely upon a frail mortal.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them with a simple and well tried formula that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failed, namely to invoke the assistance of God every morning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>sunrise and every evening before bedtime for the fulfilment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vows. Millions of Hindus know Him under the name of Rama.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 was taught to call upon Rama when I was seized with fear.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many of my companions to whom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solace in the hour of their need. I presented it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untouchables. I present it also to the reader whose vision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blurred and whose faith is not damped by over-much learning.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takes us through many stages in life but it fails us utterly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hour of danger and temptation. Then faith alone saves.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for those who tempt God in every way possible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expect it to save. It is for those who walk in the fear of God, who </w:t>
      </w:r>
      <w:r>
        <w:rPr>
          <w:rFonts w:ascii="Times" w:hAnsi="Times" w:eastAsia="Times"/>
          <w:b w:val="0"/>
          <w:i w:val="0"/>
          <w:color w:val="000000"/>
          <w:sz w:val="22"/>
        </w:rPr>
        <w:t>want to restrain themselves and cannot in spite of themselves.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ODEL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hearten those teachers and pupils who are frightened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definition of a national school or college,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two schools whose teachers and pupils I met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conferences. One is at Sunav, a village in Anand Taluka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Varad in Bardoli Taluka. In both these schools all the boys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zealous spinners. In Varad the boys card their own cotton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slivers. They are regularly giving some yarn to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Board from month to month. I was able to have a long chat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Sunav boys whom I found to be exceptionally intelligent.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why they were spinning. The contribution they gave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the poor, and they spun otherwise in order to be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so far as their clothing was concerneded. I would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to visit these schools and find out for themselves how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Their position was at stake when the Gujarat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their taking untouchable boys. The teachers braved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storm. Some boys have left but the schools are flourishing. At Varad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parents who had withdrawn their boys on the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have now undertaken to send their children back to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school. There need be no fear of national institutions suffe-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because of the definition of the Congress, if only the teachers and </w:t>
      </w:r>
      <w:r>
        <w:rPr>
          <w:rFonts w:ascii="Times" w:hAnsi="Times" w:eastAsia="Times"/>
          <w:b w:val="0"/>
          <w:i w:val="0"/>
          <w:color w:val="000000"/>
          <w:sz w:val="22"/>
        </w:rPr>
        <w:t>managers will combine firmness with gentleness, humility and toler-</w:t>
      </w:r>
      <w:r>
        <w:rPr>
          <w:rFonts w:ascii="Times" w:hAnsi="Times" w:eastAsia="Times"/>
          <w:b w:val="0"/>
          <w:i w:val="0"/>
          <w:color w:val="000000"/>
          <w:sz w:val="22"/>
        </w:rPr>
        <w:t>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22-1-1925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68. AN APPEAL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find something about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usual </w:t>
      </w:r>
      <w:r>
        <w:rPr>
          <w:rFonts w:ascii="Times" w:hAnsi="Times" w:eastAsia="Times"/>
          <w:b w:val="0"/>
          <w:i w:val="0"/>
          <w:color w:val="000000"/>
          <w:sz w:val="22"/>
        </w:rPr>
        <w:t>weekly notes. Many outside Gujarat may not know the meaning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Kaliparaj.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literally means black people. The name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to a portion of the people of Gujarat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themselves as superior to them. So far as colour is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 blacker than or different from the rest. But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down-trodden, helpless, superstitious and timid. Their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 is drink. By far the largest number of them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Baroda State.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among these people that a great awakening came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ago. Thousands left off drink and even flesh-eating.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too much for the liquor dealers.Most of these were parsis.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they tried all the means possible to induce the teetotallers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revert to drink and that they succeeded to a great extent. The officials,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are said to have conspired against the reformers. And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as a result of these efforts or otherwise, there has sprung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these people a party who teach them to regard temperance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and by ostracism and other means seek to break the spirit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 of those who are battling against themselves and an evil habit </w:t>
      </w:r>
      <w:r>
        <w:rPr>
          <w:rFonts w:ascii="Times" w:hAnsi="Times" w:eastAsia="Times"/>
          <w:b w:val="0"/>
          <w:i w:val="0"/>
          <w:color w:val="000000"/>
          <w:sz w:val="22"/>
        </w:rPr>
        <w:t>handed down from generation to generation.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resolutions passed at the meeting of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fairly long notice elsewhere was to ask the States of Baroda,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Dharampur and Vansda and also the British Government to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all liquor shops. This is a big order, it will be said.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whole nation to bring about total prohibition, it will be added,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miserably. How then can the ineffective appeal of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men and women succeed? There is a great deal of force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And yet the two attempts stand on a different footing. The </w:t>
      </w:r>
      <w:r>
        <w:rPr>
          <w:rFonts w:ascii="Times" w:hAnsi="Times" w:eastAsia="Times"/>
          <w:b w:val="0"/>
          <w:i w:val="0"/>
          <w:color w:val="000000"/>
          <w:sz w:val="22"/>
        </w:rPr>
        <w:t>attempt of 1921 was directed against the British Government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 who were bent on wresting power from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moreover directed by those who had not themselves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existence of liquor shops. Now the appeal comes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a prey to the evil. It is an appeal from the powerless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powerful. It is addressed to all the governments concerned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the British Government. These men are no non-co-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operators. They do not know the difference between co-operation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non-co-operation. They slave for others unwillingly, almost unknowi-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ngly, and often under fear of oppression. They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is. To them giving up drink and removal of the temptation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liquor shops is swaraj. Their appeal therefore is on </w:t>
      </w:r>
      <w:r>
        <w:rPr>
          <w:rFonts w:ascii="Times" w:hAnsi="Times" w:eastAsia="Times"/>
          <w:b w:val="0"/>
          <w:i w:val="0"/>
          <w:color w:val="000000"/>
          <w:sz w:val="22"/>
        </w:rPr>
        <w:t>humanitarian grounds and should prove irresistible.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President, I am bound to give effect to their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to the Governments concerned. The appeal to the British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 only be through the Legislators. It is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Councillors to forgo the liquor revenue even though they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the risk of starving the education department. I invite them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themselves and have an ocular demonstration of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corrupting a whole race of men and women. They must dare to </w:t>
      </w:r>
      <w:r>
        <w:rPr>
          <w:rFonts w:ascii="Times" w:hAnsi="Times" w:eastAsia="Times"/>
          <w:b w:val="0"/>
          <w:i w:val="0"/>
          <w:color w:val="000000"/>
          <w:sz w:val="22"/>
        </w:rPr>
        <w:t>do the right thing if they will save their countrymen.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different with the States of Baroda, Dharampur and Vansda.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can, if they will shut up the liquor shops and save their people </w:t>
      </w:r>
      <w:r>
        <w:rPr>
          <w:rFonts w:ascii="Times" w:hAnsi="Times" w:eastAsia="Times"/>
          <w:b w:val="0"/>
          <w:i w:val="0"/>
          <w:color w:val="000000"/>
          <w:sz w:val="22"/>
        </w:rPr>
        <w:t>and themselves from destruction. I use the pronoun “themselves”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deliberately, because the destruction of a large body of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States means their own destruction. Will they not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appeal of those who want to be helped against themselves?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Parsi liquor dealers? I know that it is with them a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livelihood. But they belong to one of the most enter-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prizing of races among men. They are resourceful and intelligent.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easily find other honourable means of liveli-hood.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been known before now to give up questionable callings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up work or professions conducive to the moral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I claim the right to speak to the Parsis, for I know and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Some of the best of my associates have been and are Parsis.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done much for India. They have given Dadabhai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More is expected of those who do much.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liquor dealers commence by abstaining from interference </w:t>
      </w:r>
      <w:r>
        <w:rPr>
          <w:rFonts w:ascii="Times" w:hAnsi="Times" w:eastAsia="Times"/>
          <w:b w:val="0"/>
          <w:i w:val="0"/>
          <w:color w:val="000000"/>
          <w:sz w:val="22"/>
        </w:rPr>
        <w:t>(assuming the truth of the charge) with  the reform.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22-1-1925</w:t>
      </w:r>
    </w:p>
    <w:p>
      <w:pPr>
        <w:autoSpaceDN w:val="0"/>
        <w:autoSpaceDE w:val="0"/>
        <w:widowControl/>
        <w:spacing w:line="292" w:lineRule="exact" w:before="270" w:after="44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69. LETTER TO FULCHAND SHAH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81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 FULCHAND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2" w:after="0"/>
              <w:ind w:left="970" w:right="0" w:firstLine="11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Posh Vad 13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22,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94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This time I shall certainly stay for a few hours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 (1825-1917); the first Indian to be elected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Parliament in 1893; President of the Indian National Congress thrice,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1886, 1893 and 1906;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Poverty and Un-British Rule in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1845-1915; one of the founders of the Indian National Congress,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in 1890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written soon after Gandhiji’s visit to Kathiawar in January </w:t>
      </w:r>
      <w:r>
        <w:rPr>
          <w:rFonts w:ascii="Times" w:hAnsi="Times" w:eastAsia="Times"/>
          <w:b w:val="0"/>
          <w:i w:val="0"/>
          <w:color w:val="000000"/>
          <w:sz w:val="18"/>
        </w:rPr>
        <w:t>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the Satyagraha Ashram; a political and constructive worker of </w:t>
      </w:r>
      <w:r>
        <w:rPr>
          <w:rFonts w:ascii="Times" w:hAnsi="Times" w:eastAsia="Times"/>
          <w:b w:val="0"/>
          <w:i w:val="0"/>
          <w:color w:val="000000"/>
          <w:sz w:val="18"/>
        </w:rPr>
        <w:t>Kathiawar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Wadhwan City.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you write about Pattani Saheb is true, it is a sad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such an allegation for the first time at Bhavnagar, but I paid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it. But I cannot brush aside your writing. But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from you if your knowledge is based on direct evidence.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yourself see it, how did you know about it? What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adultery is it? I want to know this because I have had very high </w:t>
      </w:r>
      <w:r>
        <w:rPr>
          <w:rFonts w:ascii="Times" w:hAnsi="Times" w:eastAsia="Times"/>
          <w:b w:val="0"/>
          <w:i w:val="0"/>
          <w:color w:val="000000"/>
          <w:sz w:val="22"/>
        </w:rPr>
        <w:t>notions and favourable impressions about Pattaniji.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views that one should not stay at the house of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adulterous officer or at a prince’s place are not proper.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in judgment over others? You know that there are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against many people at whose houses I put up.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true, I know. For this reason people go into the solitary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 and stay there. But so long as we want to remain in society,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behave as you would wish.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telling you all this from the practical point of view,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spiritual. It is our duty to stay wherever our host puts us up;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may not stay with those who by putting us up with them seek </w:t>
      </w:r>
      <w:r>
        <w:rPr>
          <w:rFonts w:ascii="Times" w:hAnsi="Times" w:eastAsia="Times"/>
          <w:b w:val="0"/>
          <w:i w:val="0"/>
          <w:color w:val="000000"/>
          <w:sz w:val="22"/>
        </w:rPr>
        <w:t>our countenance for their immoral conduct.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an exception. Suppose you or I have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>adultery in thought, don’t we put up at one another’s place?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 full of sin who is there so sinless that sitting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pedestal he can despise others? I do not give anyone testimonials </w:t>
      </w:r>
      <w:r>
        <w:rPr>
          <w:rFonts w:ascii="Times" w:hAnsi="Times" w:eastAsia="Times"/>
          <w:b w:val="0"/>
          <w:i w:val="0"/>
          <w:color w:val="000000"/>
          <w:sz w:val="22"/>
        </w:rPr>
        <w:t>such as you imagine. If a well-known courtesan plies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I would certainly praise her for doing so; but that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mean that I gave her a certificate for chastity.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“God has made this world, both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chetana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short-comings. Like the proverbial swan which separates milk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and takes only the former, a good man accepts the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rejects the evil.”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is to recognize merit and sing its praises.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likely to be deceived by testimonials. I certainly have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testimonial of purity to Pattaniji. But my mind was led to give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at Trapaj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 was pleasantly surprised to see his simplicity, </w:t>
      </w:r>
      <w:r>
        <w:rPr>
          <w:rFonts w:ascii="Times" w:hAnsi="Times" w:eastAsia="Times"/>
          <w:b w:val="0"/>
          <w:i w:val="0"/>
          <w:color w:val="000000"/>
          <w:sz w:val="22"/>
        </w:rPr>
        <w:t>his deep knowledge, his firmness, etc. In spite of all this, however, he</w:t>
      </w:r>
    </w:p>
    <w:p>
      <w:pPr>
        <w:autoSpaceDN w:val="0"/>
        <w:autoSpaceDE w:val="0"/>
        <w:widowControl/>
        <w:spacing w:line="220" w:lineRule="exact" w:before="4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Material or inconscient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Conscient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 about 17 or 18 miles from Bhavnagar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impure. In that case, I must give up the feeling of respect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have for his purity of character. Your letter will be useful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my future conduct. What has happened has been, I believe,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proper. Even if I come to believe that he is an adulterer,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Bhavnagar for public work, I shall put up at the State Guest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if he puts me up there. I shall stay even in his own house,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lodges me there. I do believe to a certain extent about the immorality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if he puts me up at his place,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Prince of . . . . 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stay there and I would not think that I was committing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sin. My non-co-operation is with sin, not the sinner; with Dyerism, not </w:t>
      </w:r>
      <w:r>
        <w:rPr>
          <w:rFonts w:ascii="Times" w:hAnsi="Times" w:eastAsia="Times"/>
          <w:b w:val="0"/>
          <w:i w:val="0"/>
          <w:color w:val="000000"/>
          <w:sz w:val="22"/>
        </w:rPr>
        <w:t>with Dyer.</w:t>
      </w:r>
    </w:p>
    <w:p>
      <w:pPr>
        <w:autoSpaceDN w:val="0"/>
        <w:tabs>
          <w:tab w:pos="550" w:val="left"/>
          <w:tab w:pos="4630" w:val="left"/>
          <w:tab w:pos="53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have not been able to explain everything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to. But try to understand this much. For the rest,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and ask me personally. You may write and ask, if you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ahimsa is very difficult; it is sharper than the edge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There must be compassion in ahimsa. Tulsidas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be the most sinful person. “Who is there so crooked,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and so sensual as I? ” sings Bhakta Surdas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2826. Courtesy: Shardabehn Shah</w:t>
      </w:r>
    </w:p>
    <w:p>
      <w:pPr>
        <w:autoSpaceDN w:val="0"/>
        <w:autoSpaceDE w:val="0"/>
        <w:widowControl/>
        <w:spacing w:line="292" w:lineRule="exact" w:before="36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70. LETTER TO REVASHANKER ZAVERI</w:t>
      </w:r>
    </w:p>
    <w:p>
      <w:pPr>
        <w:autoSpaceDN w:val="0"/>
        <w:autoSpaceDE w:val="0"/>
        <w:widowControl/>
        <w:spacing w:line="294" w:lineRule="exact" w:before="12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RESPECTED REVASHANKERBHAI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told you, instead of writing a letter I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Prabhashanker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 reading his letter I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see Nanalal. He was of course to come to Bardoli but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Nevertheless, he came and saw me [here] yesterday.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to Prabhashanker and to Doctor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I have written saying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omitted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16th-century Hindi poet;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Ramacharitamanasa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16th-century poet of Krishna </w:t>
      </w:r>
      <w:r>
        <w:rPr>
          <w:rFonts w:ascii="Times" w:hAnsi="Times" w:eastAsia="Times"/>
          <w:b w:val="0"/>
          <w:i/>
          <w:color w:val="000000"/>
          <w:sz w:val="18"/>
        </w:rPr>
        <w:t>bhakti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cult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business man of Bombay and brother of Dr. Pranjivan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 of Champa who was to be married to Dr. Mehta’s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Mehta, Bar-at-law and jeweller who, from the days of Phoenix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till his death in 1933, rendered financial help to Gandhiji in his activities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sizable amount will be deposited in Chi. Champa’s name.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 letter to Prabhashanker.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Tulsi Maher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that carding is slightly laborious.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is accustomed, there is no labour at all. The [carding-] bow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smaller. If you card like the women of Andhra,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no difficulty.</w:t>
      </w:r>
    </w:p>
    <w:p>
      <w:pPr>
        <w:autoSpaceDN w:val="0"/>
        <w:autoSpaceDE w:val="0"/>
        <w:widowControl/>
        <w:spacing w:line="220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1263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71.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Paus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the Maulana. It would have been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had not delivered the speech he did. But he is a bad craftsman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finds fault with his tools. We have no duty except to see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is pure. If we can be sure of that we can be saved as Mirabai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and we can say like Janaka: “What does it matter to me if the city </w:t>
      </w:r>
      <w:r>
        <w:rPr>
          <w:rFonts w:ascii="Times" w:hAnsi="Times" w:eastAsia="Times"/>
          <w:b w:val="0"/>
          <w:i w:val="0"/>
          <w:color w:val="000000"/>
          <w:sz w:val="22"/>
        </w:rPr>
        <w:t>of Mithila burns?” How is Anand? Tell her I always think of her.</w:t>
      </w:r>
    </w:p>
    <w:p>
      <w:pPr>
        <w:autoSpaceDN w:val="0"/>
        <w:autoSpaceDE w:val="0"/>
        <w:widowControl/>
        <w:spacing w:line="220" w:lineRule="exact" w:before="8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890" w:val="left"/>
          <w:tab w:pos="5710" w:val="left"/>
        </w:tabs>
        <w:autoSpaceDE w:val="0"/>
        <w:widowControl/>
        <w:spacing w:line="256" w:lineRule="exact" w:before="5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entourage is off to Delhi. Accompanying me are Shankerlal,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Bharucha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Mahadev. Neither Christodas nor Pyarelal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me this time.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21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Satyagraha Ashram, Sabarmati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Barjorji Bharucha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72. SPEECH AT ALL-PARTY CONFERENCE COMMITTEE </w:t>
      </w:r>
      <w:r>
        <w:rPr>
          <w:rFonts w:ascii="Times" w:hAnsi="Times" w:eastAsia="Times"/>
          <w:b w:val="0"/>
          <w:i/>
          <w:color w:val="000000"/>
          <w:sz w:val="24"/>
        </w:rPr>
        <w:t>MEETING, DELHI</w:t>
      </w:r>
    </w:p>
    <w:p>
      <w:pPr>
        <w:autoSpaceDN w:val="0"/>
        <w:autoSpaceDE w:val="0"/>
        <w:widowControl/>
        <w:spacing w:line="270" w:lineRule="exact" w:before="18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1925</w:t>
      </w:r>
    </w:p>
    <w:p>
      <w:pPr>
        <w:autoSpaceDN w:val="0"/>
        <w:autoSpaceDE w:val="0"/>
        <w:widowControl/>
        <w:spacing w:line="260" w:lineRule="exact" w:before="13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All-Party Conference Committee convened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result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discussions held at Bombay in November last met here last evening (Friday)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Western Hostel, Raisina. Mr. Gandhi presided. A lively discussion took place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of Mr. Gandhi to appoint a sub-committee to suggest lines of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Hindus and Mussalmans and among all the political parties and also to draw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a scheme of swaraj. Speeches were made by the representatives of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and parties who explained their respective positions and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>eventually adjourned till Saturday afternoon.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was attended by a large number of members and also by several </w:t>
      </w:r>
      <w:r>
        <w:rPr>
          <w:rFonts w:ascii="Times" w:hAnsi="Times" w:eastAsia="Times"/>
          <w:b w:val="0"/>
          <w:i w:val="0"/>
          <w:color w:val="000000"/>
          <w:sz w:val="18"/>
        </w:rPr>
        <w:t>Indian members of the Central Legislature. . .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explained that the objects of the Conference were to explore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avenues of communal and political unity and formulate a scheme of swaraj.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the appointment of a sub-committee to suggest the lines of an </w:t>
      </w:r>
      <w:r>
        <w:rPr>
          <w:rFonts w:ascii="Times" w:hAnsi="Times" w:eastAsia="Times"/>
          <w:b w:val="0"/>
          <w:i w:val="0"/>
          <w:color w:val="000000"/>
          <w:sz w:val="18"/>
        </w:rPr>
        <w:t>agreement. . .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Besant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thought it would be impertinent, nay, anarchical, on the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Conference suddenly to make new resolutions which might run counter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by the Belgaum Congress and thereby unseat Mr. Gandhi from his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presidentship.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his suggestion for a Committee did not go so far as Dr. Besant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feared and that the suggestion was made to show that Congressmen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hidebound to anything but the new franchise or the creed of the Congress.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lightly altered merely because the proposed sub-committee might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certain conclusions. The Congressmen knew their mind  and they would prosecute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programme but if the non-Congressmen joined the Congress and convinced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of the error of their ways and of the propriety of altering the creed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franchise then they could undertake to call a special session of the Congress. </w:t>
      </w:r>
      <w:r>
        <w:rPr>
          <w:rFonts w:ascii="Times" w:hAnsi="Times" w:eastAsia="Times"/>
          <w:b w:val="0"/>
          <w:i w:val="0"/>
          <w:color w:val="000000"/>
          <w:sz w:val="18"/>
        </w:rPr>
        <w:t>Personally he did not think any alteration was called for. . .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at the request of Mr. Dalvi, read the Liberal Federation’s reso-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lution that the Liberal Party would rejoin the Congress only, (1) if the object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Congress, defined as Dominion Self-government, was to be attained by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constitutional methods; (2) If non-co-operation and civil disobedience were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“Speech at All-Party Conference, Bombay”, November 21, 1924.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1847-1933; Leader of the Theosophical movement; founded the Home Rule </w:t>
      </w:r>
      <w:r>
        <w:rPr>
          <w:rFonts w:ascii="Times" w:hAnsi="Times" w:eastAsia="Times"/>
          <w:b w:val="0"/>
          <w:i w:val="0"/>
          <w:color w:val="000000"/>
          <w:sz w:val="18"/>
        </w:rPr>
        <w:t>League in 1916; President, Indian National Congress, 1917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16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definitely abandoned as also the yarn franchise; and (3) if the Swaraj Party were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constituted as the only accredited representatives of the Congress in the legislatures.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added that the suggestions from other political bodies were almost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along the same lines.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26-1-1925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DRAFT CONSTITUTION OF ALL-INDIA COW-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PROTECTION SABHA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24,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-INDIA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ABHA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BJECT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Hindus have failed in cow-protection which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imposed on them by their religion, and whereas the cows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their progeny are deteriorating day by day: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All-India Cow-protection Sabha is formed for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>fulfilment of the religious obligation of cow-protection.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the Sabha shall be to protect the cow and her </w:t>
      </w:r>
      <w:r>
        <w:rPr>
          <w:rFonts w:ascii="Times" w:hAnsi="Times" w:eastAsia="Times"/>
          <w:b w:val="0"/>
          <w:i w:val="0"/>
          <w:color w:val="000000"/>
          <w:sz w:val="22"/>
        </w:rPr>
        <w:t>progeny by all moral means.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“Cow-protection” shall mean the protection of the cow and her </w:t>
      </w:r>
      <w:r>
        <w:rPr>
          <w:rFonts w:ascii="Times" w:hAnsi="Times" w:eastAsia="Times"/>
          <w:b w:val="0"/>
          <w:i w:val="0"/>
          <w:color w:val="000000"/>
          <w:sz w:val="22"/>
        </w:rPr>
        <w:t>progeny from cruelty and slaughter.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Note: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against the fundamental policy of the Sabha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physical force or pressure to bear on those communities whose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does not prohibit, or regard as obligatory, cow-slaughter.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EANS</w:t>
      </w:r>
    </w:p>
    <w:p>
      <w:pPr>
        <w:autoSpaceDN w:val="0"/>
        <w:autoSpaceDE w:val="0"/>
        <w:widowControl/>
        <w:spacing w:line="294" w:lineRule="exact" w:before="1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Sabha shall carry on its work by the following means: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By</w:t>
      </w:r>
      <w:r>
        <w:rPr>
          <w:rFonts w:ascii="Times" w:hAnsi="Times" w:eastAsia="Times"/>
          <w:b w:val="0"/>
          <w:i w:val="0"/>
          <w:color w:val="000000"/>
          <w:sz w:val="22"/>
        </w:rPr>
        <w:t>pleading with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may</w:t>
      </w:r>
      <w:r>
        <w:rPr>
          <w:rFonts w:ascii="Times" w:hAnsi="Times" w:eastAsia="Times"/>
          <w:b w:val="0"/>
          <w:i w:val="0"/>
          <w:color w:val="000000"/>
          <w:sz w:val="22"/>
        </w:rPr>
        <w:t>be ill-treating cows, bullo-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cks, etc., and by carrying on propaganda against such ill-treatment by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leaflets, lectures, etc.;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taking charge of diseased and disabled cows and oxen </w:t>
      </w:r>
      <w:r>
        <w:rPr>
          <w:rFonts w:ascii="Times" w:hAnsi="Times" w:eastAsia="Times"/>
          <w:b w:val="0"/>
          <w:i w:val="0"/>
          <w:color w:val="000000"/>
          <w:sz w:val="22"/>
        </w:rPr>
        <w:t>from their owners wherever the latter cannot afford to maintain them;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By superintending and inspecting the administration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Prepared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:“Delhi Letter”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8-2-1925.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“All India Cow-protection Sabha”, 15-3-1925 and “Cow-protection”, </w:t>
      </w:r>
      <w:r>
        <w:rPr>
          <w:rFonts w:ascii="Times" w:hAnsi="Times" w:eastAsia="Times"/>
          <w:b w:val="0"/>
          <w:i w:val="0"/>
          <w:color w:val="000000"/>
          <w:sz w:val="18"/>
        </w:rPr>
        <w:t>9-4-1925.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pinjarapoles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cow-protection institutions, and by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better organization and management, as also by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>fresh institutions;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breeding model cows and draught cattle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farms, etc., and by providing clean and cheap milk through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kept dairies;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opening tanneries for tanning hides of dead cattle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thereby stopping or reducing the export abroad of disabled cattle;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enlisting men of character and education in the cause, </w:t>
      </w:r>
      <w:r>
        <w:rPr>
          <w:rFonts w:ascii="Times" w:hAnsi="Times" w:eastAsia="Times"/>
          <w:b w:val="0"/>
          <w:i w:val="0"/>
          <w:color w:val="000000"/>
          <w:sz w:val="22"/>
        </w:rPr>
        <w:t>and founding scholarships, etc., for training them in the work;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holding an inquiry into the causes of the disappearance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grazing lands and into the advantages or disadvantages thereof;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investigating into the necessity or otherwise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castrating bulls, and if found necessary and useful,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investigating into the possibilities of discovering a harmless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castration or a wholesome modification in the present method;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By collecting funds; and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By taking whatever other steps may be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of cow-protection.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EMBERSHIP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person of the age of eighteen years, who subscribes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 of the Sabha, and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pays to the Sabha an annual subscription of five rupees;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gives to the Sabha enough time and labour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her to spin and send 2,000 yards per month of even and well </w:t>
      </w:r>
      <w:r>
        <w:rPr>
          <w:rFonts w:ascii="Times" w:hAnsi="Times" w:eastAsia="Times"/>
          <w:b w:val="0"/>
          <w:i w:val="0"/>
          <w:color w:val="000000"/>
          <w:sz w:val="22"/>
        </w:rPr>
        <w:t>spun yarn to the Sabha; or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devotes one hour daily to any work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>prescribed by the Sabha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be a member of the Sabha.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In respect of (2), slivers, if necessary, will be supplied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Sabha.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DMINISTRATION</w:t>
      </w:r>
    </w:p>
    <w:p>
      <w:pPr>
        <w:autoSpaceDN w:val="0"/>
        <w:autoSpaceDE w:val="0"/>
        <w:widowControl/>
        <w:spacing w:line="26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Sabha shall annually elect their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majority vote and he shall nominate the secretary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treasurer.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Institutions for the care of disabled and useless cattle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Working Committee consisting of not less than five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Sabha shall be elected annually at a general meeting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convened by the president.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treasurer shall be responsible for the accounts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 and disbursements, all amounts exceeding one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>rupees to be kept deposited in a bank of his approval.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9-4-1925</w:t>
      </w:r>
    </w:p>
    <w:p>
      <w:pPr>
        <w:autoSpaceDN w:val="0"/>
        <w:autoSpaceDE w:val="0"/>
        <w:widowControl/>
        <w:spacing w:line="292" w:lineRule="exact" w:before="37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74.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24,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concerning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Motilalji here yesterday. In my opinion,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Belgaumwala does not get involved in it. We certainly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 Swarajists. The spinning-wheel has very little need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That has always been my experience.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where the newspapers do not reach. Its reach will extend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farther. I would advise Belgaumwala, Jamnalalji, etc., to 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intelligence only for the spinning work. We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as much help from the Swarajists as they can give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Show this letter to Belgaumwala.</w:t>
      </w:r>
    </w:p>
    <w:p>
      <w:pPr>
        <w:autoSpaceDN w:val="0"/>
        <w:autoSpaceDE w:val="0"/>
        <w:widowControl/>
        <w:spacing w:line="220" w:lineRule="exact" w:before="86" w:after="2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8"/>
        <w:gridCol w:w="3288"/>
      </w:tblGrid>
      <w:tr>
        <w:trPr>
          <w:trHeight w:hRule="exact" w:val="105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4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RIKUMJI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93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AZAR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60" w:lineRule="exact" w:before="334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SPEECH AT ALL-PARTY CONFERENCE COMMITTEE </w:t>
      </w:r>
      <w:r>
        <w:rPr>
          <w:rFonts w:ascii="Times" w:hAnsi="Times" w:eastAsia="Times"/>
          <w:b w:val="0"/>
          <w:i/>
          <w:color w:val="000000"/>
          <w:sz w:val="24"/>
        </w:rPr>
        <w:t>MEETING, DELHI</w:t>
      </w:r>
    </w:p>
    <w:p>
      <w:pPr>
        <w:autoSpaceDN w:val="0"/>
        <w:autoSpaceDE w:val="0"/>
        <w:widowControl/>
        <w:spacing w:line="270" w:lineRule="exact" w:before="6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of All-Party Conference resumed its session last [January 24]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evening and after important speeches delivered by representative spokesmen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postmark bears the date January 26, 1925. The Saturday preceding this </w:t>
      </w:r>
      <w:r>
        <w:rPr>
          <w:rFonts w:ascii="Times" w:hAnsi="Times" w:eastAsia="Times"/>
          <w:b w:val="0"/>
          <w:i w:val="0"/>
          <w:color w:val="000000"/>
          <w:sz w:val="18"/>
        </w:rPr>
        <w:t>date fell on January 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Mr.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Lala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Dr. Annie Besant, a fully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consisting of over forty members was appointed. . . 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who presided, thought that if the meeting could arrive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satisfactory, real and honourable solution of the Hindu-Muslim problem and Brahmin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non-Brahmin problem, etc., they would have made a very substantial advance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swaraj. If the meeting could    find a scheme which would commend itself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parties, they would have taken a very long step towards swaraj.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present at [that] meeting could see eye to eye on [those] 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questions, there would be no difficulty in parties uniting on the Congress platform </w:t>
      </w:r>
      <w:r>
        <w:rPr>
          <w:rFonts w:ascii="Times" w:hAnsi="Times" w:eastAsia="Times"/>
          <w:b w:val="0"/>
          <w:i w:val="0"/>
          <w:color w:val="000000"/>
          <w:sz w:val="18"/>
        </w:rPr>
        <w:t>and making a unanimous demand in the name of the nation. . . .</w:t>
      </w:r>
    </w:p>
    <w:p>
      <w:pPr>
        <w:autoSpaceDN w:val="0"/>
        <w:autoSpaceDE w:val="0"/>
        <w:widowControl/>
        <w:spacing w:line="260" w:lineRule="exact" w:before="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Jinnah in urging an early decision gave expression to his surmise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would let the Assembly discuss the Reforms Enquiry Committee’s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February. As much had been made of Hindu-Muslim differences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of the Committee, he wanted to tell Government when the time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of the Report came that Hindu-Muslim differences had been made up and </w:t>
      </w:r>
      <w:r>
        <w:rPr>
          <w:rFonts w:ascii="Times" w:hAnsi="Times" w:eastAsia="Times"/>
          <w:b w:val="0"/>
          <w:i w:val="0"/>
          <w:color w:val="000000"/>
          <w:sz w:val="18"/>
        </w:rPr>
        <w:t>they stood united in their demands.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replied that Mr. Jinnah’s purpose would be served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of the sub-committee’s report. The sub-committee would soon sit to work </w:t>
      </w:r>
      <w:r>
        <w:rPr>
          <w:rFonts w:ascii="Times" w:hAnsi="Times" w:eastAsia="Times"/>
          <w:b w:val="0"/>
          <w:i w:val="0"/>
          <w:color w:val="000000"/>
          <w:sz w:val="18"/>
        </w:rPr>
        <w:t>from day to day till it finished its labours and prepared a report. . . 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27-1-1925</w:t>
      </w:r>
    </w:p>
    <w:p>
      <w:pPr>
        <w:autoSpaceDN w:val="0"/>
        <w:autoSpaceDE w:val="0"/>
        <w:widowControl/>
        <w:spacing w:line="292" w:lineRule="exact" w:before="370" w:after="0"/>
        <w:ind w:left="0" w:right="24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76.    MY NOTES</w:t>
      </w:r>
    </w:p>
    <w:p>
      <w:pPr>
        <w:autoSpaceDN w:val="0"/>
        <w:autoSpaceDE w:val="0"/>
        <w:widowControl/>
        <w:spacing w:line="266" w:lineRule="exact" w:before="226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60" w:lineRule="exact" w:before="126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Bharucha, who is at present working in Kathiawar,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he goes around with Devchandbhai every day and collects </w:t>
      </w:r>
      <w:r>
        <w:rPr>
          <w:rFonts w:ascii="Times" w:hAnsi="Times" w:eastAsia="Times"/>
          <w:b w:val="0"/>
          <w:i w:val="0"/>
          <w:color w:val="000000"/>
          <w:sz w:val="22"/>
        </w:rPr>
        <w:t>cotton from different places. As many as 186 spinning members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A. Jinnah (1876-1948); a leader of the Muslim League; founder and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 of Pakistan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1865-1928; Congress leader from the Punjab and a social reformer; founder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Servants of the People Society; President, Indian National Congress,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task of the sub-committee was to “(a) frame such recommendations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enable all the parties to join the Congress; (b) to frame a scheme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representation of all the communities, races and sub-divisions  on the legislative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elective bodies under swaraj and recommend the best method of securing just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representation of the communities in the services with due  regard to efficiency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(c)  to frame a scheme of swaraj that will meet the present needs of the country.”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 instruction to submit the report on or before February 15.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26-1-1925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enrolled and more are being enrolled. There is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much good work done provided the enthusiasm can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canalized. Proper arrangements should be made for supplying slivers,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sending spinning-wheels wherever they are required and for </w:t>
      </w:r>
      <w:r>
        <w:rPr>
          <w:rFonts w:ascii="Times" w:hAnsi="Times" w:eastAsia="Times"/>
          <w:b w:val="0"/>
          <w:i w:val="0"/>
          <w:color w:val="000000"/>
          <w:sz w:val="22"/>
        </w:rPr>
        <w:t>training those who lack a proper knowledge of spinning.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warn the workers in kathiawar that I shall be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the 15th of February. I shall expect a great deal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in the meantime. Even now, I am imagining the spectacle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confront me in Rajkot. I wrote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 about the complaint by a Kutchi gentleman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 khadi in Rajkot. Will I face the same situation on 15th February?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ORRECT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CCOUNTING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collecting cotton instead of money. Hence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accounts is bound to differ. If accounts are maintained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due thought from the beginning, it will facilitate matters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future. Arrangements have to be made for collecting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stocking it properly and incurring expenses for the various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which it has to pass. Moreover, some will hand in yarn 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own cotton, while some others will hand in yarn spun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given to them by the Conference. Hence, two sets of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maintained. Then again, the accounts for the yarn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used should be separate. The account books will multiply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This work can be done only with patience, forethought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ORTH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UNDRED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UPEES</w:t>
      </w:r>
    </w:p>
    <w:p>
      <w:pPr>
        <w:autoSpaceDN w:val="0"/>
        <w:autoSpaceDE w:val="0"/>
        <w:widowControl/>
        <w:spacing w:line="260" w:lineRule="exact" w:before="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raises the question whether those taluks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contribution of two thousand yards of yarn spun by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entitled to the above prize. Although it may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stated, the prize is only for those who do their own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khadi-lover’s intention is not to reward that taluk which excels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recruiting members who get their yarn spun by others.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keen competition for this prize. The amount of Rs.100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consideration. It is the prize that is important, not its value.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Borsad, if it takes it upon itself, can, by making the maximum effort, </w:t>
      </w:r>
      <w:r>
        <w:rPr>
          <w:rFonts w:ascii="Times" w:hAnsi="Times" w:eastAsia="Times"/>
          <w:b w:val="0"/>
          <w:i w:val="0"/>
          <w:color w:val="000000"/>
          <w:sz w:val="22"/>
        </w:rPr>
        <w:t>recruit five thousand members.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“K</w:t>
      </w:r>
      <w:r>
        <w:rPr>
          <w:rFonts w:ascii="Times" w:hAnsi="Times" w:eastAsia="Times"/>
          <w:b w:val="0"/>
          <w:i w:val="0"/>
          <w:color w:val="000000"/>
          <w:sz w:val="18"/>
        </w:rPr>
        <w:t>HEDUTS</w:t>
      </w:r>
      <w:r>
        <w:rPr>
          <w:rFonts w:ascii="Times" w:hAnsi="Times" w:eastAsia="Times"/>
          <w:b w:val="0"/>
          <w:i w:val="0"/>
          <w:color w:val="000000"/>
          <w:sz w:val="20"/>
        </w:rPr>
        <w:t>’ 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courage to use the word </w:t>
      </w:r>
      <w:r>
        <w:rPr>
          <w:rFonts w:ascii="Times" w:hAnsi="Times" w:eastAsia="Times"/>
          <w:b w:val="0"/>
          <w:i/>
          <w:color w:val="000000"/>
          <w:sz w:val="22"/>
        </w:rPr>
        <w:t>Khedut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organizers in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Cultivators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Sojitra have spoken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Kheduts.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discarding old names as contemptible and coining new ones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emulation. There is no merit in being called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Khedut </w:t>
      </w:r>
      <w:r>
        <w:rPr>
          <w:rFonts w:ascii="Times" w:hAnsi="Times" w:eastAsia="Times"/>
          <w:b w:val="0"/>
          <w:i w:val="0"/>
          <w:color w:val="000000"/>
          <w:sz w:val="22"/>
        </w:rPr>
        <w:t>is both a sweet and a good name.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could be said that the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Sojitra became </w:t>
      </w:r>
      <w:r>
        <w:rPr>
          <w:rFonts w:ascii="Times" w:hAnsi="Times" w:eastAsia="Times"/>
          <w:b w:val="0"/>
          <w:i/>
          <w:color w:val="000000"/>
          <w:sz w:val="22"/>
        </w:rPr>
        <w:t>Kheduts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two days. This is because they took upon themselves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providing the necessary help for the Conference.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Khedut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a labourer. He is great by virtue of his labour.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small, served in Sojitra and thereby added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dignity. The workers themselves put up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It was apparent that expenses had been reduced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minimum. Some members shared among themselves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providing meals for the guests, delegates and others. In this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were better organized and the reception committee was spared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expense. The work of the Conference was facilitated since it was </w:t>
      </w:r>
      <w:r>
        <w:rPr>
          <w:rFonts w:ascii="Times" w:hAnsi="Times" w:eastAsia="Times"/>
          <w:b w:val="0"/>
          <w:i w:val="0"/>
          <w:color w:val="000000"/>
          <w:sz w:val="22"/>
        </w:rPr>
        <w:t>given all necessary facilities by the Baroda Government.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autoSpaceDN w:val="0"/>
        <w:autoSpaceDE w:val="0"/>
        <w:widowControl/>
        <w:spacing w:line="260" w:lineRule="exact" w:before="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Sumant Mehta too looked like a </w:t>
      </w:r>
      <w:r>
        <w:rPr>
          <w:rFonts w:ascii="Times" w:hAnsi="Times" w:eastAsia="Times"/>
          <w:b w:val="0"/>
          <w:i/>
          <w:color w:val="000000"/>
          <w:sz w:val="22"/>
        </w:rPr>
        <w:t>Khedut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Waerever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looked, one saw nothing but work and service. The speeches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of the reception committee and of Dr. Sumant Mehta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brief. They did not read out the whole of them and saved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of the Conference by reading out only some parts.</w:t>
      </w:r>
    </w:p>
    <w:p>
      <w:pPr>
        <w:autoSpaceDN w:val="0"/>
        <w:autoSpaceDE w:val="0"/>
        <w:widowControl/>
        <w:spacing w:line="294" w:lineRule="exact" w:before="6" w:after="0"/>
        <w:ind w:left="0" w:right="27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HARALAS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this </w:t>
      </w:r>
      <w:r>
        <w:rPr>
          <w:rFonts w:ascii="Times" w:hAnsi="Times" w:eastAsia="Times"/>
          <w:b w:val="0"/>
          <w:i/>
          <w:color w:val="000000"/>
          <w:sz w:val="22"/>
        </w:rPr>
        <w:t>Patidar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Conference, separate conferences of </w:t>
      </w:r>
      <w:r>
        <w:rPr>
          <w:rFonts w:ascii="Times" w:hAnsi="Times" w:eastAsia="Times"/>
          <w:b w:val="0"/>
          <w:i/>
          <w:color w:val="000000"/>
          <w:sz w:val="22"/>
        </w:rPr>
        <w:t>Dharalas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women and untouchables were also organized. As these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arranged one after the other, those who wished to attend them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easily do so. </w:t>
      </w:r>
      <w:r>
        <w:rPr>
          <w:rFonts w:ascii="Times" w:hAnsi="Times" w:eastAsia="Times"/>
          <w:b w:val="0"/>
          <w:i/>
          <w:color w:val="000000"/>
          <w:sz w:val="22"/>
        </w:rPr>
        <w:t>Dharalas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now come to regard themselves as </w:t>
      </w:r>
      <w:r>
        <w:rPr>
          <w:rFonts w:ascii="Times" w:hAnsi="Times" w:eastAsia="Times"/>
          <w:b w:val="0"/>
          <w:i/>
          <w:color w:val="000000"/>
          <w:sz w:val="22"/>
        </w:rPr>
        <w:t>Baraiya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Kshatriyas. If, however, I may advise them, I would ask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stick to the name </w:t>
      </w:r>
      <w:r>
        <w:rPr>
          <w:rFonts w:ascii="Times" w:hAnsi="Times" w:eastAsia="Times"/>
          <w:b w:val="0"/>
          <w:i/>
          <w:color w:val="000000"/>
          <w:sz w:val="22"/>
        </w:rPr>
        <w:t>Dharala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sanctify it. No purpose is served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a name. Status is not gained by assuming the name but only </w:t>
      </w:r>
      <w:r>
        <w:rPr>
          <w:rFonts w:ascii="Times" w:hAnsi="Times" w:eastAsia="Times"/>
          <w:b w:val="0"/>
          <w:i w:val="0"/>
          <w:color w:val="000000"/>
          <w:sz w:val="22"/>
        </w:rPr>
        <w:t>by acting in a manner befitting the Kshatriyas.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this criticism, I have nothing but praise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The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overflowing with </w:t>
      </w:r>
      <w:r>
        <w:rPr>
          <w:rFonts w:ascii="Times" w:hAnsi="Times" w:eastAsia="Times"/>
          <w:b w:val="0"/>
          <w:i/>
          <w:color w:val="000000"/>
          <w:sz w:val="22"/>
        </w:rPr>
        <w:t>Dharalas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yet,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numbers, they maintained perfect silence. The resolutions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dealt with reforms amongst them. The evil customs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liquor, forcibly carrying away women and selling brides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prevalent among them from ancient times; the Conference passed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Covered enclosure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resolution to give up all the three practices.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the Kshatriyas’ dharma to abide by his pledge. The </w:t>
      </w:r>
      <w:r>
        <w:rPr>
          <w:rFonts w:ascii="Times" w:hAnsi="Times" w:eastAsia="Times"/>
          <w:b w:val="0"/>
          <w:i w:val="0"/>
          <w:color w:val="000000"/>
          <w:sz w:val="22"/>
        </w:rPr>
        <w:t>superior kind of “</w:t>
      </w:r>
      <w:r>
        <w:rPr>
          <w:rFonts w:ascii="Times" w:hAnsi="Times" w:eastAsia="Times"/>
          <w:b w:val="0"/>
          <w:i/>
          <w:color w:val="000000"/>
          <w:sz w:val="22"/>
        </w:rPr>
        <w:t>apalayanam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ignoring any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or external danger, and abiding by one’s resolve.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not in wielding the sword but in the strength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>determination.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44" w:lineRule="exact" w:before="7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OMEN’S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ONFERENCE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who attended the women’s conference at Sojitra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exceeded all estimates. One finds that most </w:t>
      </w:r>
      <w:r>
        <w:rPr>
          <w:rFonts w:ascii="Times" w:hAnsi="Times" w:eastAsia="Times"/>
          <w:b w:val="0"/>
          <w:i/>
          <w:color w:val="000000"/>
          <w:sz w:val="22"/>
        </w:rPr>
        <w:t>Patidar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women observe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spite of this, the Conference pavilion was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The attendance was enough justification for the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resolution seemed to be necessary. It should be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that they listened attentively to speeches on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If a resolution had been proposed hands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raised but it was all unnecessary.</w:t>
      </w:r>
    </w:p>
    <w:p>
      <w:pPr>
        <w:autoSpaceDN w:val="0"/>
        <w:tabs>
          <w:tab w:pos="550" w:val="left"/>
          <w:tab w:pos="2310" w:val="left"/>
          <w:tab w:pos="2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NTYAJAS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held in the very same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organizers deserve to be congratulated on their courage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permitting this Conference to be held in the same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that even though untouchability is not yet entirely abandoned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Conference was held under the same roof. Many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untouchables attended the Conference. This Conference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to give up liquor, to ply the spinning-wheel and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Each word in the pledge had been explained to the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Of the latter a large number was present. They had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incense with them. I was misled by the smoke I saw. I presumed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smoking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However, I was immediately informed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smoke rose from the incense. There was an expression of joy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faces of these men and women in the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0" w:right="26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ALIPARAJ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Conferences held at Sojitra were good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the Conference of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on me a deeper impression.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the former were commonsense, simplicity, economy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skill. All this was also there in the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Conference,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it was artistic. I cried out unwittingly: “I have seen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conferences, but in point of unstudied beauty, I have not seen one like </w:t>
      </w:r>
      <w:r>
        <w:rPr>
          <w:rFonts w:ascii="Times" w:hAnsi="Times" w:eastAsia="Times"/>
          <w:b w:val="0"/>
          <w:i w:val="0"/>
          <w:color w:val="000000"/>
          <w:sz w:val="22"/>
        </w:rPr>
        <w:t>this.” I see no exaggeration in these words. It seemed as if nature</w:t>
      </w:r>
    </w:p>
    <w:p>
      <w:pPr>
        <w:autoSpaceDN w:val="0"/>
        <w:autoSpaceDE w:val="0"/>
        <w:widowControl/>
        <w:spacing w:line="220" w:lineRule="exact" w:before="34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taking to one’s heels in a battle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Country cigarettes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had invisibly arranged everything. In my opinion, true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learning from nature without struggling against it.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of Vedchhi village where this Conference was held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comprises little more than a few wells and a few houses.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do not live in houses or villages but in their grass huts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fields. The population of Vedchhi could not be more than three or </w:t>
      </w:r>
      <w:r>
        <w:rPr>
          <w:rFonts w:ascii="Times" w:hAnsi="Times" w:eastAsia="Times"/>
          <w:b w:val="0"/>
          <w:i w:val="0"/>
          <w:color w:val="000000"/>
          <w:sz w:val="22"/>
        </w:rPr>
        <w:t>four hundred people. However, as compared to the cluster of grass-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huts of the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cluster of houses in Vedchhi could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fairly decent. In view of this, the Conference was arranged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Vedchhi. Ordinarily a field is chosen as the site of the Conference.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artists looked around and chose a spot which was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beauty. A river named Valmiki flows near Vedchhi. It dances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between rows of hills adorned by trees. The organizers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chose this spot. The main rostrum was placed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flowing water and, just as branches spring out of a tree, the seats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were arranged in front of the main rostrum.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winter, and, moreover, as the water was cool, this artistic expert argued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only did the delegates did not require any shade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 sun at 2.00 p.m. would be welcome to them,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sky provided the dome of the pavilion and the river sand,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seats. As this river flows on one side of a hill, the bank stretching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opposite row of hills to the edge of the river is dry.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 on the river bank but only sand. Hence no artificial adornment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carpets and such other things were needed. The canopy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rostrum was made of bamboos and green leaves. A broad pathway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up to the rostrum. Bamboos had been used for this purpose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creepers of the arum plant had been entwined on the path.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step leading to the rostrum was made of a sack filled with sand.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 a single picture here and not a single strand of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used for decorative purposes. One need not add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decorations made of yarn cannot enhance the beauty of such a spot.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is man-made and is in place in a house. Where the sky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ceiling and sand the ground, only trees and leaves harmonize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scene. Moreover, one who loves yarn would not waste it.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contrary, he would store up even a yard of yarn or a wad of cotton.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XHIBITION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distance away from the site of the Conference but still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banks of the river and at the foot of the row of hills, an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spinning-wheels and khadi had been arranged. Old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as well as children, both boys and girls ranging from six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to ten years of age, were plying some fifty spinning-wheels.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arrangement too had been well conceived. The youths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volunteers. Some of the Khadi had been spun, woven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dyed by the people of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themselves. The rest of the coarse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had been sent by the Gujarat Khadi Bhandar.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exhibition, the special flute of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being played,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pictures of a few prominent leaders and some literature.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spent on all these arrangements. The red and yellow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buntings, etc., made of thin foreign paper which are usually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conspicuous in </w:t>
      </w:r>
      <w:r>
        <w:rPr>
          <w:rFonts w:ascii="Times" w:hAnsi="Times" w:eastAsia="Times"/>
          <w:b w:val="0"/>
          <w:i/>
          <w:color w:val="000000"/>
          <w:sz w:val="22"/>
        </w:rPr>
        <w:t>pandals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be seen even if one searched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Decorations made of such paper show neither taste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discrimination. It is like trading one’s sleep for sleeplessness.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see such paper decorations, I am pained at this outrage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art. Even Sojitra could not rise above this. 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IED</w:t>
      </w:r>
      <w:r>
        <w:rPr>
          <w:rFonts w:ascii="Times" w:hAnsi="Times" w:eastAsia="Times"/>
          <w:b w:val="0"/>
          <w:i w:val="0"/>
          <w:color w:val="000000"/>
          <w:sz w:val="18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Y</w:t>
      </w:r>
      <w:r>
        <w:rPr>
          <w:rFonts w:ascii="Times" w:hAnsi="Times" w:eastAsia="Times"/>
          <w:b w:val="0"/>
          <w:i w:val="0"/>
          <w:color w:val="000000"/>
          <w:sz w:val="18"/>
        </w:rPr>
        <w:t>ARN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 tied up by yarn. They themselves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The people are poor and simple, they wear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have not developed a liking for it. If khadi is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low price, they would certainly wear it. As the sari worn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is short, with the lower hem tucked into the waistband,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weighs less. Hence, the spinning-wheel and the propaganda for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popular among these people. A sixty-year old peasant,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he looks after his field, regularly spins till late at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 dawn. He had his own clothes made out of the yarn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give what remains to his children. In this manner the goal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family after another to spin and weave for themselves.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this old man the reason for his spinning, he replied that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save money. He saved Rs.10/- which was his annual expense </w:t>
      </w:r>
      <w:r>
        <w:rPr>
          <w:rFonts w:ascii="Times" w:hAnsi="Times" w:eastAsia="Times"/>
          <w:b w:val="0"/>
          <w:i w:val="0"/>
          <w:color w:val="000000"/>
          <w:sz w:val="22"/>
        </w:rPr>
        <w:t>on clothes.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RINKING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IQUOR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black people. They are not so called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darker than those belonging to other castes. Those belonging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higher castes, however, showed contempt for them;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Today they are in a very pitiable plight. Timidity, superstition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addiction to drink are ruining them. In spite of the fact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jungles, they are afraid of everyone and everything.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is their greatest failing. Toddy or liquor is ruining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There has been some reform since they too joined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awakening of 1921, yet much remains to be done. Liquor has taken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hold of them that many regard drinking as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meritorious! When the agitation for prohibition started, a section arose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took upon itself the task of breaking up this movement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harassing those advocating prohibition. It is said that the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of liquor shops were behind this. If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up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good, that trade would come to a standstill and the owners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shops would suffer. Looking as it from this standpoint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blame the owners. However, I believe that I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them too. I am a great admirer of the Parsi community.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associated with many Parsis. I have great respect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Hence the owners of liquor shops will not misunderstand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Many persons, we know, had given up a trade which is harmful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These gentlemen are enterprizing and resourceful. It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cannot take to another trade if they give up this one.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to this extent or not, I hope that they do not join hands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advocates of liquor in order to keep their business going.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LEDGE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took two pledges after much thinking.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regarding the giving up of liquor and the other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of khadi and spinning of yarn. The pledges have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God as witness. Despite this, they will succeed only if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>keep working ceaselessly.</w:t>
      </w:r>
    </w:p>
    <w:p>
      <w:pPr>
        <w:autoSpaceDN w:val="0"/>
        <w:autoSpaceDE w:val="0"/>
        <w:widowControl/>
        <w:spacing w:line="294" w:lineRule="exact" w:before="46" w:after="0"/>
        <w:ind w:left="0" w:right="26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8"/>
        </w:rPr>
        <w:t>AMANAMA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Yet God’s mercy works where man’s efforts produce no result.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have requested the </w:t>
      </w:r>
      <w:r>
        <w:rPr>
          <w:rFonts w:ascii="Times" w:hAnsi="Times" w:eastAsia="Times"/>
          <w:b w:val="0"/>
          <w:i/>
          <w:color w:val="000000"/>
          <w:sz w:val="22"/>
        </w:rPr>
        <w:t>Dharalas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chant the name of Rama. They should wake up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sunrise, brush their teeth, rinse their mouths and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Him to help them in the fulfilment of their pledges,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chant the name of Rama. The same should be repeated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bed at night. My faith in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streches back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years. It has proved a panacea for some friends. It has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many mental anxieties. One who cannot articulate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properly, one who cannot remember the </w:t>
      </w:r>
      <w:r>
        <w:rPr>
          <w:rFonts w:ascii="Times" w:hAnsi="Times" w:eastAsia="Times"/>
          <w:b w:val="0"/>
          <w:i/>
          <w:color w:val="000000"/>
          <w:sz w:val="22"/>
        </w:rPr>
        <w:t>Dvadasha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it difficult to pronounce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Ishwara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even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chanting the name of “Rama” is easy. I believe that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chants that name with faith is well protected. May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bring</w:t>
      </w:r>
    </w:p>
    <w:p>
      <w:pPr>
        <w:autoSpaceDN w:val="0"/>
        <w:autoSpaceDE w:val="0"/>
        <w:widowControl/>
        <w:spacing w:line="220" w:lineRule="exact" w:before="2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Formula of 12 syllables,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Om Namo Bhagavate Vasudevaya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 results to these men and women.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UTY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from Bardoli taluk. I was reminded of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and past promises. I was unhappy but, being an optimist,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disheartened. Hence I have returned with renewed hopes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Bardoli.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could do anything if it wished to. The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are far-sighted. Many of them have gone as far as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undergone sufferings. The taluk is financially well off.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is grown there. A great deal of effort has been put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taluk. Volunteers from other parts of Gujarat have gone and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there. Ashramas have been built. Money donated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Rustomji has been spent there. Bardoli is famous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 place do? If they choose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they can introduce the spinning-wheel in each home, spin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cotton, wear clothes woven out of it and boycott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>This task is child’s play for Bardoli.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Kunvarjibhai and Laxmidasbhai have taken the first step.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both entered into a pact under which one provides the cotton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gets it woven. They have made this division of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Kunvarjibhai has pledged himself to collect 2,000 maunds of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Laxmidasbhai to get it spun. If this succeeds, Bardoli would shortly </w:t>
      </w:r>
      <w:r>
        <w:rPr>
          <w:rFonts w:ascii="Times" w:hAnsi="Times" w:eastAsia="Times"/>
          <w:b w:val="0"/>
          <w:i w:val="0"/>
          <w:color w:val="000000"/>
          <w:sz w:val="22"/>
        </w:rPr>
        <w:t>become self-sufficient in cloth. May God make Bardoli famous.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25-1-1925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A GERMAN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1925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condition for fighting for peace and liberty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self-restraint. To do that, it is necessary to give up the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world.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SILENCE DAY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1925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there is cow-protection to some extent in Gujarat, but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is an exception. Nonetheless, there too, when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famine, cattle are abandoned. I have seldom been satisfied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cattle, whereas in Europe you will hardly find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dissatisfaction. In Arabia the horse is almost worshipped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religiously taken care of. I do not know why we in India are so </w:t>
      </w:r>
      <w:r>
        <w:rPr>
          <w:rFonts w:ascii="Times" w:hAnsi="Times" w:eastAsia="Times"/>
          <w:b w:val="0"/>
          <w:i w:val="0"/>
          <w:color w:val="000000"/>
          <w:sz w:val="22"/>
        </w:rPr>
        <w:t>heartless towards the cow. The cattle in Europe are simply wonderful.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 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27,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I made in my postcard must be satisfied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or other. It is proper that those who give cotton get the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suitable arrangements for this. Primarily it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>arranged that the cotton is obtained from the district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satisfactory talks with Chi. Radha. She is firm in her </w:t>
      </w:r>
      <w:r>
        <w:rPr>
          <w:rFonts w:ascii="Times" w:hAnsi="Times" w:eastAsia="Times"/>
          <w:b w:val="0"/>
          <w:i w:val="0"/>
          <w:color w:val="000000"/>
          <w:sz w:val="22"/>
        </w:rPr>
        <w:t>resolve. However, it is desirable that we are also on the look-out.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in Delhi a few days more.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6092. Courtesy: Radhabehn Choudhri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reply to Mahadev Desai’s criticism of Gandhiji’s speech at the </w:t>
      </w:r>
      <w:r>
        <w:rPr>
          <w:rFonts w:ascii="Times" w:hAnsi="Times" w:eastAsia="Times"/>
          <w:b w:val="0"/>
          <w:i w:val="0"/>
          <w:color w:val="000000"/>
          <w:sz w:val="18"/>
        </w:rPr>
        <w:t>Cow-protection Conference.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1925,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 Sud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 fell    on January 27.  Also, Gandhiji was in Delhi at this </w:t>
      </w:r>
      <w:r>
        <w:rPr>
          <w:rFonts w:ascii="Times" w:hAnsi="Times" w:eastAsia="Times"/>
          <w:b w:val="0"/>
          <w:i w:val="0"/>
          <w:color w:val="000000"/>
          <w:sz w:val="18"/>
        </w:rPr>
        <w:t>time in connection with the meeting of the All-Party Conference Committee.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Second son of Khushalchand Gandhi, Gandhiji’s cousin; assisted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activities and experiments in South Africa and India; manager of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Ashram, Sabarmati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184"/>
        <w:ind w:left="0" w:right="18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80. LETTER TO G. D. BIRLA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3"/>
        <w:gridCol w:w="1643"/>
        <w:gridCol w:w="1643"/>
        <w:gridCol w:w="1643"/>
      </w:tblGrid>
      <w:tr>
        <w:trPr>
          <w:trHeight w:hRule="exact" w:val="708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BHAISHRI GHANSHYAMDASJI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Maha Sud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27,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letter from you, after so many days.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absolute trust in anybody; it is, however,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trust all our fellow-beings. Do we not expect to be trusted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others? When both the parties are in the wrong, it is very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apportion blame. I have decided upon the only way out of this—to </w:t>
      </w:r>
      <w:r>
        <w:rPr>
          <w:rFonts w:ascii="Times" w:hAnsi="Times" w:eastAsia="Times"/>
          <w:b w:val="0"/>
          <w:i w:val="0"/>
          <w:color w:val="000000"/>
          <w:sz w:val="22"/>
        </w:rPr>
        <w:t>treat the wicked equally well with the virtuous.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to stay in Delhi for three or four days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from the practical point of view, I am not exactly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present state of things; spiritually, I am content with doing </w:t>
      </w:r>
      <w:r>
        <w:rPr>
          <w:rFonts w:ascii="Times" w:hAnsi="Times" w:eastAsia="Times"/>
          <w:b w:val="0"/>
          <w:i w:val="0"/>
          <w:color w:val="000000"/>
          <w:sz w:val="22"/>
        </w:rPr>
        <w:t>my duty.</w:t>
      </w:r>
    </w:p>
    <w:p>
      <w:pPr>
        <w:autoSpaceDN w:val="0"/>
        <w:autoSpaceDE w:val="0"/>
        <w:widowControl/>
        <w:spacing w:line="220" w:lineRule="exact" w:before="66" w:after="0"/>
        <w:ind w:left="0" w:right="7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6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sectPr>
          <w:pgSz w:w="9360" w:h="12960"/>
          <w:pgMar w:top="516" w:right="1348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Dr. Ansari’s </w:t>
      </w:r>
      <w:r>
        <w:rPr>
          <w:rFonts w:ascii="Times" w:hAnsi="Times" w:eastAsia="Times"/>
          <w:b w:val="0"/>
          <w:i w:val="0"/>
          <w:color w:val="000000"/>
          <w:sz w:val="22"/>
        </w:rPr>
        <w:t>Singhji.</w:t>
      </w:r>
    </w:p>
    <w:p>
      <w:pPr>
        <w:sectPr>
          <w:type w:val="continuous"/>
          <w:pgSz w:w="9360" w:h="12960"/>
          <w:pgMar w:top="516" w:right="1348" w:bottom="468" w:left="1440" w:header="720" w:footer="720" w:gutter="0"/>
          <w:cols w:num="2" w:equalWidth="0">
            <w:col w:w="2248" w:space="0"/>
            <w:col w:w="432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44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wife is unwell I am putting up with Sulta[n]</w:t>
      </w:r>
    </w:p>
    <w:p>
      <w:pPr>
        <w:sectPr>
          <w:type w:val="nextColumn"/>
          <w:pgSz w:w="9360" w:h="12960"/>
          <w:pgMar w:top="516" w:right="1348" w:bottom="468" w:left="1440" w:header="720" w:footer="720" w:gutter="0"/>
          <w:cols w:num="2" w:equalWidth="0">
            <w:col w:w="2248" w:space="0"/>
            <w:col w:w="432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6102. Courtesy: G. D. Birla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INTERVIEW  TO PRESS</w:t>
      </w:r>
    </w:p>
    <w:p>
      <w:pPr>
        <w:autoSpaceDN w:val="0"/>
        <w:autoSpaceDE w:val="0"/>
        <w:widowControl/>
        <w:spacing w:line="266" w:lineRule="exact" w:before="286" w:after="0"/>
        <w:ind w:left="4670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27,1925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  <w:tab w:pos="54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forthcoming debate on the Bengal Ordinance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As- </w:t>
      </w:r>
      <w:r>
        <w:rPr>
          <w:rFonts w:ascii="Times" w:hAnsi="Times" w:eastAsia="Times"/>
          <w:b w:val="0"/>
          <w:i w:val="0"/>
          <w:color w:val="000000"/>
          <w:sz w:val="18"/>
        </w:rPr>
        <w:t>sembly our representative asked Mahatma Gandhi as to his opinion on the Bengal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it is evident that the letter was written in 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b.1894; Business magnate and philanthropist; chairman, Harijan Sevak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M. A. Ansari (1880-1936); Physician; President,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Congress, 1927.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datelines in the reports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The Searchlight,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interview is presumed to have been given on January 27.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Promulgated to enable the Government to arrest and keep in jail anyone </w:t>
      </w:r>
      <w:r>
        <w:rPr>
          <w:rFonts w:ascii="Times" w:hAnsi="Times" w:eastAsia="Times"/>
          <w:b w:val="0"/>
          <w:i w:val="0"/>
          <w:color w:val="000000"/>
          <w:sz w:val="18"/>
        </w:rPr>
        <w:t>without trial.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and inquired whether in view of Lord Lytton's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and the Viceroy's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Assembly he had altered his opinion. </w:t>
      </w:r>
      <w:r>
        <w:rPr>
          <w:rFonts w:ascii="Times" w:hAnsi="Times" w:eastAsia="Times"/>
          <w:b w:val="0"/>
          <w:i w:val="0"/>
          <w:color w:val="000000"/>
          <w:sz w:val="18"/>
        </w:rPr>
        <w:t>Mahatma Gandhi said he had seen nothing to change his opinion.</w:t>
      </w:r>
    </w:p>
    <w:p>
      <w:pPr>
        <w:autoSpaceDN w:val="0"/>
        <w:autoSpaceDE w:val="0"/>
        <w:widowControl/>
        <w:spacing w:line="22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contrary, he held that both the speeches were irrelevant to the issue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nation, because he held that the powers taken under the Ordinance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granted except on an extraordinary occasion and then never without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 of the duly elected representatives of the people. In matters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of life and death were concerned and where the liberty of the subject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involved the opinions of functionaries, however highly placed they may be, were of </w:t>
      </w:r>
      <w:r>
        <w:rPr>
          <w:rFonts w:ascii="Times" w:hAnsi="Times" w:eastAsia="Times"/>
          <w:b w:val="0"/>
          <w:i w:val="0"/>
          <w:color w:val="000000"/>
          <w:sz w:val="18"/>
        </w:rPr>
        <w:t>no consequence.</w:t>
      </w:r>
    </w:p>
    <w:p>
      <w:pPr>
        <w:autoSpaceDN w:val="0"/>
        <w:tabs>
          <w:tab w:pos="550" w:val="left"/>
          <w:tab w:pos="2510" w:val="left"/>
          <w:tab w:pos="53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fact, Mahatma Gandhi went further and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had been used to such emphatic declarations before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Sir M. O’Dwyer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even Lord Chelmsford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swear that treason and conspiracy were rampant in the Punjab,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Sir M. O’Dwyer claim to be able to prove the existence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 in the Punjab? We knew now that there was very little warrant </w:t>
      </w:r>
      <w:r>
        <w:rPr>
          <w:rFonts w:ascii="Times" w:hAnsi="Times" w:eastAsia="Times"/>
          <w:b w:val="0"/>
          <w:i w:val="0"/>
          <w:color w:val="000000"/>
          <w:sz w:val="22"/>
        </w:rPr>
        <w:t>for these statements.</w:t>
      </w:r>
    </w:p>
    <w:p>
      <w:pPr>
        <w:autoSpaceDN w:val="0"/>
        <w:autoSpaceDE w:val="0"/>
        <w:widowControl/>
        <w:spacing w:line="240" w:lineRule="exact" w:before="4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therefore, was glad that so far at any rate as the Ordinance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concerned Indian opinion was unanimous in condemnation and hoped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against it would grow in strength day after day such that it would become </w:t>
      </w:r>
      <w:r>
        <w:rPr>
          <w:rFonts w:ascii="Times" w:hAnsi="Times" w:eastAsia="Times"/>
          <w:b w:val="0"/>
          <w:i w:val="0"/>
          <w:color w:val="000000"/>
          <w:sz w:val="18"/>
        </w:rPr>
        <w:t>irresistible.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28-1-1925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speech delivered in the Bengal Legislative Council on January 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Bengal Ordinance Amendment Bill, Lord Lytton, the Governor of Bengal, had </w:t>
      </w: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only justification for a Bill of this kind is that the welfare of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whole is in danger, that the danger cannot be averted by any other means.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swaraj government , when it comes, will never have a chance of success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admit    the right of those who disapprove of it to threaten the murder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are responsible for it. . . . If you will persuade these men to sink their weapons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Hooghly and to abandon terrorism once for all as a political method,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promise you our whole-hearted co-operation in providing them with other and </w:t>
      </w:r>
      <w:r>
        <w:rPr>
          <w:rFonts w:ascii="Times" w:hAnsi="Times" w:eastAsia="Times"/>
          <w:b w:val="0"/>
          <w:i w:val="0"/>
          <w:color w:val="000000"/>
          <w:sz w:val="18"/>
        </w:rPr>
        <w:t>better ways    of serving this country”.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Indian Quarterly Register-1925,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January-June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Speaking in the Legislative Assembly on January 20, on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Amendment Bill, Lord Reading had justified the promulgation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Ordinance in order to cope with the terrorist movement in Bengal and the danger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widespread secret societies. The progress of the movement, he said, involved loss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life among officials as well as innocent citizens and the ordinary law even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enforced by Regulation III had been ineffective in dealing with these crimes.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Quarterly Register-1925,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I, January-June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Lieutenant-Governor of the Punjab, 1913-19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1868-1933; Viceroy of India, 1916-21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INTERROGATORIES ANSWERED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last month I had a hearty discussion with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 takes deep interest in matters Indian and who is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India to the best of his ability. He asked me whether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gist of our conversation. I readily agreed but asked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jot down the points he raised which he gladly did. I do not disclose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friend’s name as the name does not matter. It is my views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because they are exciting some interest at the present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a friend of Englishmen, as I claim to be, I must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all the doubts that may arise in their minds. The English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questions not all on his own behalf but mostly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Englishmen who had originally raised them.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the questions with answers.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the real purpose of your insistence upon the khaddar programme as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of obtaining swaraj?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interested in the attainment of swaraj only by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truthful means. This is possible only through a diligent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prosecution of the khaddar programme. Swaraj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peacefully attained only if the whole Indian mass work as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be it on ever so little a constructive and useful thing for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 time. Such an effort presupposes national consciousness.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only through the spinning-wheel. It is not remunerative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individuals. It is therefore not enough incentive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selfishly inclined. It is however enough to raise at a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prosperity in an appreciable manner. An increase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per head per year may mean nothing to the individual. But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5,000/- in a village containing a population of as many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payment of land revenue or other dues. Thus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national consciousness and a contribution by every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definite constructive national work. If India can demonstrate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such an achievement by voluntary effort she is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swaraj. Any lawful demand of a nation with a will of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prove irresistible. I have hitherto said nothing of the immense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value of the wheel and its product khaddar.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obvious. The economic prosperity of India must indirectly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her political history—even using the word “political”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sense. Lastly, when the exploitation of India by Lancashire </w:t>
      </w:r>
      <w:r>
        <w:rPr>
          <w:rFonts w:ascii="Times" w:hAnsi="Times" w:eastAsia="Times"/>
          <w:b w:val="0"/>
          <w:i w:val="0"/>
          <w:color w:val="000000"/>
          <w:sz w:val="22"/>
        </w:rPr>
        <w:t>ceases by reason of the ability of India through the wheel to clothe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and consequently to exclude foreign cloth and therefore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cloth, England will have lost the feverish anxiety at any </w:t>
      </w:r>
      <w:r>
        <w:rPr>
          <w:rFonts w:ascii="Times" w:hAnsi="Times" w:eastAsia="Times"/>
          <w:b w:val="0"/>
          <w:i w:val="0"/>
          <w:color w:val="000000"/>
          <w:sz w:val="22"/>
        </w:rPr>
        <w:t>cost to hold India under subjection.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means revolutionizing the national taste? Do you expect to persuade your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countrymen to give up the use of foreign cloth?</w:t>
      </w:r>
    </w:p>
    <w:p>
      <w:pPr>
        <w:autoSpaceDN w:val="0"/>
        <w:autoSpaceDE w:val="0"/>
        <w:widowControl/>
        <w:spacing w:line="260" w:lineRule="exact" w:before="5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do. After all I am asking for very little. Millions are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they wear. They merely look to the cheapness of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buy. It is the middle class whose taste has to be revised.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the substitution of foreign cloth by khaddar is an impos-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task for them. Moreover it should be remembered that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for khaddar to suit a large variety of tastes.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fineness is making steady progress. I am therefore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if any constructive work is capable of success,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khaddar programme.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mean by swaraj and what are its limitations, if any?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swaraj I mean the Government of India by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ascertained by the vote of the largest number of the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male or female, native-born or domiciled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by manual labour to the service of the State and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trouble of having their names registered as voters.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be quite consistent with the British connection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honourable and equal terms. Personally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despaired of the substitution for the present servile condition of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or association. But I would not for one moment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or bring about complete severance if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i.e., if the connection impeded India's full growth.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what extent are you committed to the programme and methods of the Swaraj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Party?</w:t>
      </w:r>
    </w:p>
    <w:p>
      <w:pPr>
        <w:autoSpaceDN w:val="0"/>
        <w:autoSpaceDE w:val="0"/>
        <w:widowControl/>
        <w:spacing w:line="260" w:lineRule="exact" w:before="52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personally committed neither to the programme nor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the Swaraj Party. As a Congressman I recognize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 influence in the country and therefore its right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Congress—a right which it now enjoys by arrangement but which </w:t>
      </w:r>
      <w:r>
        <w:rPr>
          <w:rFonts w:ascii="Times" w:hAnsi="Times" w:eastAsia="Times"/>
          <w:b w:val="0"/>
          <w:i w:val="0"/>
          <w:color w:val="000000"/>
          <w:sz w:val="22"/>
        </w:rPr>
        <w:t>it otherwise might have secured by a party vote.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are the relations between you and the leaders of that party?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of a most cordial character. I give them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for patriotic service and sacrifice that I would like to claim for </w:t>
      </w:r>
      <w:r>
        <w:rPr>
          <w:rFonts w:ascii="Times" w:hAnsi="Times" w:eastAsia="Times"/>
          <w:b w:val="0"/>
          <w:i w:val="0"/>
          <w:color w:val="000000"/>
          <w:sz w:val="22"/>
        </w:rPr>
        <w:t>myself.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stated that you have surrendered to Mr. Das?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68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statment is true in the sense that I have avoided a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Congressmen. But it is not true if it is intended to convey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that I have surrendered an iota of my principles.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your attitude on the Saha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now adopted?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 w:num="2" w:equalWidth="0">
            <w:col w:w="3907" w:space="0"/>
            <w:col w:w="26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278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different from the one you have</w:t>
      </w:r>
    </w:p>
    <w:p>
      <w:pPr>
        <w:sectPr>
          <w:type w:val="nextColumn"/>
          <w:pgSz w:w="9360" w:h="12960"/>
          <w:pgMar w:top="504" w:right="1350" w:bottom="468" w:left="1440" w:header="720" w:footer="720" w:gutter="0"/>
          <w:cols w:num="2" w:equalWidth="0">
            <w:col w:w="3907" w:space="0"/>
            <w:col w:w="2662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least. At the time of the Saha resolution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an internal error. At the present moment I am resisting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oppression based on erroneous assumptions. Moreover,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then to secure consistency of conduct and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executive by one party must not be confused with my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Saha resolution. The two things were totally different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inter-related. As soon as I discovered that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unity of control led to bad blood, I retraced my steps and </w:t>
      </w:r>
      <w:r>
        <w:rPr>
          <w:rFonts w:ascii="Times" w:hAnsi="Times" w:eastAsia="Times"/>
          <w:b w:val="0"/>
          <w:i w:val="0"/>
          <w:color w:val="000000"/>
          <w:sz w:val="22"/>
        </w:rPr>
        <w:t>declared complete surrender to the Swaraj Party.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stated that you have lost your moral authority by your surrender—?</w:t>
      </w:r>
    </w:p>
    <w:p>
      <w:pPr>
        <w:autoSpaceDN w:val="0"/>
        <w:autoSpaceDE w:val="0"/>
        <w:widowControl/>
        <w:spacing w:line="260" w:lineRule="exact" w:before="5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authority is never retained by any attempt to hold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comes without seeking and is retained without effort.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loss of moral authority, for I am utterly unconscious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guilty of any single act compromising my moral conduct.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undoubtedly lost is the intellectual co-operation of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educated men in my presentation of the means of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>swaraj, e. g., the spinning-wheel.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do you insist upon non-co-operation while every one of the activities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failed? What is the purpose in speaking of its suspension?</w:t>
      </w:r>
    </w:p>
    <w:p>
      <w:pPr>
        <w:autoSpaceDN w:val="0"/>
        <w:autoSpaceDE w:val="0"/>
        <w:widowControl/>
        <w:spacing w:line="260" w:lineRule="exact" w:before="52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insist now. But I do not admit that every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has failed. On the contrary, every activity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succeeded to an extent. I can speak only of its suspension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to me non-co-operation is a vital principle of life and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it had done India and, if you will, the world an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 of which, at present, we have not adequate conception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because, if I found an atmosphere of substantial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co-operation among the people and if the end remained still </w:t>
      </w:r>
      <w:r>
        <w:rPr>
          <w:rFonts w:ascii="Times" w:hAnsi="Times" w:eastAsia="Times"/>
          <w:b w:val="0"/>
          <w:i w:val="0"/>
          <w:color w:val="000000"/>
          <w:sz w:val="22"/>
        </w:rPr>
        <w:t>unattained, I should not hesitate to advise its resumption by the nation.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do you propose to solve the Hindu-Muslim problem?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constantly insisting upon both the communities cultivating</w:t>
      </w:r>
    </w:p>
    <w:p>
      <w:pPr>
        <w:autoSpaceDN w:val="0"/>
        <w:autoSpaceDE w:val="0"/>
        <w:widowControl/>
        <w:spacing w:line="220" w:lineRule="exact" w:before="30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by the Bengal Provincial Conference, paying homage to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“patriotism” of Gopinath Saha who had murdered Ernest 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“Interview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>”, June 5, 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respect and trust and by insisting upon Hindus surrendering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strength to the Mussalman in every mundane matter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that those who claim to be nationalists and are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majority should stand out in any unseemly competition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legislative or administrative control. I hope also to achieve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demonstrating that real swaraj will come not by the acquisition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by a few but by the acquisition of the capacity by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authority when it is abused. In other words; swaraj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by educating the masses to a sense of their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>regulate and control authority.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own real attitude towards the English and your hope about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England?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attitude towards the English is one of utter friendliness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I claim to be their friend, because it is contrary to my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distrust a single human being or to believe that any nation on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incapable of redemption. I have respect for Englishmen,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 their bravery, their spirit of sacrifice for what they believe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for themselves, their cohesion and their powers of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My hope about them is that they will at no distant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retrace their steps, revise their policy of exploitation of undisciplined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ill-organized races and give tangible proof that India is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partner in the British Commonwealth to come.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event will ever come to pass will largely depend upon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That is to say I have hope of England because I have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We will not for ever remain disorganised and imitative.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Beneath the present disorganization, demoralization and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initiative I can discover organization, moral strength and initiative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themselves. A time is coming when England will be glad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friendship and India will disdain to reject the proffered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has once despoiled her. I know that I have nothing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proof of my hope. It is based on an immutable faith. And it is a </w:t>
      </w:r>
      <w:r>
        <w:rPr>
          <w:rFonts w:ascii="Times" w:hAnsi="Times" w:eastAsia="Times"/>
          <w:b w:val="0"/>
          <w:i w:val="0"/>
          <w:color w:val="000000"/>
          <w:sz w:val="22"/>
        </w:rPr>
        <w:t>poor faith that is based on proof commonly [so] called.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29-1-1925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7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83. NOTES</w:t>
      </w:r>
    </w:p>
    <w:p>
      <w:pPr>
        <w:autoSpaceDN w:val="0"/>
        <w:autoSpaceDE w:val="0"/>
        <w:widowControl/>
        <w:spacing w:line="266" w:lineRule="exact" w:before="166" w:after="0"/>
        <w:ind w:left="0" w:right="25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 IT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Jamiet-al-Tabligh Islam has favoured me with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translation of a resolution recently passed by it: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Resolved that the responsibility for the entire series of deplorable events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took place during the recent disturbances at Kohat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which resulted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loss of life and property to the residents of that place, lies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 or persons who published at Kohat the offensive and provoking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pamphlet which contained vile attacks on Islam and deeply wounded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feelings of Mussalmans. The Hindus who fired shots and killed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Mussalmans are also responsible for aggravating the delicate situation still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further. This Jamiet expresses sympathy with all those residents of Kohat,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irrespective of creed and caste, who suffered loss of life or property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course of these disturbances. As a religious society, this Jamiet feels bound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 out to Mahatma Gandhi and other political leaders that unless scurrilous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attacks, in writing or by speech, on religion and founders and leaders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 movements are absolutely stopped, the creation and maintenance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Hindu-Muslim unity in India will always be found impossible.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congratulate the Jamiet on its resolution.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the parties have made up their minds on the main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no impartial inquiry has yet been held. Is it an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>fact that the responsibility for “the entire series of deplorable events”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with “the person or persons who published at Kohat the 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provoking pamphlet”? Is it also an established fact that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fired shots and killed Mussalmans are also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aggravating the delicate situation still further”? If the two facts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are clearly established the Hindus at least are not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sympathy which the Jamiet shows for the loss in life and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by them. For they have reaped what they have sown.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Jamiet is therefore inconsistent in showing sympathy to the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the point in the Jamiet telling me and other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that “unless scurrilous attacks on religion and founders </w:t>
      </w:r>
      <w:r>
        <w:rPr>
          <w:rFonts w:ascii="Times" w:hAnsi="Times" w:eastAsia="Times"/>
          <w:b w:val="0"/>
          <w:i w:val="0"/>
          <w:color w:val="000000"/>
          <w:sz w:val="22"/>
        </w:rPr>
        <w:t>of religious movements are absolutely stopped the creation and</w:t>
      </w:r>
    </w:p>
    <w:p>
      <w:pPr>
        <w:autoSpaceDN w:val="0"/>
        <w:autoSpaceDE w:val="0"/>
        <w:widowControl/>
        <w:spacing w:line="220" w:lineRule="exact" w:before="38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result of strained relations between the Hindu and the Mussalman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communities, riots had broken out on the 9th and 10th September, 1924, in the city </w:t>
      </w:r>
      <w:r>
        <w:rPr>
          <w:rFonts w:ascii="Times" w:hAnsi="Times" w:eastAsia="Times"/>
          <w:b w:val="0"/>
          <w:i w:val="0"/>
          <w:color w:val="000000"/>
          <w:sz w:val="18"/>
        </w:rPr>
        <w:t>of Kohat in the North-West Frontier Province.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of Hindu-Muslim unity in India will always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impossible”? If what the Jamiet contends is true, is not the impos-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sibility of unity a fact for the Jamiet to note as well as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leaders? And must Hindu-Muslim unity be impossible because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delivers attacks on religion? According to the Jamiet one </w:t>
      </w:r>
      <w:r>
        <w:rPr>
          <w:rFonts w:ascii="Times" w:hAnsi="Times" w:eastAsia="Times"/>
          <w:b w:val="0"/>
          <w:i w:val="0"/>
          <w:color w:val="000000"/>
          <w:sz w:val="22"/>
        </w:rPr>
        <w:t>insane Hindu or one insane Mussalman is enough to make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impossible. Fortunately Hindu-Muslim unity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depend upon religious or political leaders. It depends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selfishness of the masses belonging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They cannot be misled for all time. But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resolution of the Jamiet does not read as bad as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>before me.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IAN AZL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USSAIN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 me to give my impressions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I had with Mian Fazl-i-Hussain during my last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Lahore. I gladly comply. I had a very pleasant time with the Mian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His manners were most charming. He was reasonable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plausible in his conversation. He protested against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 brought against him by Hindus. He said that he was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tardy justice and that too in an incomplete manner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He was accessible to all and was anxious to explain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position to anybody who cared to study the question.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no man had a right to expect. Whether as a matter of fact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be said against the Mian Saheb’s policy, I do not know.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study the question on either side.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do so I shall gladly publish my opinion of Mian Fazl-i-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Hussain’s claim that he has done less than justice to the Mussalmans.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in the meantime for me to feel that in Mian Fazl-i-Hussain </w:t>
      </w:r>
      <w:r>
        <w:rPr>
          <w:rFonts w:ascii="Times" w:hAnsi="Times" w:eastAsia="Times"/>
          <w:b w:val="0"/>
          <w:i w:val="0"/>
          <w:color w:val="000000"/>
          <w:sz w:val="22"/>
        </w:rPr>
        <w:t>one has a gentleman, calm, cool, dignified and reasonable to deal with.</w:t>
      </w:r>
    </w:p>
    <w:p>
      <w:pPr>
        <w:autoSpaceDN w:val="0"/>
        <w:autoSpaceDE w:val="0"/>
        <w:widowControl/>
        <w:spacing w:line="240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UR ELPLESSNESS</w:t>
      </w:r>
    </w:p>
    <w:p>
      <w:pPr>
        <w:autoSpaceDN w:val="0"/>
        <w:autoSpaceDE w:val="0"/>
        <w:widowControl/>
        <w:spacing w:line="260" w:lineRule="exact" w:before="1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Orders are pouring in at the Ashram at Sabarmati for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ning-wheels, spindles, slivers, etc. If we were well-organized,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should be impossible. Time was when every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 could make a spinning-wheel. Today city carpenters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a spinning-wheel is like, and they equally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make one from a model. Similarly, whereas formerly every </w:t>
      </w:r>
      <w:r>
        <w:rPr>
          <w:rFonts w:ascii="Times" w:hAnsi="Times" w:eastAsia="Times"/>
          <w:b w:val="0"/>
          <w:i w:val="0"/>
          <w:color w:val="000000"/>
          <w:sz w:val="22"/>
        </w:rPr>
        <w:t>carder knew how to make slivers, today they shrug their shoulders or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Muslim leader; member of the Viceroy’s Executive Council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charge exorbitant prices. But the success of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our resourcefulness and upon the co-operation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 of India. No single institution can meet the growing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wheel and its accessories. Fortunately things are improving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fast as they ought. Those who are in need should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desperate effort to get these things made in their own cities or districts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ordering things from the Ashram. No doubt it is better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even from the Ashram than wait for an indefinite period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So far as slivers are concerned, I agree with Mr.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Santhanam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showed in his admirable essay that every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his own slivers. Carding with a small bow is an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and easy performance. It is learnt much more quickly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And good carding invariably adds to the output of yarn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facilitates its evenness. For those who spin for wages carding adds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earnings. There are carders all over India who can make a full </w:t>
      </w:r>
      <w:r>
        <w:rPr>
          <w:rFonts w:ascii="Times" w:hAnsi="Times" w:eastAsia="Times"/>
          <w:b w:val="0"/>
          <w:i w:val="0"/>
          <w:color w:val="000000"/>
          <w:sz w:val="22"/>
        </w:rPr>
        <w:t>living out of carding. A good carder can earn twelve annas per day—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a good spinner. Every Congress Committee worth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 depot for making and supplying wheels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accessories.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N ASE F ISAPPROPRIATION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Andhra friend writes: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people are taking undue advantage and not paying the amounts due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Congress Committees and Khaddar Boards knowing it for certain that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not proceed against them in British courts. This of course amounts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misappropriation and cheating if not worse. In view of what you have written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already regarding misappropriation of funds, and now the removal of ban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courts, I am quite sure that the Congress Committees can proceed in courts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these circumstances.</w:t>
      </w:r>
    </w:p>
    <w:p>
      <w:pPr>
        <w:autoSpaceDN w:val="0"/>
        <w:autoSpaceDE w:val="0"/>
        <w:widowControl/>
        <w:spacing w:line="280" w:lineRule="exact" w:before="3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given my opinion in such cases.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when the boycott of courts was on foot it was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 to proceed against fraudulent and defaulting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debtors. The boycott was not meant for the Congress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suicide. It presupposed honesty on the part of those who dealt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B.’ </w:t>
      </w:r>
      <w:r>
        <w:rPr>
          <w:rFonts w:ascii="Times" w:hAnsi="Times" w:eastAsia="Times"/>
          <w:b w:val="0"/>
          <w:i w:val="0"/>
          <w:color w:val="000000"/>
          <w:sz w:val="18"/>
        </w:rPr>
        <w:t>ESOLUTIONS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invite the attention of all concerned to the following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1895; Lawyer, journalist and politician; then Secretary, Tamil Nad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Khaddar Board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of the A.I.K.B. regarding the working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Franchise: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the Congress having made hand-spinning part of the franchise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enable the provincial Committees to receive facilities in the matter,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Khadi Board resolves that it will be prepared to give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assistance directly as well as through the Provincial Khadi Boards.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Board will be prepared to supply cotton to any province where cotton is </w:t>
      </w:r>
      <w:r>
        <w:rPr>
          <w:rFonts w:ascii="Times" w:hAnsi="Times" w:eastAsia="Times"/>
          <w:b w:val="0"/>
          <w:i w:val="0"/>
          <w:color w:val="000000"/>
          <w:sz w:val="18"/>
        </w:rPr>
        <w:t>not easily available.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Board will be prepared to consider applications for cotton loans on terms </w:t>
      </w:r>
      <w:r>
        <w:rPr>
          <w:rFonts w:ascii="Times" w:hAnsi="Times" w:eastAsia="Times"/>
          <w:b w:val="0"/>
          <w:i w:val="0"/>
          <w:color w:val="000000"/>
          <w:sz w:val="18"/>
        </w:rPr>
        <w:t>to be arranged.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Board advises the Provincial Khadi Boards to render every possible </w:t>
      </w:r>
      <w:r>
        <w:rPr>
          <w:rFonts w:ascii="Times" w:hAnsi="Times" w:eastAsia="Times"/>
          <w:b w:val="0"/>
          <w:i w:val="0"/>
          <w:color w:val="000000"/>
          <w:sz w:val="18"/>
        </w:rPr>
        <w:t>assistance to enable members to get models for making good charkhas and carding-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bows and supply all necessary accessories as also to assist in the matter of getting </w:t>
      </w:r>
      <w:r>
        <w:rPr>
          <w:rFonts w:ascii="Times" w:hAnsi="Times" w:eastAsia="Times"/>
          <w:b w:val="0"/>
          <w:i w:val="0"/>
          <w:color w:val="000000"/>
          <w:sz w:val="18"/>
        </w:rPr>
        <w:t>carded slivers until members make their own arrangements.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Board will, so far as possible, arrange for experts to give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>tuition in carding, spinning, etc., under arrangements to be made with the Board.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Board will be prepared to buy yarn from any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at bazaar rates or to get it woven for the Committees.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Board will be prepared, if so desired, to supply hand-spun yarn at </w:t>
      </w:r>
      <w:r>
        <w:rPr>
          <w:rFonts w:ascii="Times" w:hAnsi="Times" w:eastAsia="Times"/>
          <w:b w:val="0"/>
          <w:i w:val="0"/>
          <w:color w:val="000000"/>
          <w:sz w:val="18"/>
        </w:rPr>
        <w:t>reasonable rates in connection with the yarn required for satisfying the franchise.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Board warns individuals and committees against buying hand-spun yarn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bazaar for the purpose of the yarn franchise as the bazaar yarn is likely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 yarn or spun from mill slivers and not to be even and well-twisted. (It is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for experts to distinguish between mill-spun and hand-spun yarn or to say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is well-twisted; even experts will be unable to say when hand-spun yarn is spun </w:t>
      </w:r>
      <w:r>
        <w:rPr>
          <w:rFonts w:ascii="Times" w:hAnsi="Times" w:eastAsia="Times"/>
          <w:b w:val="0"/>
          <w:i w:val="0"/>
          <w:color w:val="000000"/>
          <w:sz w:val="18"/>
        </w:rPr>
        <w:t>from mill-made slivers.)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the Board will be prepared to give any further information or help to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individuals or committees which it is in its power to give.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running against us. I hope therefore that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Committees are organizing themselves under the new franchise. Prop-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erly worked, its possibilities are immense. But the working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minutest details. And when once the organization is in </w:t>
      </w:r>
      <w:r>
        <w:rPr>
          <w:rFonts w:ascii="Times" w:hAnsi="Times" w:eastAsia="Times"/>
          <w:b w:val="0"/>
          <w:i w:val="0"/>
          <w:color w:val="000000"/>
          <w:sz w:val="22"/>
        </w:rPr>
        <w:t>working order, it must grow from day to day in geometrical progr-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ession and make the Congress a self-supporting, wealth-producing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29-1-1925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KRISHNADAS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1925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is for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you are not worrying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receiving all the attention I need. Mahadev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overworked. Deen Dayal has found himself with me again.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over personal attendance and freed Mahadev for the most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personal correspondance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Private negotiations are now going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settlement of the Hindu-Muslim problem.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forecast the result. We are here till at least 31st. I hope you are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daily. It is very cold here and I am glad you are not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is here and will be for two days longer. Tell Kikibehn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glad to hear that she was taking a regular tailoring class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It distracts her attention and will do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good, if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overwork herself.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5598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MATHURADAS TRIKUMJI</w:t>
      </w:r>
    </w:p>
    <w:p>
      <w:pPr>
        <w:autoSpaceDN w:val="0"/>
        <w:autoSpaceDE w:val="0"/>
        <w:widowControl/>
        <w:spacing w:line="286" w:lineRule="exact" w:before="226" w:after="0"/>
        <w:ind w:left="3410" w:right="0" w:firstLine="2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50" w:after="18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Avantikabehn has been ill, so I have written to her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to the Ashram. As she has neither answered nor ackno-</w:t>
      </w:r>
      <w:r>
        <w:rPr>
          <w:rFonts w:ascii="Times" w:hAnsi="Times" w:eastAsia="Times"/>
          <w:b w:val="0"/>
          <w:i w:val="0"/>
          <w:color w:val="000000"/>
          <w:sz w:val="22"/>
        </w:rPr>
        <w:t>wledged the letter, she may not have received it. Please find out and let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22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Phase</w:t>
            </w:r>
          </w:p>
          <w:p>
            <w:pPr>
              <w:autoSpaceDN w:val="0"/>
              <w:autoSpaceDE w:val="0"/>
              <w:widowControl/>
              <w:spacing w:line="294" w:lineRule="exact" w:before="1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164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Gandhiji’s secretary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Pyarelal Nayyar, Gandhiji’s secretary, author of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Mahatma Gandhi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: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 Last</w:t>
            </w:r>
          </w:p>
          <w:p>
            <w:pPr>
              <w:autoSpaceDN w:val="0"/>
              <w:autoSpaceDE w:val="0"/>
              <w:widowControl/>
              <w:spacing w:line="220" w:lineRule="exact" w:before="220" w:after="0"/>
              <w:ind w:left="5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Mahadev Desai, (1892-1942); Gandhiji’s secretary for 25 years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source has “personal attendance”.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50" w:right="40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Sister of J. B. Kripalani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source has “go”.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postmark</w:t>
            </w:r>
          </w:p>
          <w:p>
            <w:pPr>
              <w:autoSpaceDN w:val="0"/>
              <w:autoSpaceDE w:val="0"/>
              <w:widowControl/>
              <w:spacing w:line="240" w:lineRule="exact" w:before="2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know. I have to be in Delhi at least for the next two days. Let 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what happens after that.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Anand will be all right now.</w:t>
      </w:r>
    </w:p>
    <w:p>
      <w:pPr>
        <w:autoSpaceDN w:val="0"/>
        <w:autoSpaceDE w:val="0"/>
        <w:widowControl/>
        <w:spacing w:line="220" w:lineRule="exact" w:before="86" w:after="2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4"/>
        <w:gridCol w:w="2184"/>
        <w:gridCol w:w="2184"/>
      </w:tblGrid>
      <w:tr>
        <w:trPr>
          <w:trHeight w:hRule="exact" w:val="77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Avantikabehn’s letter has arrived.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TELEGRAM TO DR. PRANJIVAN MEHTA</w:t>
      </w:r>
    </w:p>
    <w:p>
      <w:pPr>
        <w:autoSpaceDN w:val="0"/>
        <w:autoSpaceDE w:val="0"/>
        <w:widowControl/>
        <w:spacing w:line="294" w:lineRule="exact" w:before="8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1925</w:t>
      </w:r>
    </w:p>
    <w:p>
      <w:pPr>
        <w:autoSpaceDN w:val="0"/>
        <w:autoSpaceDE w:val="0"/>
        <w:widowControl/>
        <w:spacing w:line="266" w:lineRule="exact" w:before="8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OLDGOD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ANGOON</w:t>
      </w:r>
    </w:p>
    <w:p>
      <w:pPr>
        <w:autoSpaceDN w:val="0"/>
        <w:tabs>
          <w:tab w:pos="3790" w:val="left"/>
          <w:tab w:pos="4310" w:val="left"/>
          <w:tab w:pos="4830" w:val="left"/>
        </w:tabs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EIGHTH MARCH WOULD BE MY SILENT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AM KATHIAWAR </w:t>
      </w:r>
    </w:p>
    <w:p>
      <w:pPr>
        <w:autoSpaceDN w:val="0"/>
        <w:tabs>
          <w:tab w:pos="870" w:val="left"/>
          <w:tab w:pos="1530" w:val="left"/>
          <w:tab w:pos="2270" w:val="left"/>
          <w:tab w:pos="2910" w:val="left"/>
          <w:tab w:pos="3890" w:val="left"/>
          <w:tab w:pos="4590" w:val="left"/>
          <w:tab w:pos="567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WEEK.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TWENTY-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SIXTH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FEBRUARY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DO?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PRACTICALLY         ABSENT       UP   TO        22ND          FEBRUARY.</w:t>
      </w:r>
    </w:p>
    <w:p>
      <w:pPr>
        <w:autoSpaceDN w:val="0"/>
        <w:autoSpaceDE w:val="0"/>
        <w:widowControl/>
        <w:spacing w:line="266" w:lineRule="exact" w:before="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 N. 2456</w:t>
      </w:r>
    </w:p>
    <w:p>
      <w:pPr>
        <w:autoSpaceDN w:val="0"/>
        <w:autoSpaceDE w:val="0"/>
        <w:widowControl/>
        <w:spacing w:line="292" w:lineRule="exact" w:before="362" w:after="0"/>
        <w:ind w:left="0" w:right="26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87. A SHAME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Tanganyika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likely that the picture is completely true. I have personally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observed such things happening in the Portuguese territory, i.e.,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Delagoa Bay. The Muslims there have opened an orphanage for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children and thus made some provision for them. Hindus hand over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children to the care of Muslims. All these children are brought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as Muslims. This is one way out. I, however, do not approve of this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has described the plight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children born to Negro women secretly married to Hindus who afterwards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abandoned them and left for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To my mind, the action of both deserves condemnation.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place, it is wrong to treat a union of this kind as a marriage.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one, regard it merely as a means of sensual gratification.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tend to become lax in a foreign country, since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opinion disappears. But there is a difference of degree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guilt of the two parties. The Muslims accept and rear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 and bring them up in their faith. If the provision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were not available for the children of the Hindus,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simply starve to death. Since the children are the fruit of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sensual gratification, their Hindu fathers do not care in what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they are brought up. In my view, a man so blinded by lust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forsaken his religion. It is difficult for me to regard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obeys no moral principle in his conduct to be a religious man.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of census persons born into a certain religion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belonging to that religion, but really speaking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renounced religion. There is nothing apart from conduct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defined as religion. It is not the one who repeats the Gayatri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day or studies the Vedas that truly belongs to the Vedic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but the one who lives according to the teachings of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true follower of the Vedic religion. Some Christians make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the Vedas and other scriptures, but that along does not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true followers of the Vedic religion. In other words,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the Gayatri and other mantras hypocritically or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by superstition, are not followers of the Vedas. Their claim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any religion can be accepted only if they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of that religion and follow them in practice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ability. Judged from this point of view, the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>Tanganyika should be considered to have forsaken their religion.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an abstract solution. In practice, these Hindu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fathers are regarded as Hindus or Muslims, as the case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and so we should find a solution which will work in practice.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fathers should convert such union into regular marriage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their children under their loving care and make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their education, etc. This is a solution to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already born. In future, however, everyone intending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live in a foreign country should take his family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For those children, however, whose fathers are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>heartless, there is no other solution except opening orphanages. Such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Prayer to sun-god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orphanages should best be opened in the countries in question.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assume that the mothers of the children will stay with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orphanages. These mothers had sacrificed themselves to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They are, however, not aware of the sinful aspect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For, though Negroes have the institution of marriage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it is not considered immoral for a woman to offer her body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Such women, nevertheless, do feel the mother’s love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We should tend it and encourage them to do their duty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mothers. In these pitiable cases, the child’s mother-tongue is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father-tongue. Which language should it be taught?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generally feels little attachment for his children born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so the latter learn the mother’s language. Hence, those in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the orphanages should teach these children their mother-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tongue. If they are taught both the [father’s and the mother’s]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languages, they will be better equipped to earn their livelihood in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their religion is more intriguing.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arise, as we have seen, as far as the Muslim fathers are concerned.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general rule that the children of a Hindu father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Hindus. I have no doubt in my mind that, following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the children of Hindu fathers should receive instruction in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The children themselves are helpless in this matter.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 the atmosphere in the orphanages where they are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If these are run by men imbued with a religious spirit,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instil it in the children.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Hindus living in Tanganyika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 will think and consider what their duty is, and do it.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duty is to overcome their lust. This refers to the future.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properly the children already born, to provide for their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and in every way to do their duty as fathers—this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at all times. Those who can should take their wives with them.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should judge a woman’s condition by his own. If a man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separation for a long time, neither can a woman. That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married at a proper age should not remain separated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 needs no proof. In not remaining so lies the guarantee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purity of their character.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1-2-1925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MY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ORTHY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MULATION</w:t>
      </w:r>
    </w:p>
    <w:p>
      <w:pPr>
        <w:autoSpaceDN w:val="0"/>
        <w:tabs>
          <w:tab w:pos="550" w:val="left"/>
          <w:tab w:pos="13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the following relevant extract from a reader's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Palitana: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great advance in reform can be brought about if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[public] servants emulate this example! Through such work one 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Ruler and the people, and one’s own interest as well.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will, by and by, have all their cotton and woollen garments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yarn and wool spun by themselves. We have noted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tribals the annual expenditure on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Rs. 10 for every person. The expenditure in the family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correspondent must be even higher. He will save considerably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expenditure and, in the bargain, will have acquired a skill,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blessings of the poor and learnt something about the varieties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and wool and how to improve their quality. At this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allied activities are making good progress in Kathiawar,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officials of all grades who come into frequent contacts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in the course of their work should teach the people,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does, to spin and do other work relating to khadi. This </w:t>
      </w:r>
      <w:r>
        <w:rPr>
          <w:rFonts w:ascii="Times" w:hAnsi="Times" w:eastAsia="Times"/>
          <w:b w:val="0"/>
          <w:i w:val="0"/>
          <w:color w:val="000000"/>
          <w:sz w:val="22"/>
        </w:rPr>
        <w:t>friend wants a portable spinning-wheel which can be carried on horse-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Others, too, are likely to ask for such a wheel. But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is that people in every village should have spinning-wheels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homes. Whether in Kathiawar or elsewhere, there ought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without at least one spinning-wheel. If in a village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none, arrangements must be made to instal them, so that officials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 them and do their spinning. If all the people take up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in the central meeting place in every village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spinning-wheels which may be used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patels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and the officials on their visits. Meanwhile,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having a portable spinning-wheel which can be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>horse-back is an excellent one.</w:t>
      </w:r>
    </w:p>
    <w:p>
      <w:pPr>
        <w:autoSpaceDN w:val="0"/>
        <w:autoSpaceDE w:val="0"/>
        <w:widowControl/>
        <w:spacing w:line="240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  STORE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frequently receive letters about the closure of the khadi store</w:t>
      </w:r>
    </w:p>
    <w:p>
      <w:pPr>
        <w:autoSpaceDN w:val="0"/>
        <w:autoSpaceDE w:val="0"/>
        <w:widowControl/>
        <w:spacing w:line="220" w:lineRule="exact" w:before="4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correspondent, who was an employee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Palitana State service, had said that he and his wife devoted their spare time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cotton and wool and that the State authorities, far from objecting to his </w:t>
      </w:r>
      <w:r>
        <w:rPr>
          <w:rFonts w:ascii="Times" w:hAnsi="Times" w:eastAsia="Times"/>
          <w:b w:val="0"/>
          <w:i w:val="0"/>
          <w:color w:val="000000"/>
          <w:sz w:val="18"/>
        </w:rPr>
        <w:t>activities, encouraged 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Village headmen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run by the Gujarat Provincial Congress Committee. One such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before me just now. I notice from it that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about this matter. I have never advised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 should run no khadi store. What indeed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is that a khadi store which runs at a great loss or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is increasing, instead of diminishing, should be closed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buying khadi for a store from outside Gujarat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stopped. This advice is inspired by nothing else but a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 and some knowledge of economics. I cannot, even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dream, wish ill of other provinces and well to Gujarat. It is, however,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essence of the principle of swadeshi that one should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neighbours first. This principle is violated when wheat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is preferred to the wheat produced in Gujarat and the procedure,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detrimental to Gujarat, to the south and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The philosophy of khadi had its origin in this principle.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examine the aims we hope to serve through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is that it will revive Indian villages. This can happen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every village produces its own khadi. This in its turn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every province produces its own khadi and uses what it </w:t>
      </w:r>
      <w:r>
        <w:rPr>
          <w:rFonts w:ascii="Times" w:hAnsi="Times" w:eastAsia="Times"/>
          <w:b w:val="0"/>
          <w:i w:val="0"/>
          <w:color w:val="000000"/>
          <w:sz w:val="22"/>
        </w:rPr>
        <w:t>produces.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second aim behind khadi is to bring about a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through it. This can be achieved only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all the cloth its population requires. If Indians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similar to the foreign product, India cannot meet that demand.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therefore, should accustom themselves to wear, with pleasure,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cloth as the country produces. If all the people insist on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khadi manufactured in Andhra, Andhra cannot meet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and the boycott of foreign cloth can never be achieved.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province, therefore, should try to produce fine khadi.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reason, every province should produce its own khadi.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rule it is observed that, so long as there is no demand for a </w:t>
      </w:r>
      <w:r>
        <w:rPr>
          <w:rFonts w:ascii="Times" w:hAnsi="Times" w:eastAsia="Times"/>
          <w:b w:val="0"/>
          <w:i w:val="0"/>
          <w:color w:val="000000"/>
          <w:sz w:val="22"/>
        </w:rPr>
        <w:t>commodity, no effort is made to produce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certainly does not mean that no one should wear or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khadi. My only point is that the Congress at any rate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adopt the ideal course. If it wishes, the public will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best course. If, because the ideal course is difficult,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does not adopt it, no one else is likely to do,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such efforts success is impossible.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1-2-1925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SHORTAGE OF SPINNING-WHEELS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spinning has now spread considerably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there is a great demand for supply of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Ashram. The latter cannot provide all the spinning-wheels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demanded. Nor can the movement progress in this manner.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each district, each taluk and, finally, each village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boast of a carpenter who can make spinning-wheels.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spindle-holders are now made of string or coir. The benefits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movement are not confined to the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weavers. It provides work to carpenters and blacksmiths, too.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no section of society which will not share in the benefits.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EED FOR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OLUNTEERS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but natural that at this time when a determined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spread the khadi movement in Maha Gujarat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 large number of volunteers. We need both part-time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and full-time volunteers. It is essential that every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all the processes connected with spinning. 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offer their services as such volunteers may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to me, so that as and when the need arises their services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utilized. This request for names is not addressed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working some-where or other. I invite, however,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are able and willing to serve but who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till now. Those who send their names should also give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particulars of their age, aptitude for work,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1-2-1925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TELEGRAM TO GOKALDAS THAKER</w:t>
      </w:r>
    </w:p>
    <w:p>
      <w:pPr>
        <w:autoSpaceDN w:val="0"/>
        <w:autoSpaceDE w:val="0"/>
        <w:widowControl/>
        <w:spacing w:line="270" w:lineRule="exact" w:before="10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1925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OKALDAS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ORVI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274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CONVEY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EARLIER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DATE.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ACCORDING[LY]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JOSHI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AMRITLAL       NEED          NOT                  WAIT.</w:t>
      </w:r>
    </w:p>
    <w:p>
      <w:pPr>
        <w:autoSpaceDN w:val="0"/>
        <w:autoSpaceDE w:val="0"/>
        <w:widowControl/>
        <w:spacing w:line="266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trying to get a better charkha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at the charkha, one can repeat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well.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two learned men who saved themselves from [an attack 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 only by repeating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plying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Ultimately, things happen to us according to our aspirations.</w:t>
      </w:r>
    </w:p>
    <w:p>
      <w:pPr>
        <w:autoSpaceDN w:val="0"/>
        <w:autoSpaceDE w:val="0"/>
        <w:widowControl/>
        <w:spacing w:line="220" w:lineRule="exact" w:before="86" w:after="0"/>
        <w:ind w:left="0" w:right="7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 W. 6103. Courtesy: G. D. Birla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Sud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MATHURADAS,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enclosed letter carefully and watch out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steamer mentioned in it. Meet the person whose name has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letter. You have only to tell him that his mother has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he intends to see me, he may come to the Ashram. Buy his </w:t>
      </w:r>
      <w:r>
        <w:rPr>
          <w:rFonts w:ascii="Times" w:hAnsi="Times" w:eastAsia="Times"/>
          <w:b w:val="0"/>
          <w:i w:val="0"/>
          <w:color w:val="000000"/>
          <w:sz w:val="22"/>
        </w:rPr>
        <w:t>ticket if he has no money. It is possible that being a sailor he may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a slip for Thaker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charkha, it is clear that the letter belongs to 1925.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Delhi on February 1, 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placed among the letters of 1925.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 Sud 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1925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February 2. Gandhiji, however, left for Rawalpindi on February 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16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relieved. In this regard you have to accept whatever happens.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it is necessary for him to obtain permission for living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to all this. You can consult me if you want to ask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 shall reach the Ashram on the 10th. I am very glad to read </w:t>
      </w:r>
      <w:r>
        <w:rPr>
          <w:rFonts w:ascii="Times" w:hAnsi="Times" w:eastAsia="Times"/>
          <w:b w:val="0"/>
          <w:i w:val="0"/>
          <w:color w:val="000000"/>
          <w:sz w:val="22"/>
        </w:rPr>
        <w:t>that Mother is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56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going to Rawalpindi today. Preserve this letter and send </w:t>
      </w:r>
      <w:r>
        <w:rPr>
          <w:rFonts w:ascii="Times" w:hAnsi="Times" w:eastAsia="Times"/>
          <w:b w:val="0"/>
          <w:i w:val="0"/>
          <w:color w:val="000000"/>
          <w:sz w:val="22"/>
        </w:rPr>
        <w:t>it back to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ABDUL KADIR BAWAZEER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IMAM SAHEB,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Chhaganlal writes that you are ill. Remember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to fall ill. It is our duty to keep our body healthy. I hope </w:t>
      </w:r>
      <w:r>
        <w:rPr>
          <w:rFonts w:ascii="Times" w:hAnsi="Times" w:eastAsia="Times"/>
          <w:b w:val="0"/>
          <w:i w:val="0"/>
          <w:color w:val="000000"/>
          <w:sz w:val="22"/>
        </w:rPr>
        <w:t>Amina and Qureshi are well and looking after you.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talks are going on, but one cannot say what the result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Tomorrow I may go to Rawalpindi. I hope to be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>10th.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AHEB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10784. Courtesy: Ghulam Rasul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Qureshi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At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MATHURADAS TRIKUMJI</w:t>
      </w:r>
    </w:p>
    <w:p>
      <w:pPr>
        <w:autoSpaceDN w:val="0"/>
        <w:autoSpaceDE w:val="0"/>
        <w:widowControl/>
        <w:spacing w:line="294" w:lineRule="exact" w:before="1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4,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giving the lunch. I had asked you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instructions of the Party. You need not go for the lunch.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explain further later.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6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RIKUMJI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PERTINENT QUESTIONS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printed sometime ago a thoughtful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Bengal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untouchability. The writer is still pursuing his diligent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search. Now I have a similar search from a Madras correspondent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questions. It is a healthy sign that the orthodox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moved to an inquiry into this thorny question.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denying the earnestness of the framer of the questions.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typical because there is hardly one among the long list that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 to me in my rambles. In the hope, therefore, that my answers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guide the path of the correspondent who claims to be a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earnest seeker, and such other workers and seekers, I make an </w:t>
      </w:r>
      <w:r>
        <w:rPr>
          <w:rFonts w:ascii="Times" w:hAnsi="Times" w:eastAsia="Times"/>
          <w:b w:val="0"/>
          <w:i w:val="0"/>
          <w:color w:val="000000"/>
          <w:sz w:val="22"/>
        </w:rPr>
        <w:t>attempt to solve the many riddles presented by my correspondent.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are the practical steps to be taken to remove untouchability?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open to untouchables all public schools, temples and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open to non-Brahmins and are not exclusively devoted to any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caste.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 caste Hindus to open schools for their children, to dig wells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postmark bears the date February 6, 1925, in which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 Sud 11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February 4.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“Can Untouchability be Defended?”, December 5, 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where they are in need and to render them all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that they may need, e.g., to carry on temperance and hygienic </w:t>
      </w:r>
      <w:r>
        <w:rPr>
          <w:rFonts w:ascii="Times" w:hAnsi="Times" w:eastAsia="Times"/>
          <w:b w:val="0"/>
          <w:i w:val="0"/>
          <w:color w:val="000000"/>
          <w:sz w:val="22"/>
        </w:rPr>
        <w:t>reform among them and to provide them with medical aid.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would be the religious status of the untouchables when the ban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is completely removed?</w:t>
      </w:r>
    </w:p>
    <w:p>
      <w:pPr>
        <w:autoSpaceDN w:val="0"/>
        <w:tabs>
          <w:tab w:pos="550" w:val="left"/>
          <w:tab w:pos="639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status would be the same as that of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They will therefore be classed as Sudras instead of </w:t>
      </w:r>
      <w:r>
        <w:rPr>
          <w:rFonts w:ascii="Times" w:hAnsi="Times" w:eastAsia="Times"/>
          <w:b w:val="0"/>
          <w:i/>
          <w:color w:val="000000"/>
          <w:sz w:val="22"/>
        </w:rPr>
        <w:t>Atisudras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would be the relation between the untouchable and the high-caste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orthodox, Brahmin, when untouchability is removed?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as with non-Brahmin Hindus.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advocate inter-mingling of castes?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abolish all castes and would keep the four divisions.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Why should not the untouchables build temples for their own worship, without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interfering with the existing temples?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“higher” castes have not left them much capacity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enterprise. It is the wrong way of looking at the question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interfere with our temples. We, the so-called higher caste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our duty by admitting them to the temples common to all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 you an advocate of communal representation, and do you hold that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 must have representation in all administrative bodies?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not. But if the untouchables are purposely shut out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influential classes, it would be an improper exclusion barring the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swaraj. My disapproval of communal representation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any community from representation but,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lays the burden on the represented communities to see to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of the unrepresented or inadequately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you a believer in the efficacy of </w:t>
      </w:r>
      <w:r>
        <w:rPr>
          <w:rFonts w:ascii="Times" w:hAnsi="Times" w:eastAsia="Times"/>
          <w:b w:val="0"/>
          <w:i/>
          <w:color w:val="000000"/>
          <w:sz w:val="18"/>
        </w:rPr>
        <w:t>varnashrama dharma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8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But there is today a travesty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 trace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misrepresentation of dharma. The whole system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 and brought in unison with the latest discoveries in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Don’t you believe that India is </w:t>
      </w:r>
      <w:r>
        <w:rPr>
          <w:rFonts w:ascii="Times" w:hAnsi="Times" w:eastAsia="Times"/>
          <w:b w:val="0"/>
          <w:i/>
          <w:color w:val="000000"/>
          <w:sz w:val="18"/>
        </w:rPr>
        <w:t>Karmabhumi</w:t>
      </w:r>
      <w:r>
        <w:rPr>
          <w:rFonts w:ascii="Times" w:hAnsi="Times" w:eastAsia="Times"/>
          <w:b w:val="0"/>
          <w:i w:val="0"/>
          <w:color w:val="000000"/>
          <w:sz w:val="18"/>
        </w:rPr>
        <w:t>, and that everybody born here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endowed with wealth and intelligence, social status and religious aspirations</w:t>
      </w:r>
    </w:p>
    <w:p>
      <w:pPr>
        <w:autoSpaceDN w:val="0"/>
        <w:autoSpaceDE w:val="0"/>
        <w:widowControl/>
        <w:spacing w:line="234" w:lineRule="exact" w:before="3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his good or ill deeds in his previous birth?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sense the correspondent means. For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reaps as he sows. But India is essentially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karmabhumi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(land of duty) in contradistinction to </w:t>
      </w:r>
      <w:r>
        <w:rPr>
          <w:rFonts w:ascii="Times" w:hAnsi="Times" w:eastAsia="Times"/>
          <w:b w:val="0"/>
          <w:i/>
          <w:color w:val="000000"/>
          <w:sz w:val="22"/>
        </w:rPr>
        <w:t>bhogabhumi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(land of </w:t>
      </w:r>
      <w:r>
        <w:rPr>
          <w:rFonts w:ascii="Times" w:hAnsi="Times" w:eastAsia="Times"/>
          <w:b w:val="0"/>
          <w:i w:val="0"/>
          <w:color w:val="000000"/>
          <w:sz w:val="22"/>
        </w:rPr>
        <w:t>enjoyment).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not education and reform among the untouchables a primary condition to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fulfilled are one can begin to talk of the removal of untouchability?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reform or education among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removal of untouchability.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not natural, and just as it should be, that non-drunkards avoid drunkards,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that vegetarians avoid non-vegetarians?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necessarily. A teetotaller would regard it as his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with his drunkard brother for the purpose of weaning him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evil habit. So may a vegetarian seek out a non-vegetarian.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not true that a pure man (in the sense that he is a teetotaller,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vegetarian) easily becomes an impure man (in the sense that he becomes a drunkard,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non-vegetarian) when he is made to single with men who drink, and kill, and eat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animals?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being unconscious of the wrong, drinks wine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flesh foods, is not necessarily an impure man.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possibility of evil resulting from one being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mingle with a corrupt person. In our case, however, there is no case of </w:t>
      </w:r>
      <w:r>
        <w:rPr>
          <w:rFonts w:ascii="Times" w:hAnsi="Times" w:eastAsia="Times"/>
          <w:b w:val="0"/>
          <w:i/>
          <w:color w:val="000000"/>
          <w:sz w:val="22"/>
        </w:rPr>
        <w:t>making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anyone associate with untouchables.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not owing to the above fact that a certain class of orthodox Brahmins do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mingle with the other castes (including the untouchables), but constitute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into a separate class, and live together or their spiritual uplift?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a poor spirituality that requires to be locked up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safe. Moreover, days are gone when men used to guard their virtue by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isolation.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you not be interfering with the religions and caste-system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varnashrama dharma</w:t>
      </w:r>
      <w:r>
        <w:rPr>
          <w:rFonts w:ascii="Times" w:hAnsi="Times" w:eastAsia="Times"/>
          <w:b w:val="0"/>
          <w:i w:val="0"/>
          <w:color w:val="000000"/>
          <w:sz w:val="18"/>
        </w:rPr>
        <w:t>) of India, whatever may be the bad or good points of the above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systems and religions, if you advocate the removal of untouchability?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I interfere with anything or anybody by mere advocacy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reform? Interference there would be, if I were to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by the use of force against those who retain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tabs>
          <w:tab w:pos="550" w:val="left"/>
          <w:tab w:pos="369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you not be guilty of doing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orthodox Brahmins, if you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Violence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interefere with their religious beliefs without convincing them in the first instance?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 guilty of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orthodox Brahmins as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interfere with their religious belief except through conviction.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the Brahmins guilty of untouchability, when they do not touch, dine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or marry the various other castes leaving along the untouchables?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are guilty of the sin if they refuse to “touch”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castes.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60" w:lineRule="exact" w:before="48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it satisfy the hunger of the untouchable when he is made to parade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agraharams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exercise of his right as a man?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0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2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food.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17.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Man does not live by bread alone. Many prefer self-respect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Does not satyagraha in this direction lead to violence, seeing that the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 are not so well educated as to understand the full doctrine of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non-co-operation, and also seeing that the Brahmin cares more for his </w:t>
      </w:r>
      <w:r>
        <w:rPr>
          <w:rFonts w:ascii="Times" w:hAnsi="Times" w:eastAsia="Times"/>
          <w:b w:val="0"/>
          <w:i w:val="0"/>
          <w:color w:val="000000"/>
          <w:sz w:val="18"/>
        </w:rPr>
        <w:t>religion than or politics?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reference is to Vykom, experience shows that the “untouch-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able” has shown amazing self-restraint. The latter part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the possibility of violence by the Brahmins concerned.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sorry if </w:t>
      </w:r>
      <w:r>
        <w:rPr>
          <w:rFonts w:ascii="Times" w:hAnsi="Times" w:eastAsia="Times"/>
          <w:b w:val="0"/>
          <w:i/>
          <w:color w:val="000000"/>
          <w:sz w:val="22"/>
        </w:rPr>
        <w:t>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resort to violence. They would then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shown, in my opinion, not regard for religion but ignorance of and </w:t>
      </w:r>
      <w:r>
        <w:rPr>
          <w:rFonts w:ascii="Times" w:hAnsi="Times" w:eastAsia="Times"/>
          <w:b w:val="0"/>
          <w:i w:val="0"/>
          <w:color w:val="000000"/>
          <w:sz w:val="22"/>
        </w:rPr>
        <w:t>contempt for religion.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18.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advocate that all should become equal, without any distinction of </w:t>
      </w:r>
      <w:r>
        <w:rPr>
          <w:rFonts w:ascii="Times" w:hAnsi="Times" w:eastAsia="Times"/>
          <w:b w:val="0"/>
          <w:i w:val="0"/>
          <w:color w:val="000000"/>
          <w:sz w:val="18"/>
        </w:rPr>
        <w:t>caste, race, creed or avocation?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should be the case in the eye of the law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human rights, even as, irrespective of caste, race, creed or </w:t>
      </w:r>
      <w:r>
        <w:rPr>
          <w:rFonts w:ascii="Times" w:hAnsi="Times" w:eastAsia="Times"/>
          <w:b w:val="0"/>
          <w:i w:val="0"/>
          <w:color w:val="000000"/>
          <w:sz w:val="22"/>
        </w:rPr>
        <w:t>colour, we have certain things in common, e.g., hunger, thirst, etc.</w:t>
      </w:r>
    </w:p>
    <w:p>
      <w:pPr>
        <w:autoSpaceDN w:val="0"/>
        <w:tabs>
          <w:tab w:pos="450" w:val="left"/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19.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that supreme philosophical truth be of any use in the field of practical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politics, to the average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grihastha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householder, seeing that only great souls,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come to the end of their cycle of karma, could realize are practise that supreme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philosophical truth, and not the ordinary </w:t>
      </w:r>
      <w:r>
        <w:rPr>
          <w:rFonts w:ascii="Times" w:hAnsi="Times" w:eastAsia="Times"/>
          <w:b w:val="0"/>
          <w:i/>
          <w:color w:val="000000"/>
          <w:sz w:val="18"/>
        </w:rPr>
        <w:t>grihastha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who has only to follow what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ordained, and in that following, get discipline which consequently leads </w:t>
      </w:r>
      <w:r>
        <w:rPr>
          <w:rFonts w:ascii="Times" w:hAnsi="Times" w:eastAsia="Times"/>
          <w:b w:val="0"/>
          <w:i w:val="0"/>
          <w:color w:val="000000"/>
          <w:sz w:val="18"/>
        </w:rPr>
        <w:t>to release from birth and death?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“supreme philosophical truth” is involved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simple truth that no human being is to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as untouchable by reason of his birth. The truth is so simple that it is</w:t>
      </w:r>
    </w:p>
    <w:p>
      <w:pPr>
        <w:autoSpaceDN w:val="0"/>
        <w:autoSpaceDE w:val="0"/>
        <w:widowControl/>
        <w:spacing w:line="220" w:lineRule="exact" w:before="42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Streets occupied by Brahmins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Sages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all over the world except by orthodox Hindus.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 the statement that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taught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as we practise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ON ANOTHER’S LAND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says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ask us at every turn to yield to Mussalmans, you ask us to resort to law-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courts on any account. Have you fully considered the consequences of what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saying? Have you taken into the account human nature? What are we to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mosques are being put up on our ground without our permission?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we to do when unscrupulous men bring suits against us for monies we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owe or when they actually rob us of our possessions. In giving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answers you must take our poor selves into consideration. You dare not say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do not know us. Or if you give your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fatwas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utter obliviousness of us,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must not blame us if we do not respond to your counsels of perfection. Let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tell you that you are sometimes impossible.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sympathize with the friends who talk to me in this strain.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recognize the limitations of human nature for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reason that I recognise my own. But precisely as recognizing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limitations, I do not decieve myself by refusing to distignuish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what I ought to do and what I fail to do. I must not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by refusing to notice the same distinction and telling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propose to do is not only perhaps defensible but also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are impossible and yet are the only things right.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reformer’s business is to make the impossible possible by giving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ocular demonstration of the possibility in his own conduct. Whoever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possible before Edison to speak to people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away from us. Marconi went a step further and made wireless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possible. We are daily witnessing the phenomenon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impossible of yesterday becoming the possible of today. As in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science so in psychological.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concrete questions. The question of mosques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another's land without his permission is incredibly simple. If 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possession of his land and someone comes to build some things on </w:t>
      </w:r>
      <w:r>
        <w:rPr>
          <w:rFonts w:ascii="Times" w:hAnsi="Times" w:eastAsia="Times"/>
          <w:b w:val="0"/>
          <w:i w:val="0"/>
          <w:color w:val="000000"/>
          <w:sz w:val="22"/>
        </w:rPr>
        <w:t>it, be it even a mosque. A has the right at the first opportunity of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Decrees of Muslim divines.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pulling down the structure. Any building of the shape of a mosque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mos-que. A building to be a mosque must be duly consecrated.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building put up on another’s land without his permission is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robbery. Robbery cannot be consecrated. If A has not the will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destroy the building miscalled mosque, he has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 law court to have the building pulled down. Law-courts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to convinced non-co-operators but not to those who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conviction. Moreover, full non-co-operation we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practised. A practice has a flaw in it when it is not only inconvenient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clearly defeats the end it was desi-gned to serve. So long as I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 must defend it whether by the force of law-courts or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my own strong arms. The act is in essence the same. Our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non-co-operation is or was with a system. It presupposed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among ourselves in a general way. But when we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among ourselves, national non-co-operation is a mira-ge.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non-co-operation is possible when we own not a clod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It is possible only for </w:t>
      </w:r>
      <w:r>
        <w:rPr>
          <w:rFonts w:ascii="Times" w:hAnsi="Times" w:eastAsia="Times"/>
          <w:b w:val="0"/>
          <w:i/>
          <w:color w:val="000000"/>
          <w:sz w:val="22"/>
        </w:rPr>
        <w:t>sannyasin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highest fulfilment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religi-on therefore requires a giving up of all possession.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ascertained the law of our being, we must set about reducing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to the extent of our capacity and no further.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way. When a robber comes to take away A’s property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the property to him, if he recognizes in him a blood brother.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feel like one but dreads the robber and would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was near to knock him down, he must try to knock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and take the consequence. If he has the desire but not the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the robber, he must allow himself to be robbed and then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assistance of law-courts to regain the lost property. In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he has as good a chance of losing his property as of regaining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a sane man like me, he would reach with me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be really happy he must not own anything or own things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his neighbours permit him. In the last resort we live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physical strength but by sufferance. Hence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uttermost humility and absolute reliance on God. This is living by </w:t>
      </w:r>
      <w:r>
        <w:rPr>
          <w:rFonts w:ascii="Times" w:hAnsi="Times" w:eastAsia="Times"/>
          <w:b w:val="0"/>
          <w:i w:val="0"/>
          <w:color w:val="000000"/>
          <w:sz w:val="22"/>
        </w:rPr>
        <w:t>soul-force. This is highest self-expression.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bear the law in mind not as an academic and attractive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when it is written on paper but as the law of our being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continually realized and let us fashion our practice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law </w:t>
      </w:r>
      <w:r>
        <w:rPr>
          <w:rFonts w:ascii="Times" w:hAnsi="Times" w:eastAsia="Times"/>
          <w:b w:val="0"/>
          <w:i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measure of our ability to live up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5-2-1925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WELL DONE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Taluka Congress Committee, Haliyal, Karwar,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Municipality here has a congress majority. We are therefore trying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carry out the Congress programme through it. Spinning has been made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compulsory in the municipal schools. Municipal employees have khaddar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costumes given to them. Primary education of the children of depressed classes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been made free and compulsory. Their children sit side by side with 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children. They are permitted to make use of the common tank. We have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Hindu-Muslim or Brahmin-non-Brahmin differences. We are organizing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temperance campaign.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all good and substantial work. I congratulate the Haliyal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Congress Committee on its solid constructive work and wish </w:t>
      </w:r>
      <w:r>
        <w:rPr>
          <w:rFonts w:ascii="Times" w:hAnsi="Times" w:eastAsia="Times"/>
          <w:b w:val="0"/>
          <w:i w:val="0"/>
          <w:color w:val="000000"/>
          <w:sz w:val="22"/>
        </w:rPr>
        <w:t>that other will follow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 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NOTES</w:t>
      </w:r>
    </w:p>
    <w:p>
      <w:pPr>
        <w:autoSpaceDN w:val="0"/>
        <w:autoSpaceDE w:val="0"/>
        <w:widowControl/>
        <w:spacing w:line="320" w:lineRule="exact" w:before="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OWARDS</w:t>
      </w:r>
      <w:r>
        <w:rPr>
          <w:rFonts w:ascii="Times" w:hAnsi="Times" w:eastAsia="Times"/>
          <w:b w:val="0"/>
          <w:i w:val="0"/>
          <w:color w:val="000000"/>
          <w:sz w:val="24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NITY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All-Party Committee met to consider the questions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by the Conference. It appointed a sub-committee of nearly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consider the question. The sub-committee appointed a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consider all possible swaraj schemes and report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sub-committee the results of its deliberations. Dr. Besant is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smaller committee with her usual application and energy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shame younger men and women. But naturally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centred round the Hindu-Muslim problem; not that it is intrinsically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 except for individuals like me but because it blocks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progress towards swaraj. The sub-committee proved too formal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task. It was necessary to avoid the reserve and the stiffness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committee and to be absolutely informal and to have a still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persons. This was done and a few of each community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Hakim Saheb’s house. The result has been succinctly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by Pandit Motilalji Nehru. I agree that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or disappointment. For all want a solution. Some want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some regard the time not to be seasonable, some would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get a solution, others would be cautious and would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they have secured what to them is an indispensable minimum. But </w:t>
      </w:r>
      <w:r>
        <w:rPr>
          <w:rFonts w:ascii="Times" w:hAnsi="Times" w:eastAsia="Times"/>
          <w:b w:val="0"/>
          <w:i w:val="0"/>
          <w:color w:val="000000"/>
          <w:sz w:val="22"/>
        </w:rPr>
        <w:t>all agreed that a solution of the problem was essential to swaraj.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all want swaraj, a solution must not be beyond the reach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engaged in finding it. The prospect was never so bright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parted to meet again on 28th February. Meanwhile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is to explore fresh avenues to a settlement.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want to know my view of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representation. I am opposed to it with all my heart but I would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anything so long as it ensures peace and is honourable to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In the absence of agreement on the plans suggested by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I have presented a solution which might answer the purpose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need not discuss it at the present stage.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members of both the communities will leave no stone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unturned whether by means of private, quiet talks or by means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expression of their opinions. I hope too that newspapermen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nothing to irritate any party but will observe discreet silence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they cannot usefully assist.</w:t>
      </w:r>
    </w:p>
    <w:p>
      <w:pPr>
        <w:autoSpaceDN w:val="0"/>
        <w:autoSpaceDE w:val="0"/>
        <w:widowControl/>
        <w:spacing w:line="32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OUTH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tabs>
          <w:tab w:pos="550" w:val="left"/>
          <w:tab w:pos="1430" w:val="left"/>
          <w:tab w:pos="2270" w:val="left"/>
          <w:tab w:pos="3290" w:val="left"/>
          <w:tab w:pos="4470" w:val="left"/>
        </w:tabs>
        <w:autoSpaceDE w:val="0"/>
        <w:widowControl/>
        <w:spacing w:line="260" w:lineRule="exact" w:before="1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Viceregal answer to the Deputation that waited on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was sympathetic but non-committal. It betrays unne-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cessary consideration for the difficulties of the Union Government.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just for one Government to appreciate the difficulties of another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performance might easily be overdone. The Union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no delicacy when it had to make its choice.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had many an occasion to make such a choice.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except once, it has surrendered. The exception was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Hardinge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hurled defiance at the Government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ranged himself on the side of Indians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reasons for it. The Indians were fighting by direct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was new. They had proved their capacity for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>and suffering and yet they were demonstrably and wholly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But at the present moment Indians of South Africa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leaderless. With Sorabji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Kachalia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P.K.Naidu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now Rustomji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gone, they do not know what they should do or can do.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ample scope for nonviolent action. But it requires thinking out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 of India, 1910-16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Sorabji Shapurji Adajania; Parsi public worker and passive resister who suf-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fered imprisonment and deportation during the satyagraha campaign in South Africa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M. Cachalia, Chairman, Transvaal, British Indian Association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the British Indian Association, Transvaal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vigorous working out. That seems hardly possible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have, however, great hope of one or two young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resident in South Africa. Not the least among them in Sorabji,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son of the brave Rustomji. Young Sorabji is himself a seasoned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in satyagraha. He has been to prison. He organized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receptions that were given in Natal to Sarojini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in South Africa realize that they must work 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salvation. Even heaven helps only those who help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find that if they show their original grit and spirit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they will have the people of India,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world helping and fighting for them.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passage in the Viceregal pronouncement which needs </w:t>
      </w:r>
      <w:r>
        <w:rPr>
          <w:rFonts w:ascii="Times" w:hAnsi="Times" w:eastAsia="Times"/>
          <w:b w:val="0"/>
          <w:i w:val="0"/>
          <w:color w:val="000000"/>
          <w:sz w:val="22"/>
        </w:rPr>
        <w:t>supplementing. His Excellency says,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stated in your address that “the Municipal Franchise was solemnly assured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Indians by the Natal Government when in 1896 Indians were deprived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Parliamentary Franchise.” But you have not indicated the exact source 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nature of the assurance. My Government are making the necessary enquiries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verify the position.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made by the Deputation is substantially correct.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however, not in 1896 but probably in 1894 that the assurance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I am writing from memory. The facts are these. It was in 1894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first disfranchising bill was passed by the Natal Assembly.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was passing through that assembly a petition was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 behalf of Indians wherein it was stated that the Indians enjoyed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the Municipal and indirectly even the political franchise.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expressed that the deprivation of the political franchise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a prelude to that of the Municipal Franchise.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this petition that the late Sir John Robinson, the Premier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and the late Mr. Escombe, the Attorney General,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there was no intention to go further and deprive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the Municipal Franchise at a future date.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disfranchising bill was disallowed by the superior Government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non-racial in character was passed. The assurance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was several times repeated by Mr. Escombe who had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all the bills and who was virtually the dictator of Natal’s policy whilst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 (1879-1949), poet, patriot, congress leader and a close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associate of Gandhiji. She visited South Africa in 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was in office.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8"/>
        </w:rPr>
        <w:t>SWARAJIST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ONGRESSMAN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curious letter in which the writer says,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is being made by Congressmen in Sind between Swarajists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Congressmen, and the former are obstructed by the latter.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hoped that such a thing would be impossible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Congress which recognizes the Swaraj Party as an integral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of the Congress and which suspends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Every Swarajist who subscribes to the Congress creed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conforms to the new franchise is as much a Congressman as the one </w:t>
      </w:r>
      <w:r>
        <w:rPr>
          <w:rFonts w:ascii="Times" w:hAnsi="Times" w:eastAsia="Times"/>
          <w:b w:val="0"/>
          <w:i w:val="0"/>
          <w:color w:val="000000"/>
          <w:sz w:val="22"/>
        </w:rPr>
        <w:t>who is not a Swarajist, that is to say, who does not believe in Council-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entry. Let it be also remembered that the Swaraj Party has itself altered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constitution to make it obligatory on every member of that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Congress franchise. There should therefore not only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 by one of the other but each should help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the help is not inconsistent with one’s conscience.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YKOM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from the Satyagraha Ashram at Vykom cannot </w:t>
      </w:r>
      <w:r>
        <w:rPr>
          <w:rFonts w:ascii="Times" w:hAnsi="Times" w:eastAsia="Times"/>
          <w:b w:val="0"/>
          <w:i w:val="0"/>
          <w:color w:val="000000"/>
          <w:sz w:val="22"/>
        </w:rPr>
        <w:t>fail to be of general interest.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hope you have got our telegram about the spinning competition. Two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took 578 yards and 508 yds., each yarn being of 8 counts.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weaving is not up to the mark now since some of the boys who knew weaving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left the Ashram on leave. We have, according to the directions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Vinobaji,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reduced our number to barely fifty. But this has proved trouble-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since the climate here is very bad and many of the resident volunteers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become incapacitated to offer satyagraha for six hours. So it has become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to go in for some ten to fifteen volunteers more, so that we have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keep a permanent strength of 60 volunteers. I hope you will agree that this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necessary.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24 hours 8 hours for sleep, 6 hours for satyagraha, 2 hours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spinning, 1 hour for HIndi, 2 hours for Ashram work (sweeping, washing,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etc.), 2 hours for meals, bath, and other bodily wants, 1 hour for reading-room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2 hours for daily prayer and meetings in which usually some good subjects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dealt with either by me or by some of the prominent guests who usually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attend the Ashram.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treasurer is now exerting himself for building a school in memory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Acharya Vinoba Bhave (b.1895); Gandhiji’s greatest disciple; founder,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Bhoodan and Gramdan movements; author of </w:t>
      </w:r>
      <w:r>
        <w:rPr>
          <w:rFonts w:ascii="Times" w:hAnsi="Times" w:eastAsia="Times"/>
          <w:b w:val="0"/>
          <w:i/>
          <w:color w:val="000000"/>
          <w:sz w:val="18"/>
        </w:rPr>
        <w:t>Talks on the Gita</w:t>
      </w:r>
      <w:r>
        <w:rPr>
          <w:rFonts w:ascii="Times" w:hAnsi="Times" w:eastAsia="Times"/>
          <w:b w:val="0"/>
          <w:i w:val="0"/>
          <w:color w:val="000000"/>
          <w:sz w:val="18"/>
        </w:rPr>
        <w:t>, etc..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satyagraha campaign under orders from Sri Narayana Guru.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All of us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anxiously waiting for your coming here. It has become almost an obsession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most people here to consider what they should do to expedite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coming. I hope that God will grant you the health and time to proceed 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shortly.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scrupulous care with which things are being managed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Vykom satyagrahis is the surest assurance of success.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seemingly take long, but it is my deliberate conviction that it is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 the quickest way. It is the only true way. The fight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religious fight. It is a fight for the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dignity. It is a fight for a mighty reform in Hinduism.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against the entrenched citadels of orthodoxy. Victory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is worth the patience and the sacrifice, the band of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Hindus is giving to it. The process of waiting is a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for the young men engaged in the fight. If they </w:t>
      </w:r>
      <w:r>
        <w:rPr>
          <w:rFonts w:ascii="Times" w:hAnsi="Times" w:eastAsia="Times"/>
          <w:b w:val="0"/>
          <w:i w:val="0"/>
          <w:color w:val="000000"/>
          <w:sz w:val="22"/>
        </w:rPr>
        <w:t>persist they will be ranked among the makers of India of the future.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satyagrahis longing that I should go to Vykom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give them the assurance that I am longing to be with them.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 a chance. But the choice becomes difficult when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calls upon my time. My heart and my prayers are with them;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that they are not more than my bodily presence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midst.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EWARE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Ganjam District Congress Committee has sent me a postcard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dealer asking for quotations for hanks of 2,000 yards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sale on the market. It is not possible to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open trade. But those who do not want to spin but want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to give it as their subscription, should beware of buying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bazaar. They should try to get their quota spun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families. If that be not possible they should engage a reliable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him to supply the yarn. The Akola Congre-ssmen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spin themselves have solved their difficulty by getting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Mashruwala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an enthusiastic believer in hand-spinning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them with the required quantity. This ensures the kind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quality of yarn. No province should import hand-spun yarn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leader of the untouchables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Mashruwala; constructive worker and associate of Gandhiji; editor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Gandhiji’s weekly,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 of </w:t>
      </w:r>
      <w:r>
        <w:rPr>
          <w:rFonts w:ascii="Times" w:hAnsi="Times" w:eastAsia="Times"/>
          <w:b w:val="0"/>
          <w:i/>
          <w:color w:val="000000"/>
          <w:sz w:val="18"/>
        </w:rPr>
        <w:t>Gandhi and Marx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province.</w:t>
      </w:r>
    </w:p>
    <w:p>
      <w:pPr>
        <w:autoSpaceDN w:val="0"/>
        <w:tabs>
          <w:tab w:pos="2550" w:val="left"/>
        </w:tabs>
        <w:autoSpaceDE w:val="0"/>
        <w:widowControl/>
        <w:spacing w:line="292" w:lineRule="exact" w:before="16" w:after="0"/>
        <w:ind w:left="5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WASTE OF YARN </w:t>
      </w:r>
      <w:r>
        <w:rPr>
          <w:rFonts w:ascii="Times" w:hAnsi="Times" w:eastAsia="Times"/>
          <w:b w:val="0"/>
          <w:i w:val="0"/>
          <w:color w:val="000000"/>
          <w:sz w:val="22"/>
        </w:rPr>
        <w:t>A friend from Kumbakonam writes: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you are aware of a custom, now prevalent in the country,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political leaders with hand-spun yarn garlands. Such garlands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invariably used on every political occasion and I may add that an enormous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quantity of hand-spun yarn is wasted since none takes care of it. As an example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such waste, I have sent per separate post, a parcel of yarn which I was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pick up at the Tamil Nadu Khilafat Conference held recently at Kumbakonam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Presidency of Maulana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for my interest in the yarn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960 yards of yarn would have gone to waste. I am sure that at the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alone, much larger quantity of yarn had been wasted. Hence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to suggest to you to instruct our countrymen through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 garlands in hanks of uniform length, say 2,000 yards, so that at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garlands of 2,000 yards may be collected and utilized according as the </w:t>
      </w:r>
      <w:r>
        <w:rPr>
          <w:rFonts w:ascii="Times" w:hAnsi="Times" w:eastAsia="Times"/>
          <w:b w:val="0"/>
          <w:i w:val="0"/>
          <w:color w:val="000000"/>
          <w:sz w:val="18"/>
        </w:rPr>
        <w:t>garlanded leaders propose.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endorse the correspondent’s complaint as to waste.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custom to present leaders with yarn garlands but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prettily made and not much yarn should be used in them. If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present yarn to leaders and not to garland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suggestion should be adopted and uniform size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hanks should be given. For, if the habit of presenting yarn garlands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universal and care is not taken, there might be an enormous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of good yarn which might otherwise have been utilized for </w:t>
      </w:r>
      <w:r>
        <w:rPr>
          <w:rFonts w:ascii="Times" w:hAnsi="Times" w:eastAsia="Times"/>
          <w:b w:val="0"/>
          <w:i w:val="0"/>
          <w:color w:val="000000"/>
          <w:sz w:val="22"/>
        </w:rPr>
        <w:t>making cheap khaddar for poor people.</w:t>
      </w:r>
    </w:p>
    <w:p>
      <w:pPr>
        <w:autoSpaceDN w:val="0"/>
        <w:tabs>
          <w:tab w:pos="2230" w:val="left"/>
        </w:tabs>
        <w:autoSpaceDE w:val="0"/>
        <w:widowControl/>
        <w:spacing w:line="294" w:lineRule="exact" w:before="26" w:after="0"/>
        <w:ind w:left="55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“H</w:t>
      </w:r>
      <w:r>
        <w:rPr>
          <w:rFonts w:ascii="Times" w:hAnsi="Times" w:eastAsia="Times"/>
          <w:b w:val="0"/>
          <w:i w:val="0"/>
          <w:color w:val="000000"/>
          <w:sz w:val="18"/>
        </w:rPr>
        <w:t>ABITUAL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EARING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>A Bengal school teacher writes:</w:t>
      </w:r>
    </w:p>
    <w:p>
      <w:pPr>
        <w:autoSpaceDN w:val="0"/>
        <w:autoSpaceDE w:val="0"/>
        <w:widowControl/>
        <w:spacing w:line="260" w:lineRule="exact" w:before="68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 teacher of a national school. The resolution about national schools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at Belgaum has given rise to considerable stir amongst the teachers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of national schools. Some are trying to interpret the resolution as it </w:t>
      </w:r>
      <w:r>
        <w:rPr>
          <w:rFonts w:ascii="Times" w:hAnsi="Times" w:eastAsia="Times"/>
          <w:b w:val="0"/>
          <w:i w:val="0"/>
          <w:color w:val="000000"/>
          <w:sz w:val="18"/>
        </w:rPr>
        <w:t>suits their own interest. The words “habitual wearing of khaddar by students”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being interpreted by some as not meaning compulsory wearing and hence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say that those, who are attending school without khadi on, need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debarred. All that the teachers should do is always to ask them to put on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gradually initiate them into wearing it. They say, even if they have to wait </w:t>
      </w:r>
      <w:r>
        <w:rPr>
          <w:rFonts w:ascii="Times" w:hAnsi="Times" w:eastAsia="Times"/>
          <w:b w:val="0"/>
          <w:i w:val="0"/>
          <w:color w:val="000000"/>
          <w:sz w:val="18"/>
        </w:rPr>
        <w:t>indefinitely to see their students clad in khadi they can continue calling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1873-1938; Muslim politician who along with his brother Mahomed Ali </w:t>
      </w:r>
      <w:r>
        <w:rPr>
          <w:rFonts w:ascii="Times" w:hAnsi="Times" w:eastAsia="Times"/>
          <w:b w:val="0"/>
          <w:i w:val="0"/>
          <w:color w:val="000000"/>
          <w:sz w:val="18"/>
        </w:rPr>
        <w:t>took a leading part in the Khilafat movement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institutions “national” without transgressing the resolution of Belgaum.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say, even if 60 p.c. of the students come to school with mill cloth they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claim to call their schools national if only the school teachers continued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teaching the utility and propriety of using khaddar, hoping that they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 to it in due course which may be six months, one year or even more.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our opinion the resolution does not admit of this interpretation.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that the schools should not tolerate anybody’s coming to school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khaddar but in cases of emergency or helplessness resulting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unavoidable causes over which one has no control a student may be allowed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join school on rare occasions. We think the resolution debars everybody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attending who systematically comes to school without khaddar. We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trying to run the institutions in our area on this line.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therefore appeal to you to write to me, and in the pages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think it necessary, the real meaning and sense of the resolution in clear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unequivocal language so that your idea about the point may be known to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concerned.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about the meaning of the word “habitual”.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meaning is the only possible meaning. 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called national, in terms of the Congress resolu- tion,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do not wear khaddar as a rule. But in seek- ing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words, the safest rule is “go to the dictionary”. 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 meaning given in the Concise Oxford Dictio-nary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>“habitual”: “customary, constant, continual”.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HOULD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HEY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FFILIATE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then arises: are the schools which cannot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then to become affiliated as Government institutions? Surely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only alternative or for that matter any, for a school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non-co-operated. There is room enough for schools independent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and the Government. There may be schools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conductors do not believe in Government patronage, control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and yet may not believe for instance in khadi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the vernacular or Hindustani. There is no reason why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should not continue if they receive public support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conductors are themselves rich enough to carry them on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the Congress has done is to prescribe the limits within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recognize or support educational institutions. And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natural than that the Congress should insist on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conforming to conditions which in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promote the interest of the country?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ILAK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AHARASHTRA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NIVERSITY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Gharpure, the Registrar of the Tilak Maharashtra University, </w:t>
      </w:r>
      <w:r>
        <w:rPr>
          <w:rFonts w:ascii="Times" w:hAnsi="Times" w:eastAsia="Times"/>
          <w:b w:val="0"/>
          <w:i w:val="0"/>
          <w:color w:val="000000"/>
          <w:sz w:val="22"/>
        </w:rPr>
        <w:t>writes: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friends and colleagues have drawn my attention to a sentence in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presidential address on page 25, last two lines. “Many provinces have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schools and colleges. </w:t>
      </w:r>
      <w:r>
        <w:rPr>
          <w:rFonts w:ascii="Times" w:hAnsi="Times" w:eastAsia="Times"/>
          <w:b w:val="0"/>
          <w:i/>
          <w:color w:val="000000"/>
          <w:sz w:val="18"/>
        </w:rPr>
        <w:t>Gujarat alone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a </w:t>
      </w:r>
      <w:r>
        <w:rPr>
          <w:rFonts w:ascii="Times" w:hAnsi="Times" w:eastAsia="Times"/>
          <w:b w:val="0"/>
          <w:i/>
          <w:color w:val="000000"/>
          <w:sz w:val="18"/>
        </w:rPr>
        <w:t>National University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maintained at an annual cost of Rs. 1,00,000/- and having control of three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colleges and 70 schools wih 9,000 pupils.”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gives rise to a misunderstanding. You are right if you mean that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Province has a University maintained at an annual cost of one lakh.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are liable to interpret it in another way, viz., that no other Province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a University. The cost is regarded only as an adjectival clause.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shall be glad if you will be kind enough to remove this misunders-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tanding through the pages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early as you can.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Tilak Maharashtra University is maintained at an annual cost of Rs.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6,000, with three colleges, 30 schools and 2,000 students. The annual cost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less simply because each college and school takes care of its own self and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charges are made to the University.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National Medical College is not yet recognized though it is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 to it. Still the Tilak Mahavidyalaya maintains 75 students with an annual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 of Rs. 15,000.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that I knew English fairly well and that read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the sentence, referred to by Mr. Gharpure, was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only one meaning, i.e., that not to mention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Gujarat alone underwent so much expense and trained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scholars. But I see that friends at least as conversant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as myself have put a different construction upon the sentence.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consolation is that both they and I are judging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sentence written in a language foreign to us. I therefore derive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poor consolation from the thought that they are as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their interpretation as I in mine. But I can give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I used Gujarat as merely an illustration and I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rather than any other province because I had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Gujarat at hand. The emphasis was not meant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as distinguished from schools and colleges. I was aware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writing my address, not only of the Gujarat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but also of the Muslim National University at Aligarh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National University at Lahore and the Bihar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University at Patna and the Kashi Vidyapith at Banaras besides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Tilak Maharashtra University. I do not know the expenses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the Bihar Universities and the Kashi Vidyapith. But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the Muslim University cost last year nearly Rs. 75,000.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OLUNTEERS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asked to give my impressions of the volunteers’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at Belgaum during the Congress week. I thought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dealt with it in my Belgaum impressions. But I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respond. Their work will bear a fuller and separate treatment.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volunteers reached at Belgaum comparatively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watermark in efficiency within my experience of four Congresses.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hardworking, efficient and willing. I heard no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delegates about them. Physically too they appeared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fit. Dr. Hardikar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good enough to take me through their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a businesslike appearance and was fairly tidy. I say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tidy for in my opinion a volunteer camp must be a model of tidiness,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thing being out of its place and everything being not only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place but being in its place in a neat manner. For instance,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may have his bedding in its place and yet may have put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heap instead of having properly and neatly folded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manner. In point of sanitation too a volunteer camp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perfect, not a scrap of paper or dirt should be found anywhere.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Dr. Hardikar specially restricted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They had therefore more than a fair share of work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time that the Congress was in session they had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sixteen hours per day, being on their legs practically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time. I must not omit to mention the lady volunteers.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helpful and attentive. They too had undergone previous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cannot manage a Congress session without the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volunteers, let me say that work is the least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volunteer’s training. Volunteers must be our greatest asset in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This they can only be, if in addition to having a spotless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the necessary training in drilling, sanitation and first 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injured, they know how to organize the nation for swaraj.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purpose therefore every volunteer must be an expert carder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spinner, and must be able in addition to doing his share of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franchise, to organize carding and spinning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>own district. It should be remembered that hand-spinning has been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Organizer of the Hindustani Seva Dal which later became volunteer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 of the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530" w:val="left"/>
        </w:tabs>
        <w:autoSpaceDE w:val="0"/>
        <w:widowControl/>
        <w:spacing w:line="296" w:lineRule="exact" w:before="0" w:after="2"/>
        <w:ind w:left="1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 volunteer’s training since 1921.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TRIKING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55"/>
        <w:gridCol w:w="1655"/>
        <w:gridCol w:w="1655"/>
        <w:gridCol w:w="1655"/>
      </w:tblGrid>
      <w:tr>
        <w:trPr>
          <w:trHeight w:hRule="exact" w:val="1386"/>
        </w:trPr>
        <w:tc>
          <w:tcPr>
            <w:tcW w:type="dxa" w:w="6600"/>
            <w:gridSpan w:val="4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  <w:tab w:pos="5870" w:val="left"/>
                <w:tab w:pos="6270" w:val="left"/>
              </w:tabs>
              <w:autoSpaceDE w:val="0"/>
              <w:widowControl/>
              <w:spacing w:line="260" w:lineRule="exact" w:before="38" w:after="0"/>
              <w:ind w:left="1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correspondent writes severely criticizing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cry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Mussalman deficiency in the matter of education and says that I 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being deceived. In order to enlighten me he has sent me some striking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figures showing the proportion of literates among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two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communities. I reproduce them below.</w:t>
            </w:r>
          </w:p>
        </w:tc>
      </w:tr>
      <w:tr>
        <w:trPr>
          <w:trHeight w:hRule="exact" w:val="330"/>
        </w:trPr>
        <w:tc>
          <w:tcPr>
            <w:tcW w:type="dxa" w:w="364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Province</w:t>
            </w:r>
          </w:p>
        </w:tc>
        <w:tc>
          <w:tcPr>
            <w:tcW w:type="dxa" w:w="1480"/>
            <w:gridSpan w:val="2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2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Mussalmans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per</w:t>
            </w:r>
          </w:p>
        </w:tc>
        <w:tc>
          <w:tcPr>
            <w:tcW w:type="dxa" w:w="14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Hindus</w:t>
            </w:r>
          </w:p>
        </w:tc>
      </w:tr>
      <w:tr>
        <w:trPr>
          <w:trHeight w:hRule="exact" w:val="300"/>
        </w:trPr>
        <w:tc>
          <w:tcPr>
            <w:tcW w:type="dxa" w:w="1655"/>
            <w:vMerge/>
            <w:tcBorders>
              <w:top w:sz="8.0" w:val="single" w:color="#000000"/>
            </w:tcBorders>
          </w:tcPr>
          <w:p/>
        </w:tc>
        <w:tc>
          <w:tcPr>
            <w:tcW w:type="dxa" w:w="3310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6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per</w:t>
            </w:r>
          </w:p>
        </w:tc>
      </w:tr>
      <w:tr>
        <w:trPr>
          <w:trHeight w:hRule="exact" w:val="44"/>
        </w:trPr>
        <w:tc>
          <w:tcPr>
            <w:tcW w:type="dxa" w:w="1655"/>
            <w:vMerge/>
            <w:tcBorders>
              <w:top w:sz="8.0" w:val="single" w:color="#000000"/>
            </w:tcBorders>
          </w:tcPr>
          <w:p/>
        </w:tc>
        <w:tc>
          <w:tcPr>
            <w:tcW w:type="dxa" w:w="1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thousand</w:t>
            </w:r>
          </w:p>
        </w:tc>
        <w:tc>
          <w:tcPr>
            <w:tcW w:type="dxa" w:w="16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655"/>
            <w:vMerge/>
            <w:tcBorders>
              <w:top w:sz="8.0" w:val="single" w:color="#000000"/>
            </w:tcBorders>
          </w:tcPr>
          <w:p/>
        </w:tc>
        <w:tc>
          <w:tcPr>
            <w:tcW w:type="dxa" w:w="3310"/>
            <w:gridSpan w:val="2"/>
            <w:vMerge/>
            <w:tcBorders/>
          </w:tcPr>
          <w:p/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thousand</w:t>
            </w:r>
          </w:p>
        </w:tc>
      </w:tr>
      <w:tr>
        <w:trPr>
          <w:trHeight w:hRule="exact" w:val="3190"/>
        </w:trPr>
        <w:tc>
          <w:tcPr>
            <w:tcW w:type="dxa" w:w="36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650" w:right="0" w:firstLine="23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Burma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Central Provinces and Berar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Madras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U.P.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650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Baroda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C.P.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65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Mysore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Sikkim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Gwalior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Rajputana</w:t>
            </w:r>
          </w:p>
        </w:tc>
        <w:tc>
          <w:tcPr>
            <w:tcW w:type="dxa" w:w="14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0" w:after="0"/>
              <w:ind w:left="6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302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225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201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309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833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142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140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66</w:t>
            </w:r>
          </w:p>
        </w:tc>
        <w:tc>
          <w:tcPr>
            <w:tcW w:type="dxa" w:w="154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0" w:after="0"/>
              <w:ind w:left="63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288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170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234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57</w:t>
            </w:r>
          </w:p>
        </w:tc>
      </w:tr>
    </w:tbl>
    <w:p>
      <w:pPr>
        <w:autoSpaceDN w:val="0"/>
        <w:autoSpaceDE w:val="0"/>
        <w:widowControl/>
        <w:spacing w:line="294" w:lineRule="exact" w:before="18" w:after="2"/>
        <w:ind w:left="0" w:right="3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WOMEN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310"/>
        <w:gridCol w:w="3310"/>
      </w:tblGrid>
      <w:tr>
        <w:trPr>
          <w:trHeight w:hRule="exact" w:val="4056"/>
        </w:trPr>
        <w:tc>
          <w:tcPr>
            <w:tcW w:type="dxa" w:w="6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10" w:val="left"/>
                <w:tab w:pos="5650" w:val="left"/>
              </w:tabs>
              <w:autoSpaceDE w:val="0"/>
              <w:widowControl/>
              <w:spacing w:line="294" w:lineRule="exact" w:before="4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Burma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87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86</w:t>
            </w:r>
          </w:p>
          <w:p>
            <w:pPr>
              <w:autoSpaceDN w:val="0"/>
              <w:tabs>
                <w:tab w:pos="4210" w:val="left"/>
                <w:tab w:pos="5650" w:val="left"/>
              </w:tabs>
              <w:autoSpaceDE w:val="0"/>
              <w:widowControl/>
              <w:spacing w:line="294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Delhi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</w:t>
            </w:r>
          </w:p>
          <w:p>
            <w:pPr>
              <w:autoSpaceDN w:val="0"/>
              <w:tabs>
                <w:tab w:pos="4210" w:val="left"/>
                <w:tab w:pos="5650" w:val="left"/>
              </w:tabs>
              <w:autoSpaceDE w:val="0"/>
              <w:widowControl/>
              <w:spacing w:line="294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C.P. and Berar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27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  <w:p>
            <w:pPr>
              <w:autoSpaceDN w:val="0"/>
              <w:tabs>
                <w:tab w:pos="4210" w:val="left"/>
                <w:tab w:pos="5650" w:val="left"/>
              </w:tabs>
              <w:autoSpaceDE w:val="0"/>
              <w:widowControl/>
              <w:spacing w:line="294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Ajmer, Marwar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18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</w:t>
            </w:r>
          </w:p>
          <w:p>
            <w:pPr>
              <w:autoSpaceDN w:val="0"/>
              <w:tabs>
                <w:tab w:pos="4210" w:val="left"/>
                <w:tab w:pos="5650" w:val="left"/>
              </w:tabs>
              <w:autoSpaceDE w:val="0"/>
              <w:widowControl/>
              <w:spacing w:line="294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Bihar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  <w:p>
            <w:pPr>
              <w:autoSpaceDN w:val="0"/>
              <w:tabs>
                <w:tab w:pos="4210" w:val="left"/>
                <w:tab w:pos="5650" w:val="left"/>
              </w:tabs>
              <w:autoSpaceDE w:val="0"/>
              <w:widowControl/>
              <w:spacing w:line="294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U.P.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8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  <w:p>
            <w:pPr>
              <w:autoSpaceDN w:val="0"/>
              <w:tabs>
                <w:tab w:pos="4210" w:val="left"/>
                <w:tab w:pos="5650" w:val="left"/>
              </w:tabs>
              <w:autoSpaceDE w:val="0"/>
              <w:widowControl/>
              <w:spacing w:line="294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Mysore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</w:t>
            </w:r>
          </w:p>
          <w:p>
            <w:pPr>
              <w:autoSpaceDN w:val="0"/>
              <w:tabs>
                <w:tab w:pos="4210" w:val="left"/>
                <w:tab w:pos="5650" w:val="left"/>
              </w:tabs>
              <w:autoSpaceDE w:val="0"/>
              <w:widowControl/>
              <w:spacing w:line="294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Baroda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48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42</w:t>
            </w:r>
          </w:p>
          <w:p>
            <w:pPr>
              <w:autoSpaceDN w:val="0"/>
              <w:tabs>
                <w:tab w:pos="4210" w:val="left"/>
                <w:tab w:pos="5650" w:val="left"/>
              </w:tabs>
              <w:autoSpaceDE w:val="0"/>
              <w:widowControl/>
              <w:spacing w:line="294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Hyderabad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35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  <w:p>
            <w:pPr>
              <w:autoSpaceDN w:val="0"/>
              <w:tabs>
                <w:tab w:pos="4210" w:val="left"/>
                <w:tab w:pos="5650" w:val="left"/>
              </w:tabs>
              <w:autoSpaceDE w:val="0"/>
              <w:widowControl/>
              <w:spacing w:line="294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Gwalior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26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  <w:p>
            <w:pPr>
              <w:autoSpaceDN w:val="0"/>
              <w:tabs>
                <w:tab w:pos="4210" w:val="left"/>
                <w:tab w:pos="5650" w:val="left"/>
              </w:tabs>
              <w:autoSpaceDE w:val="0"/>
              <w:widowControl/>
              <w:spacing w:line="294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C.I.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19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  <w:p>
            <w:pPr>
              <w:autoSpaceDN w:val="0"/>
              <w:tabs>
                <w:tab w:pos="4210" w:val="left"/>
                <w:tab w:pos="5650" w:val="left"/>
              </w:tabs>
              <w:autoSpaceDE w:val="0"/>
              <w:widowControl/>
              <w:spacing w:line="294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Rajputana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9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must confess that I did not know that the figures were so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favourable to the Mussalmans. Nevertheless my statement stands. The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real rivalry is not between the rank and file—the merely literate—but</w:t>
            </w:r>
          </w:p>
        </w:tc>
      </w:tr>
      <w:tr>
        <w:trPr>
          <w:trHeight w:hRule="exact" w:val="442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188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0" w:after="0"/>
              <w:ind w:left="1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0" w:bottom="480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highly educated among both. And I suppose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undeniable fact that the so-called higher education is not so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Mussalmans as among the Hindus. I should like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to examine the figures as to higher education and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am not right. Meanwhile let the students of statistics analyse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returns reproduced above and inform me of any inaccuracy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have taken it for granted that the absence of figures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not mentioned by the correspondent shows that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them were not favourable to the charge brought by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literacy among women is concerned, I am glad to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percentage among Mussalman sisters in so many provinces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among Hindu women. It shows that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literacy. This is no defence of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 am totally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I note the fact as a pleasant surprise. For whilst I knew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sisters though remaining in seclusion were learned,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literacy among them was higher than among Hindu </w:t>
      </w:r>
      <w:r>
        <w:rPr>
          <w:rFonts w:ascii="Times" w:hAnsi="Times" w:eastAsia="Times"/>
          <w:b w:val="0"/>
          <w:i w:val="0"/>
          <w:color w:val="000000"/>
          <w:sz w:val="22"/>
        </w:rPr>
        <w:t>sisters.</w:t>
      </w:r>
    </w:p>
    <w:p>
      <w:pPr>
        <w:autoSpaceDN w:val="0"/>
        <w:tabs>
          <w:tab w:pos="550" w:val="left"/>
          <w:tab w:pos="2390" w:val="left"/>
          <w:tab w:pos="5510" w:val="left"/>
        </w:tabs>
        <w:autoSpaceDE w:val="0"/>
        <w:widowControl/>
        <w:spacing w:line="238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EASONABLE IGURES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Hindu-Muslim question is occupying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the readers will appreciate the following table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friend and giving the percentage of population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in India as a whole and also in the various provinces. The </w:t>
      </w:r>
      <w:r>
        <w:rPr>
          <w:rFonts w:ascii="Times" w:hAnsi="Times" w:eastAsia="Times"/>
          <w:b w:val="0"/>
          <w:i w:val="0"/>
          <w:color w:val="000000"/>
          <w:sz w:val="22"/>
        </w:rPr>
        <w:t>figures have been taken from the census of 1921.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5-2-1925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TELEGRAM TO SURENDRANATH BISWAS</w:t>
      </w:r>
    </w:p>
    <w:p>
      <w:pPr>
        <w:autoSpaceDN w:val="0"/>
        <w:autoSpaceDE w:val="0"/>
        <w:widowControl/>
        <w:spacing w:line="270" w:lineRule="exact" w:before="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1925</w:t>
      </w:r>
    </w:p>
    <w:p>
      <w:pPr>
        <w:autoSpaceDN w:val="0"/>
        <w:autoSpaceDE w:val="0"/>
        <w:widowControl/>
        <w:spacing w:line="25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SURENDRANATH BISWAS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16-A G</w:t>
      </w:r>
      <w:r>
        <w:rPr>
          <w:rFonts w:ascii="Times" w:hAnsi="Times" w:eastAsia="Times"/>
          <w:b w:val="0"/>
          <w:i w:val="0"/>
          <w:color w:val="000000"/>
          <w:sz w:val="18"/>
        </w:rPr>
        <w:t>OVINDGOSHEL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LANE</w:t>
      </w:r>
    </w:p>
    <w:p>
      <w:pPr>
        <w:autoSpaceDN w:val="0"/>
        <w:autoSpaceDE w:val="0"/>
        <w:widowControl/>
        <w:spacing w:line="266" w:lineRule="exact" w:before="14" w:after="28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23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IMPOSSIBLE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FIX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BEGINNING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NEXT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MONTH.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</w:tr>
      <w:tr>
        <w:trPr>
          <w:trHeight w:hRule="exact" w:val="268"/>
        </w:trPr>
        <w:tc>
          <w:tcPr>
            <w:tcW w:type="dxa" w:w="2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YOUR       FIXING         DATE</w:t>
            </w:r>
          </w:p>
        </w:tc>
        <w:tc>
          <w:tcPr>
            <w:tcW w:type="dxa" w:w="3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WITHOUT         REFERENCE        ME.</w:t>
            </w:r>
          </w:p>
        </w:tc>
        <w:tc>
          <w:tcPr>
            <w:tcW w:type="dxa" w:w="8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Chairman, Reception Committee, Bengal Provincial Conference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Govind Ghosal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for the Bengal Provincial Conference;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Surendranath Biswas”, on or before January 15,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100. SPEECH AT RAWALPINDI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1925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present here last December and held some talks with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 I assured you that if you all had not returned to Kohat,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come back and would talk to you; and if some Muslim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came by then from Kohat, I would make some inquiries also.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Muslim brothers have come from Kohat and I am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over with them. As a result of these discussions I am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advise you to go back to Kohat. I was hoping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talks with them something good might turn up.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hope but today I do not have a single reason for asking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to Kohat. In fact I feel like advising you to the contrary.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I may not succeed in my task with the Muslim brethren.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those Muslims who have got a hold over Kohat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On the other hand they have sent a telegram saying,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has already been reached here and the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Kohat. Why do you call us then? Why do you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all people into panic? 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 is that Shaukat Ali and myself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in this matter. But while talking to the Muslims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I asked them, “Do you take the responsibility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Kohat?” One of the gentlemen frankly replied, “If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want to return to Kohat, let them do so but we can take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We are not even in a position to invite them,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that those who are there at present are hated.” So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advise you to go back to Kohat.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yet another matter. If you want to return there relying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strength of the Government and if the talks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inspired some faith in you, you are free to go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now I hold firm to the belief that we are not going to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working with or through the Government . And therefore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go there under the protection of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you stay you have to rely on your own strength.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Addressed to Hindus who had left Kohat owing to Hindu-Muslim riots there in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Rawalpindi”, December 9, 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need for holding talks with anyone before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Kohat it is with the Muslims. In the first place their number is large.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were equal in number it would not be good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holding talks with them since we have run away from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It is a different thing if someone goes there and sacrifices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for the sake of money or for saving one’s life. To me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a life worth living, it is veritable death.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something very distressing yesterday namely,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 embraced Islam to save your lives and then you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In my view such poeple have not truly embraced Islam but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under fear and in order to save their lives. If it were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 say, Cut off my tuft “or Make me read the </w:t>
      </w:r>
      <w:r>
        <w:rPr>
          <w:rFonts w:ascii="Times" w:hAnsi="Times" w:eastAsia="Times"/>
          <w:b w:val="0"/>
          <w:i/>
          <w:color w:val="000000"/>
          <w:sz w:val="22"/>
        </w:rPr>
        <w:t>Kalama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”? If we do so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have no meaning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too would be deemed meaningless. This is true or Sikhs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Samajists as well. What I mean to say is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lose our lives but not to change our faith. Our true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money, land or gold. They can be pillaged. But our true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religion. When we abandon that we can be said to have pillaged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homes. Ever since I heard these things I feel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gained in your going and staying there. You are losing much </w:t>
      </w:r>
      <w:r>
        <w:rPr>
          <w:rFonts w:ascii="Times" w:hAnsi="Times" w:eastAsia="Times"/>
          <w:b w:val="0"/>
          <w:i w:val="0"/>
          <w:color w:val="000000"/>
          <w:sz w:val="22"/>
        </w:rPr>
        <w:t>through love of wealth and life.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Muslims kidnap a woman and make her embrace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I do not understand how, in this manner, she can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Muslim. She does not know the Koran. She does not know the </w:t>
      </w:r>
      <w:r>
        <w:rPr>
          <w:rFonts w:ascii="Times" w:hAnsi="Times" w:eastAsia="Times"/>
          <w:b w:val="0"/>
          <w:i/>
          <w:color w:val="000000"/>
          <w:sz w:val="22"/>
        </w:rPr>
        <w:t>Kalama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Alas, she knows very little even of her own religion.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she can become a Muslim. If someone abducts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she reads the </w:t>
      </w:r>
      <w:r>
        <w:rPr>
          <w:rFonts w:ascii="Times" w:hAnsi="Times" w:eastAsia="Times"/>
          <w:b w:val="0"/>
          <w:i/>
          <w:color w:val="000000"/>
          <w:sz w:val="22"/>
        </w:rPr>
        <w:t>Kalama,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I can no more live in this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 would seek your help [in defending her] or beg you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back into the Hindu fold. I would be a coward if I did not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manner. I cannot claim to be her husband. If you are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live like men, then make a solemn declaration that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do not change, you will not return to Kohat.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if Kohat Hindus do not return, other Hindus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well flee from the Frontier Province. I think it would be right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happened. I ask you to live there in your own strength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with Muslims. I do not wish that Hindus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>cowards. I wish to make both Hindus and Muslims brave. I want that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credo of Islam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grow together in strength. I cannot bear it if Hindus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strength by destroying Muslims or the other way about. Hinduism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teach us to destroy other religions.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swallow that argument yesterday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a Hindu woman being converted to Islam. I wish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 further clarified by Muslim friends— does Islam teach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abduct my wife? My wife might not even know what Islam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are about. She was born in a Hindu family, she chants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Rama, and reads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her intellect in embracing Islam. She continues to stick to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that too with complete faith. What should one make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comes and tells one that such a woman has embraced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Islam? She has not embraced Islam in full knowledge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not prepared to regard herself as a Muslim. I want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friends: Does their religion teach them to abduct anyone’s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make her a Muslim? It is unbearable for me if any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Frontier Province is forcibly violated. If it is argued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embraced Islam, I am not prepared to believe it.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tell you that if you hold your religion dear, then do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as long as Muslims there do not say, “Come back with honour”;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go till then. If you go back you might make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forsake your dharma and live there, that life is not worth </w:t>
      </w:r>
      <w:r>
        <w:rPr>
          <w:rFonts w:ascii="Times" w:hAnsi="Times" w:eastAsia="Times"/>
          <w:b w:val="0"/>
          <w:i w:val="0"/>
          <w:color w:val="000000"/>
          <w:sz w:val="22"/>
        </w:rPr>
        <w:t>living.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you have not died of hunger. In December I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couldn’t bear any able-bodied man living by alms, i.e.,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for food. If I advise you to do that, I would be doing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Even today I am firm in this. That is why I have not asked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pie for Kohat. I would collect funds only when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for which they are collected. I have made no list.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someone has sent something to me [for the relief of Kohat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Hindus], I redirect that there. But if you act on my advice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able-bodied live on their own labour, I pledge you my full </w:t>
      </w:r>
      <w:r>
        <w:rPr>
          <w:rFonts w:ascii="Times" w:hAnsi="Times" w:eastAsia="Times"/>
          <w:b w:val="0"/>
          <w:i w:val="0"/>
          <w:color w:val="000000"/>
          <w:sz w:val="22"/>
        </w:rPr>
        <w:t>help.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even prepared to take you to Sabarmati. There I shall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whatever you need as food and shelter. I shall share my food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First I shall see you eat and then eat myself. But I will take full </w:t>
      </w:r>
      <w:r>
        <w:rPr>
          <w:rFonts w:ascii="Times" w:hAnsi="Times" w:eastAsia="Times"/>
          <w:b w:val="0"/>
          <w:i w:val="0"/>
          <w:color w:val="000000"/>
          <w:sz w:val="22"/>
        </w:rPr>
        <w:t>eight hours’ work daily. If you intend to do manual labour, I am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poem dealing with the avatars of Vishnu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help you in every way. But if some of you say “we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get us a practice”, that I can’t do. I can’t get you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getting two persons to quarrel. Similarly if some businessmen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rupees ten or twenty lakhs or ten thousand, I certainly can't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that. I can only provide you some kind of work.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view I tell the people of India that everyone should 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at least for an hour daily. The charkha is a symbol of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plies the charkha can do other work also. I can't offer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land. But there is plenty of work by way of spinning, 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weaving from which lakhs [of people] can earn their livelihood.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the newspapers that the Maharaja of Mysore has also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the charkha. If those among you who are artisans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implements for their vocation, such as gold-smiths’ implements,—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my job to provide them. It is my duty to make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each man to pursue his vocation. I am prepared to beg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So I ask you again to prepare lists from which we can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can pursue a particular vocation and how many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families can work and what kind of work they can do.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 or infirm person can do some work. I get work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widowed sister and only then do I feed her. She says, “we are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Diwan”, but I do not believe in these [distinctions]. We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in the service of India; so I cannot but exact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I feed. I keep a clear account with my sister and wife and </w:t>
      </w:r>
      <w:r>
        <w:rPr>
          <w:rFonts w:ascii="Times" w:hAnsi="Times" w:eastAsia="Times"/>
          <w:b w:val="0"/>
          <w:i w:val="0"/>
          <w:color w:val="000000"/>
          <w:sz w:val="22"/>
        </w:rPr>
        <w:t>so I shall even with a widow.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I have heard and which has pained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that some of the Kohat Hindus gamble; some,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their ration once, ask for it again and make a row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it; if they have one quilt they ask for a second and make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selling it. This distresses me much. I can bear what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Kohat but if these things are true I cannot bear that.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like this then you may return to Kohat and drown your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religion does not mean that one becomes a Hindu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one reads 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According to me, he alone is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whose heart 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inscribed. A man does not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by merely reciting the </w:t>
      </w:r>
      <w:r>
        <w:rPr>
          <w:rFonts w:ascii="Times" w:hAnsi="Times" w:eastAsia="Times"/>
          <w:b w:val="0"/>
          <w:i/>
          <w:color w:val="000000"/>
          <w:sz w:val="22"/>
        </w:rPr>
        <w:t>Granth Sahib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alone is a true Sikh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cherishes the </w:t>
      </w:r>
      <w:r>
        <w:rPr>
          <w:rFonts w:ascii="Times" w:hAnsi="Times" w:eastAsia="Times"/>
          <w:b w:val="0"/>
          <w:i/>
          <w:color w:val="000000"/>
          <w:sz w:val="22"/>
        </w:rPr>
        <w:t>Granth Sahib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heart with genuine pride.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an Arya Samajist because one chants Vedic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who shapes his life in accordance with those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Samajist. I will ask Muslims also whether I become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read the </w:t>
      </w:r>
      <w:r>
        <w:rPr>
          <w:rFonts w:ascii="Times" w:hAnsi="Times" w:eastAsia="Times"/>
          <w:b w:val="0"/>
          <w:i/>
          <w:color w:val="000000"/>
          <w:sz w:val="22"/>
        </w:rPr>
        <w:t>Kalama</w:t>
      </w:r>
      <w:r>
        <w:rPr>
          <w:rFonts w:ascii="Times" w:hAnsi="Times" w:eastAsia="Times"/>
          <w:b w:val="0"/>
          <w:i w:val="0"/>
          <w:color w:val="000000"/>
          <w:sz w:val="22"/>
        </w:rPr>
        <w:t>. Thus, ever since I have heard this about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I have been greatly perturbed.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Kaliyuga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only because of such incidents are we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state. I request you not to put me to shame by behaving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If you want to act in this way then keep me away from you,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would not be fit for your service.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agrees with me that you should not go to Kohat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 of atmosphere. I would not put him to the trouble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because in the Central Assembly a decision is being taken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Ordinance and he is busy there. He was ready to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told him that I would not trouble him this time. Lalaji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here today. He had telephoned from Lahore. I invited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but unfortunately he fell ill and could not be with us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him the trouble of coming here—Rawalpindi—because if we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of one mind, then you would be deceived. We three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opinion. They do not know what I told you about Islam.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what has happened in Kohat, they have come to the identical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it would be wrong for you to return under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conditons. What I said over and above that was that without effecting a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with the Muslims it would be wrong for you to return.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even wish that the free food being given to you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continued. It is written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who eats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performing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fact a thief.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many meanings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 is one of them. So it is a sin to eat without labour.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talk things over with you. If you want to know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you can question me. I want that you should tell those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make a list of persons having food here and also tell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take from here, you would return through your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find some work for yourselves. If you come to Sabarmati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 am prepared to give you some work. I feel like staying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doing some manual work. At present, I have also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do. That is why I cannot stay with you. Sit down together,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you, and think it over. If my proposal is acceptable to you,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a house, set up a loom and start work. I am prepared to get funds </w:t>
      </w:r>
      <w:r>
        <w:rPr>
          <w:rFonts w:ascii="Times" w:hAnsi="Times" w:eastAsia="Times"/>
          <w:b w:val="0"/>
          <w:i w:val="0"/>
          <w:color w:val="000000"/>
          <w:sz w:val="22"/>
        </w:rPr>
        <w:t>for that. There is nothing to be ashamed of in asking me for money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age of strife.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 (1861-1946); founder of the Benares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University; twice President of the Indian National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Sacrifice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this purpose.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thus made the request I had wanted to. I am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 questions. Let me also know if what I have heard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 wrong. To those who have given you shelter you owe a duty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is to take up some work for yourselves.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Mahadevbhaini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VII, pp. 126-32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101. EXAMINATION OF KAMAL JAILANE ON KOHAT RIOT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AWALPINDI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live near Kohat?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live quite close by.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you a zamindar?</w:t>
      </w:r>
    </w:p>
    <w:p>
      <w:pPr>
        <w:autoSpaceDN w:val="0"/>
        <w:tabs>
          <w:tab w:pos="550" w:val="left"/>
          <w:tab w:pos="42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 zamindar. I own several villages in.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Besides these our ancestors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given shares in lands in almost all the villages (here).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you on good terms with the Hindus?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can confidently claim that my relations with the Hindus are very good.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ever live in Kohat itself?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come and go to and from that place daily, as my dwelling place is only 500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yards away from it.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think is the cause of the disturbance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and Mussalmans?</w:t>
      </w:r>
    </w:p>
    <w:p>
      <w:pPr>
        <w:autoSpaceDN w:val="0"/>
        <w:tabs>
          <w:tab w:pos="550" w:val="left"/>
          <w:tab w:pos="597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it was due to several causes that existed already. The pamphlet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affair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proved to be the last drop. It occasioned the outbreak, but the hearts of the parties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poisoned already.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Will you please briefly explain yourself on this point?</w:t>
      </w:r>
    </w:p>
    <w:p>
      <w:pPr>
        <w:autoSpaceDN w:val="0"/>
        <w:autoSpaceDE w:val="0"/>
        <w:widowControl/>
        <w:spacing w:line="220" w:lineRule="exact" w:before="5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the examinations of Kamal Jailane and Ahmad Gul, Gandhiji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to have remarked: “Today, I have done one of the most valuable jobs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year. . .. I have undertaken such cross-examination after many years. This time,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seems, I have exhausted all my skill in cross-examination. The witnesses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 that they were being cross-examined.”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Vol.VII, p. 133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a blank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by Jivandas, Secretary of the Sanatan Dharma Sabha of Kohat. It </w:t>
      </w:r>
      <w:r>
        <w:rPr>
          <w:rFonts w:ascii="Times" w:hAnsi="Times" w:eastAsia="Times"/>
          <w:b w:val="0"/>
          <w:i w:val="0"/>
          <w:color w:val="000000"/>
          <w:sz w:val="18"/>
        </w:rPr>
        <w:t>contained a poem with some objectionable references to Islam.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last few years the Hindus have been presecuting such persons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converts to Islam, by starting law-suits against them, thus giving vent to </w:t>
      </w:r>
      <w:r>
        <w:rPr>
          <w:rFonts w:ascii="Times" w:hAnsi="Times" w:eastAsia="Times"/>
          <w:b w:val="0"/>
          <w:i w:val="0"/>
          <w:color w:val="000000"/>
          <w:sz w:val="18"/>
        </w:rPr>
        <w:t>their resentment.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Since when ?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practice commenced some four or five years ago and some recent instances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are: (1) a photographer's wife in Kohat, a Hindu woman in Tal, and a Hindu in Bhago,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converted to Islam. (2) Then there was a case of a Hindu embracing Islam,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becoming a Sheikh and marrying a Mussalman woman, his subsequent reconversion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Hinduism, and institution of a law-suit in connection with the woman. (3)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filing of a suit by the Mussalmans in connection with a Mussalman girl, their failure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obtain the desired sentence against the accused, the whole thing being followed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 campaign of) litigation (against each other). (4) The securing by the Mussalmans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more than their due share of representation in social and political life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starting of some Hindu organizations by some Hindu young men, etc. (are some other </w:t>
      </w:r>
      <w:r>
        <w:rPr>
          <w:rFonts w:ascii="Times" w:hAnsi="Times" w:eastAsia="Times"/>
          <w:b w:val="0"/>
          <w:i w:val="0"/>
          <w:color w:val="000000"/>
          <w:sz w:val="18"/>
        </w:rPr>
        <w:t>causes.)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Is this (the last thing) also four or five years old?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happened within the last four or five years.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Before the Khilafat movement or after?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commenced a year after the inauguration of the Khilafat movement.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conversions to Islam very frequent in Kohat district?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 There is a very large number of conversions in the district.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would be their approximate number?</w:t>
      </w:r>
    </w:p>
    <w:p>
      <w:pPr>
        <w:autoSpaceDN w:val="0"/>
        <w:tabs>
          <w:tab w:pos="550" w:val="left"/>
          <w:tab w:pos="41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conversion does take place in every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Juma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mosque. The total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conversions comes up to about one hundred or one hundred fifty every year,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all the cases do not necessarily belong to Kohat proper. On every Friday there </w:t>
      </w:r>
      <w:r>
        <w:rPr>
          <w:rFonts w:ascii="Times" w:hAnsi="Times" w:eastAsia="Times"/>
          <w:b w:val="0"/>
          <w:i w:val="0"/>
          <w:color w:val="000000"/>
          <w:sz w:val="18"/>
        </w:rPr>
        <w:t>are one or two cases of conversion.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all the persons converted Hindus?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They are all Hindus. Sometimes they are Sikhs also.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anything else also happen before this, besides the pamphlet </w:t>
      </w:r>
      <w:r>
        <w:rPr>
          <w:rFonts w:ascii="Times" w:hAnsi="Times" w:eastAsia="Times"/>
          <w:b w:val="0"/>
          <w:i w:val="0"/>
          <w:color w:val="000000"/>
          <w:sz w:val="22"/>
        </w:rPr>
        <w:t>incident ?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some minor incidents relating to tanks, etc., but nothing happened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affecting any large number of people except the incidents mentioned already.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affairs relating to the tanks, etc., were of a very restricted nature, but they gathered </w:t>
      </w:r>
      <w:r>
        <w:rPr>
          <w:rFonts w:ascii="Times" w:hAnsi="Times" w:eastAsia="Times"/>
          <w:b w:val="0"/>
          <w:i w:val="0"/>
          <w:color w:val="000000"/>
          <w:sz w:val="18"/>
        </w:rPr>
        <w:t>head and permeated the public outside.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the interference of the Hindus, in the matter of coversions, </w:t>
      </w:r>
      <w:r>
        <w:rPr>
          <w:rFonts w:ascii="Times" w:hAnsi="Times" w:eastAsia="Times"/>
          <w:b w:val="0"/>
          <w:i w:val="0"/>
          <w:color w:val="000000"/>
          <w:sz w:val="22"/>
        </w:rPr>
        <w:t>cause any resentment among the Mussalmans ?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Friday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1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Yes, it did cause resentment. There have been conversions of Hindus to Islam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always, but the Hindus never took any notice of them. But Heaven knows what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happened today. They are raising a storm over it. After all, these people embrace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Islam of their free will and for the love of it.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all these people who are converted to Islam of full age?</w:t>
      </w:r>
    </w:p>
    <w:p>
      <w:pPr>
        <w:autoSpaceDN w:val="0"/>
        <w:tabs>
          <w:tab w:pos="550" w:val="left"/>
        </w:tabs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cases where the parents accompany the children, the latter are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converted. All the rest have attained maturity.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ever any Mussalman tell the Hindus that they ought not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behave like this ?</w:t>
      </w:r>
    </w:p>
    <w:p>
      <w:pPr>
        <w:autoSpaceDN w:val="0"/>
        <w:tabs>
          <w:tab w:pos="550" w:val="left"/>
        </w:tabs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 They (the Hindus) were told so. I myself told them. But none of those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whom I spoke was a person of distinction or otherwise taking interest in public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affairs.</w:t>
      </w:r>
    </w:p>
    <w:p>
      <w:pPr>
        <w:autoSpaceDN w:val="0"/>
        <w:tabs>
          <w:tab w:pos="550" w:val="left"/>
          <w:tab w:pos="38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this started before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 or after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happened after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8"/>
        </w:rPr>
        <w:t>movement. All these instances that I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happened after the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sangathan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movements were started.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 believe that this has any bearing on the disturbances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was ill will in the hearts already. This served as an additional excuse.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Is this Muslim girl to whom you have referred the same as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mentioned in connection with Sardar Makhan Singh’s son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 She is the same.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is your opinion about the pamphlet, what share had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general Hindu public in it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pamphlet was sent for and sold here with the knowledge of the members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Sanatan Dharma Sabha.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many Hindus members of the Sanatan Dharma Sabha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do not know their exact number.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Hindus in general, members of this Sabha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So far as I can think, there must be numerous (non-</w:t>
      </w:r>
      <w:r>
        <w:rPr>
          <w:rFonts w:ascii="Times" w:hAnsi="Times" w:eastAsia="Times"/>
          <w:b w:val="0"/>
          <w:i/>
          <w:color w:val="000000"/>
          <w:sz w:val="18"/>
        </w:rPr>
        <w:t>Sanatani</w:t>
      </w:r>
      <w:r>
        <w:rPr>
          <w:rFonts w:ascii="Times" w:hAnsi="Times" w:eastAsia="Times"/>
          <w:b w:val="0"/>
          <w:i w:val="0"/>
          <w:color w:val="000000"/>
          <w:sz w:val="18"/>
        </w:rPr>
        <w:t>) Hindus as 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members. About fifteen or sixteen members, whose names are often mentioned here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their fanaticism, belong to this class.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you read the whole of this pamphlet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read it through.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all the poems in this pamphlet bad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poem coming just before the objectionable poem is very good. The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purification; a movement of reconversion to Hindusim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movement for organizing Hindus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remaining religious poems also are good, but song No. 11 is highly objectionable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calculated to severely shock the Muslim sentiment.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Were many copies of this poem sold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Copies of the pamphlet were seen in the hands of quite a large number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people, both Hindus and Mussalmans. The first copy which I saw was with Maulvi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Ahmad Gul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 The second copy was with another Mussalman.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Hindus say that not more than 30 or 35 copies were sold.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true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Maybe it is true, but I cannot say exactly.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members of the Sanatan Dharma Sabha apologized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objectionable poem that was published. Was it not sufficient ?</w:t>
      </w:r>
    </w:p>
    <w:p>
      <w:pPr>
        <w:autoSpaceDN w:val="0"/>
        <w:tabs>
          <w:tab w:pos="550" w:val="left"/>
          <w:tab w:pos="453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knew nothing about the apology till the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returned from Peshawar.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Nor have I even now seen the terms of that apology. I have heard that it was deemed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insufficient by the Mussalmans.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know in what respect it fell short?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not seen its contents, so I can say nothing.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know that the page containing that poem was torn 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 an the copies of the pamphlet?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no knowledge of it.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know that the remaining copies were sent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Sanatan Dharma Sabha to the Deputy Commissioner and were burnt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 The remaining copies were sent to the court and burnt there.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 Jivandas, the publisher of the pamphlet, arrested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 sir.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 the arrest of Jivandas not sufficient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So far as I am concerned, it was quite enough. When Jivandas was committed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custody, a promise regarding his prosecution was given and the remaining copies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pamphlet were burnt.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this leave any room for complaint on the part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Mussalmans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ought not to have left any.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know when these copies were burnt ?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Khilafat Secretary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Khilafat delegation of Peshawar which tried to pacify the parties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failed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1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 September 3rd 1924.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know also that Jivandas was let off on bail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heard that Jivandas was let off; whether on bail or otherwise I do not know.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 he sent out of Kohat and afterwards he was let off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this make the Mussalmans indignant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 The release of Jivandas, after the promise made by the Mussalman Deputy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Commissioner that he would be prosecuted, inflamed the Mussalmans.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 any meeting of the Mussalmans held on account of this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heard that the meeting was held on the night of September 8.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the Mussalmans assemble in a large force and go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Deputy Commissioner on the night of the 9th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 Sir.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Were you present at this meeting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was given no notice of it.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you come to know the facts about it only from hearsay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reports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 Sir, I saw the crowd passing through the bazaar both on its way to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back from the Deputy Commissioner’s place. I saw it near the Town Hall as I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to the bazaar.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was the strength of the crowd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must be about 1,500 men in crowd. There was hartal in the bazaar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September 9. The shops of the Hindus and Mussalmans were closed. Here and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Sikhs were standing in front of their shops, having been compelled to open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shops.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did this happen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went to the town at 9 o’clock; when I returned at 11-30, all the shops were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closed.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see the crowd both the times, </w:t>
      </w:r>
      <w:r>
        <w:rPr>
          <w:rFonts w:ascii="Times" w:hAnsi="Times" w:eastAsia="Times"/>
          <w:b w:val="0"/>
          <w:i/>
          <w:color w:val="000000"/>
          <w:sz w:val="22"/>
        </w:rPr>
        <w:t>i.e.</w:t>
      </w:r>
      <w:r>
        <w:rPr>
          <w:rFonts w:ascii="Times" w:hAnsi="Times" w:eastAsia="Times"/>
          <w:b w:val="0"/>
          <w:i w:val="0"/>
          <w:color w:val="000000"/>
          <w:sz w:val="22"/>
        </w:rPr>
        <w:t>, when it was going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when it was returning from D.C.’s place ?</w:t>
      </w:r>
    </w:p>
    <w:p>
      <w:pPr>
        <w:autoSpaceDN w:val="0"/>
        <w:tabs>
          <w:tab w:pos="550" w:val="left"/>
          <w:tab w:pos="4450" w:val="left"/>
        </w:tabs>
        <w:autoSpaceDE w:val="0"/>
        <w:widowControl/>
        <w:spacing w:line="21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it both the times inside the Chhavani Darwaza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when it was returning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near the Town Hall when it was going out.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which direction was the crowd proceeding ?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was going towards the Town Hall at 9 o’clock.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you talk to anyone from the crowd ?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‘‘Darwaha’’.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1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 I had some talk with some persons, while I was returning from the town.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the nature of your conversations and what replies did </w:t>
      </w:r>
      <w:r>
        <w:rPr>
          <w:rFonts w:ascii="Times" w:hAnsi="Times" w:eastAsia="Times"/>
          <w:b w:val="0"/>
          <w:i w:val="0"/>
          <w:color w:val="000000"/>
          <w:sz w:val="22"/>
        </w:rPr>
        <w:t>you receive ?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what the matter was and where they were going. They said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going to D.C. to ask why Jivandas had been released, and why he had betrayed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promise to them inasmuch as he had fixed the 11th as the date for the hearing of </w:t>
      </w:r>
      <w:r>
        <w:rPr>
          <w:rFonts w:ascii="Times" w:hAnsi="Times" w:eastAsia="Times"/>
          <w:b w:val="0"/>
          <w:i w:val="0"/>
          <w:color w:val="000000"/>
          <w:sz w:val="18"/>
        </w:rPr>
        <w:t>the case.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 this all the talk you had ?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some other things also but they were more or less of this very </w:t>
      </w:r>
      <w:r>
        <w:rPr>
          <w:rFonts w:ascii="Times" w:hAnsi="Times" w:eastAsia="Times"/>
          <w:b w:val="0"/>
          <w:i w:val="0"/>
          <w:color w:val="000000"/>
          <w:sz w:val="18"/>
        </w:rPr>
        <w:t>nature.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try to prevent them from this, and did your efforts have </w:t>
      </w:r>
      <w:r>
        <w:rPr>
          <w:rFonts w:ascii="Times" w:hAnsi="Times" w:eastAsia="Times"/>
          <w:b w:val="0"/>
          <w:i w:val="0"/>
          <w:color w:val="000000"/>
          <w:sz w:val="22"/>
        </w:rPr>
        <w:t>any effect ?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them that at least we (Hindus and the Mussalmans) ought not to behave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this. By quarrelling among ourselves we give the third party (the Government) </w:t>
      </w:r>
      <w:r>
        <w:rPr>
          <w:rFonts w:ascii="Times" w:hAnsi="Times" w:eastAsia="Times"/>
          <w:b w:val="0"/>
          <w:i w:val="0"/>
          <w:color w:val="000000"/>
          <w:sz w:val="18"/>
        </w:rPr>
        <w:t>chance of interfering in our affairs. But my words had no effect upon them.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you any knowledge of the happenings on the 9th 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in my house that day. I heard that there had been firing in the bazaar as a </w:t>
      </w:r>
      <w:r>
        <w:rPr>
          <w:rFonts w:ascii="Times" w:hAnsi="Times" w:eastAsia="Times"/>
          <w:b w:val="0"/>
          <w:i w:val="0"/>
          <w:color w:val="000000"/>
          <w:sz w:val="18"/>
        </w:rPr>
        <w:t>result of which a Mohammedan had been killed and that arson was going on.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come to know all this from hearsay or did you see 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 yourself 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only heard about it but the flames and smoke could be seen and the reports of </w:t>
      </w:r>
      <w:r>
        <w:rPr>
          <w:rFonts w:ascii="Times" w:hAnsi="Times" w:eastAsia="Times"/>
          <w:b w:val="0"/>
          <w:i w:val="0"/>
          <w:color w:val="000000"/>
          <w:sz w:val="18"/>
        </w:rPr>
        <w:t>the firing could be heard.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were in Kohat at about half past eleven and saw the </w:t>
      </w:r>
      <w:r>
        <w:rPr>
          <w:rFonts w:ascii="Times" w:hAnsi="Times" w:eastAsia="Times"/>
          <w:b w:val="0"/>
          <w:i w:val="0"/>
          <w:color w:val="000000"/>
          <w:sz w:val="22"/>
        </w:rPr>
        <w:t>crowd there, were any people from the villages present there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 outsiders from the vilages were present in the town.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there any people from the villages in the crowd at the </w:t>
      </w:r>
      <w:r>
        <w:rPr>
          <w:rFonts w:ascii="Times" w:hAnsi="Times" w:eastAsia="Times"/>
          <w:b w:val="0"/>
          <w:i w:val="0"/>
          <w:color w:val="000000"/>
          <w:sz w:val="22"/>
        </w:rPr>
        <w:t>Town Hall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About 1/3 part consisted of the villagers.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you visit Kohat on the 10th September ?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evening of the 9th I sent a man of mine to the town to fetch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for my friends and relatives. He brought back the news that peace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restored in the city, that losses in lives of Mussalmans were heavier than those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Hindus and that the fire in the bazaar was going on as before.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10th I motored through the school gate in my car. The Military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thrown a double cordon round the city wall. I obtained permission from the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 (in-charge) to enter the city. On reaching there, I found that perfect order </w:t>
      </w:r>
      <w:r>
        <w:rPr>
          <w:rFonts w:ascii="Times" w:hAnsi="Times" w:eastAsia="Times"/>
          <w:b w:val="0"/>
          <w:i w:val="0"/>
          <w:color w:val="000000"/>
          <w:sz w:val="18"/>
        </w:rPr>
        <w:t>prevailed. I saw several breaches in the city wall. As my motor reached the tahsil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gate, I again heard the reports of firing. That day was an image of the doomsday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Kayamat ka namuna)</w:t>
      </w:r>
      <w:r>
        <w:rPr>
          <w:rFonts w:ascii="Times" w:hAnsi="Times" w:eastAsia="Times"/>
          <w:b w:val="0"/>
          <w:i w:val="0"/>
          <w:color w:val="000000"/>
          <w:sz w:val="18"/>
        </w:rPr>
        <w:t>. This state of things continued from 10 o’clock to one o’clock.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do you mean by the image of the doomsday (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Kayamat ka </w:t>
      </w:r>
      <w:r>
        <w:rPr>
          <w:rFonts w:ascii="Times" w:hAnsi="Times" w:eastAsia="Times"/>
          <w:b w:val="0"/>
          <w:i/>
          <w:color w:val="000000"/>
          <w:sz w:val="22"/>
        </w:rPr>
        <w:t>namuna</w:t>
      </w:r>
      <w:r>
        <w:rPr>
          <w:rFonts w:ascii="Times" w:hAnsi="Times" w:eastAsia="Times"/>
          <w:b w:val="0"/>
          <w:i w:val="0"/>
          <w:color w:val="000000"/>
          <w:sz w:val="22"/>
        </w:rPr>
        <w:t>) ?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mean that anybody who fell into the hands of the mob was robbed and killed,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houses of the people were set on fire. The houses of both the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were burnt. The opportunity was seized upon for paying off all ancient </w:t>
      </w:r>
      <w:r>
        <w:rPr>
          <w:rFonts w:ascii="Times" w:hAnsi="Times" w:eastAsia="Times"/>
          <w:b w:val="0"/>
          <w:i w:val="0"/>
          <w:color w:val="000000"/>
          <w:sz w:val="18"/>
        </w:rPr>
        <w:t>grudges. All gentlemen took shelter behind closed doors for fear of their lives.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you return at one o’clock 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returned at 10·30. But I was witnessing this spectacle from the top of a </w:t>
      </w:r>
      <w:r>
        <w:rPr>
          <w:rFonts w:ascii="Times" w:hAnsi="Times" w:eastAsia="Times"/>
          <w:b w:val="0"/>
          <w:i w:val="0"/>
          <w:color w:val="000000"/>
          <w:sz w:val="18"/>
        </w:rPr>
        <w:t>hillock near my village.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said you witnessed some horrible sights on the 9th 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Yes, on the 9th I witnessed one or two incidents of unarmed Hindus being </w:t>
      </w:r>
      <w:r>
        <w:rPr>
          <w:rFonts w:ascii="Times" w:hAnsi="Times" w:eastAsia="Times"/>
          <w:b w:val="0"/>
          <w:i w:val="0"/>
          <w:color w:val="000000"/>
          <w:sz w:val="18"/>
        </w:rPr>
        <w:t>murdered.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Where did these murders take place 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these incidents took place on the Shahi Road, i.e., Bhagi Kohat Road, </w:t>
      </w:r>
      <w:r>
        <w:rPr>
          <w:rFonts w:ascii="Times" w:hAnsi="Times" w:eastAsia="Times"/>
          <w:b w:val="0"/>
          <w:i w:val="0"/>
          <w:color w:val="000000"/>
          <w:sz w:val="18"/>
        </w:rPr>
        <w:t>the other on the Charouda side.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Were these people pedestrians ?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afterwards learnt that one of them was proceeding in the direction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Pcshawar in a motor car and that he was taken out of this car and killed. I saw the </w:t>
      </w:r>
      <w:r>
        <w:rPr>
          <w:rFonts w:ascii="Times" w:hAnsi="Times" w:eastAsia="Times"/>
          <w:b w:val="0"/>
          <w:i w:val="0"/>
          <w:color w:val="000000"/>
          <w:sz w:val="18"/>
        </w:rPr>
        <w:t>corpse lying there.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Who killed him ?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it was the villagers from outside, who did not live in the vicinity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Kohat, because in the same car besides the Hindu gentleman there were two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one of whom was a nephew of Khan Bhadur Gulli Khan who had been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Kohat as an E. A. for several years. Had these people come from Kohat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neighbouring villages they would have recognized the nephew of the Khan Bahadur or </w:t>
      </w:r>
      <w:r>
        <w:rPr>
          <w:rFonts w:ascii="Times" w:hAnsi="Times" w:eastAsia="Times"/>
          <w:b w:val="0"/>
          <w:i w:val="0"/>
          <w:color w:val="000000"/>
          <w:sz w:val="18"/>
        </w:rPr>
        <w:t>the nephew of the Khan Bahadur would have recognized them.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the other Mussalman besides the Khan Bahadur’s </w:t>
      </w:r>
      <w:r>
        <w:rPr>
          <w:rFonts w:ascii="Times" w:hAnsi="Times" w:eastAsia="Times"/>
          <w:b w:val="0"/>
          <w:i w:val="0"/>
          <w:color w:val="000000"/>
          <w:sz w:val="22"/>
        </w:rPr>
        <w:t>nephew ?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person was a professor of the Islamia College. Besides him,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driver, that is to say, there were three men in the car besides the driver, one of </w:t>
      </w:r>
      <w:r>
        <w:rPr>
          <w:rFonts w:ascii="Times" w:hAnsi="Times" w:eastAsia="Times"/>
          <w:b w:val="0"/>
          <w:i w:val="0"/>
          <w:color w:val="000000"/>
          <w:sz w:val="18"/>
        </w:rPr>
        <w:t>them being a Hindu who was killed.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three Mussalmans who were in the car with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gentleman unable to save him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These three could not save the Hindu because the assailants were so many.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mentioned another Hindu who was killed. Can you say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anything about him 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884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  <w:p>
            <w:pPr>
              <w:autoSpaceDN w:val="0"/>
              <w:autoSpaceDE w:val="0"/>
              <w:widowControl/>
              <w:spacing w:line="212" w:lineRule="exact" w:before="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  <w:p>
            <w:pPr>
              <w:autoSpaceDN w:val="0"/>
              <w:autoSpaceDE w:val="0"/>
              <w:widowControl/>
              <w:spacing w:line="188" w:lineRule="exact" w:before="1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 only saw his corpse lying in a field. I could not identify him.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Could you recognize the other Hindu who was killed first ?</w:t>
            </w:r>
          </w:p>
          <w:p>
            <w:pPr>
              <w:autoSpaceDN w:val="0"/>
              <w:autoSpaceDE w:val="0"/>
              <w:widowControl/>
              <w:spacing w:line="240" w:lineRule="exact" w:before="6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 I had seen his corpse lying on the road, I inquired the facts about him on my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way. I do not know how many hours his corpse had been lying there before I passed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86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Q.</w:t>
            </w:r>
          </w:p>
          <w:p>
            <w:pPr>
              <w:autoSpaceDN w:val="0"/>
              <w:autoSpaceDE w:val="0"/>
              <w:widowControl/>
              <w:spacing w:line="188" w:lineRule="exact" w:before="1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Did you see any temples also that were burnt ?</w:t>
            </w:r>
          </w:p>
          <w:p>
            <w:pPr>
              <w:autoSpaceDN w:val="0"/>
              <w:autoSpaceDE w:val="0"/>
              <w:widowControl/>
              <w:spacing w:line="240" w:lineRule="exact" w:before="6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After the Hindus had left for Rawalpindi I saw some portions of some temples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burnt. One of these was the temple in </w:t>
      </w:r>
      <w:r>
        <w:rPr>
          <w:rFonts w:ascii="Times" w:hAnsi="Times" w:eastAsia="Times"/>
          <w:b w:val="0"/>
          <w:i/>
          <w:color w:val="000000"/>
          <w:sz w:val="18"/>
        </w:rPr>
        <w:t>mandi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(market). The building adjoining it in </w:t>
      </w:r>
      <w:r>
        <w:rPr>
          <w:rFonts w:ascii="Times" w:hAnsi="Times" w:eastAsia="Times"/>
          <w:b w:val="0"/>
          <w:i w:val="0"/>
          <w:color w:val="000000"/>
          <w:sz w:val="18"/>
        </w:rPr>
        <w:t>which we sat for peace negotiations was also burnt.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you see any burnt Gurdwara also ?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saw that the Gurdwara overlooking the springs was burnt. A few months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ago, dispute between the Hindus and Mussalmans had arisen over this Gurdwara.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claimed it as a temple of theirs while the Sikhs contended that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Gurdwara and belonged to them. Some Hindu sadhus used to sit in this Gurdwara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smoke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which the Sikhs took strong objection. The Sikhs then came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Gurdwara in force and ejected the sadhus from that place and took possession of it.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result, a Sub-Inspector of Police with some sergeants and a full body of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camped there for several weeks to prevent a disturbance as the Gurdwara was </w:t>
      </w:r>
      <w:r>
        <w:rPr>
          <w:rFonts w:ascii="Times" w:hAnsi="Times" w:eastAsia="Times"/>
          <w:b w:val="0"/>
          <w:i w:val="0"/>
          <w:color w:val="000000"/>
          <w:sz w:val="18"/>
        </w:rPr>
        <w:t>situated outside the city.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Respectable leaders of both the communities were also made to deposit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securities and bound over for peace and good behaviour. I myself gave a piece of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belonging to me opposite our cemetery to that sadhu. This sadhu declared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leave that place till he had burnt that Gurdwara. During the riots this sadhu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two respectable Hindu leaders who had taken refuge with him remained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for two days and besides risking his own life, protected the lives of two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Hindus. Afterwards I learnt that some Sikh gentlemen had reported to the police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burning of the Gurdwara had been instigated by that sadhu. So the police expelled </w:t>
      </w:r>
      <w:r>
        <w:rPr>
          <w:rFonts w:ascii="Times" w:hAnsi="Times" w:eastAsia="Times"/>
          <w:b w:val="0"/>
          <w:i w:val="0"/>
          <w:color w:val="000000"/>
          <w:sz w:val="18"/>
        </w:rPr>
        <w:t>him from that place and sent him out of the district.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see any other temples or Gurdwaras besides this </w:t>
      </w:r>
      <w:r>
        <w:rPr>
          <w:rFonts w:ascii="Times" w:hAnsi="Times" w:eastAsia="Times"/>
          <w:b w:val="0"/>
          <w:i w:val="0"/>
          <w:color w:val="000000"/>
          <w:sz w:val="22"/>
        </w:rPr>
        <w:t>Gurdwara that were burnt ?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(on being reminded, the witness admitted that Khan Jogran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built mostly of wood had also been burnt).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how many Hindus and how many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>were killed on the 9th and 10th ?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1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of any Hindu who was killed in the city on the night. Of </w:t>
      </w:r>
      <w:r>
        <w:rPr>
          <w:rFonts w:ascii="Times" w:hAnsi="Times" w:eastAsia="Times"/>
          <w:b w:val="0"/>
          <w:i w:val="0"/>
          <w:color w:val="000000"/>
          <w:sz w:val="18"/>
        </w:rPr>
        <w:t>Mussalmans, three were killed and three or four wounded. These included those boys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96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also.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  <w:p>
            <w:pPr>
              <w:autoSpaceDN w:val="0"/>
              <w:autoSpaceDE w:val="0"/>
              <w:widowControl/>
              <w:spacing w:line="294" w:lineRule="exact" w:before="20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202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you know the age of the child ?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1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heard that that child was about 10 or 11 years old.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 anyone of them a child or were both of them children ?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were children—one of them was 10 or 11 years, the other one was a bit </w:t>
      </w:r>
      <w:r>
        <w:rPr>
          <w:rFonts w:ascii="Times" w:hAnsi="Times" w:eastAsia="Times"/>
          <w:b w:val="0"/>
          <w:i w:val="0"/>
          <w:color w:val="000000"/>
          <w:sz w:val="18"/>
        </w:rPr>
        <w:t>older.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Have you any knowledge of the casualties on the 10th Sep-</w:t>
      </w:r>
      <w:r>
        <w:rPr>
          <w:rFonts w:ascii="Times" w:hAnsi="Times" w:eastAsia="Times"/>
          <w:b w:val="0"/>
          <w:i w:val="0"/>
          <w:color w:val="000000"/>
          <w:sz w:val="22"/>
        </w:rPr>
        <w:t>tember ?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rest of the casualties took place on the 10th September. 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were killed. The number of wounded was greater. But the number of dead </w:t>
      </w:r>
      <w:r>
        <w:rPr>
          <w:rFonts w:ascii="Times" w:hAnsi="Times" w:eastAsia="Times"/>
          <w:b w:val="0"/>
          <w:i w:val="0"/>
          <w:color w:val="000000"/>
          <w:sz w:val="18"/>
        </w:rPr>
        <w:t>and wounded among the Hindus exceeded that of Mussalmans.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did the Hindus from Kohat arrive in Rawalpindi ?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eleventh Rai Bahadur Mathuradas and Rai Bahadur Isherdas sent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that they were putting up in the Commercial House and that I should take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railway station. I went there with two motor cars and in seven trips brought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relatives to the railway station. The Hindus lying in the Commercial House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by the roadside were in very sore straits. Their women folk also were sitting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roadside in a very sad plight. The Government had made no arrangement whatever </w:t>
      </w:r>
      <w:r>
        <w:rPr>
          <w:rFonts w:ascii="Times" w:hAnsi="Times" w:eastAsia="Times"/>
          <w:b w:val="0"/>
          <w:i w:val="0"/>
          <w:color w:val="000000"/>
          <w:sz w:val="18"/>
        </w:rPr>
        <w:t>either for their accommodation or for removing them to the railway station.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did they remove to the Commercial House ?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learnt from them that they shifted to the Commercial House on the 10th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September.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state that between 9th and 10th September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were forcibly converted to Islam. Do you know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it ?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no Hindu was forcibly converted to Islam. But some Hindus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shelter with the Mussalmans, feeling that their lives were in danger,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requested that their tuft of hair, etc., might be removed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protectors, feeling that the lives of Hindus were really in danger, removed 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choti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&amp; c., and gave out that they had become Mussalmans.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had mentioned another procedure also ?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like that might have happened. Only I have no knowledge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when a Mussalman in order to save the life of a Hindu advised him to become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 and removed his </w:t>
      </w:r>
      <w:r>
        <w:rPr>
          <w:rFonts w:ascii="Times" w:hAnsi="Times" w:eastAsia="Times"/>
          <w:b w:val="0"/>
          <w:i/>
          <w:color w:val="000000"/>
          <w:sz w:val="18"/>
        </w:rPr>
        <w:t>choti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can, however, believe an incident like this </w:t>
      </w:r>
      <w:r>
        <w:rPr>
          <w:rFonts w:ascii="Times" w:hAnsi="Times" w:eastAsia="Times"/>
          <w:b w:val="0"/>
          <w:i w:val="0"/>
          <w:color w:val="000000"/>
          <w:sz w:val="18"/>
        </w:rPr>
        <w:t>taking place.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believe it to be possible that some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advised some Hindus to become Mussalmans to save their </w:t>
      </w:r>
      <w:r>
        <w:rPr>
          <w:rFonts w:ascii="Times" w:hAnsi="Times" w:eastAsia="Times"/>
          <w:b w:val="0"/>
          <w:i w:val="0"/>
          <w:color w:val="000000"/>
          <w:sz w:val="22"/>
        </w:rPr>
        <w:t>lives ?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Tuft of hair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1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Simply because the people from the villages were uneducated and protection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 was a serious matter.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Would you regard a person who has been converted to Islam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manner as a Mussalman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So long as such a person does not of his own free will declare himself to be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Mussalman in circumstances of peace, he cannot be regarded as a Mussalman.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10530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EXAMINATION OF AHMAD GUL ON KOHAT RIOT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AWALPINDI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name, Maulvi Saheb?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My name is Ahmad Gul.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work are you employed in?</w:t>
      </w:r>
    </w:p>
    <w:p>
      <w:pPr>
        <w:autoSpaceDN w:val="0"/>
        <w:tabs>
          <w:tab w:pos="550" w:val="left"/>
        </w:tabs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am a dentist.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Since when are you the Secretary of Khilafat?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Since 1922.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Since when do you live in Kohat?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was born there.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your opinion what is the cause of the Kohat troubles?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some respects I agree with Pir Kamal Saheb, but in others I differ. In 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the cause of the disturbances was the pamphlet.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Any other cause, apart from the pamphlet?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was another incident. In my life there were only two such occasions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the Mohammedans went to the Government in large numbers. One was the case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S. Makhan Singh’s son and the other of the pamphlet. Besides these occasions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never has such excitement prevailed. Neither they collected nor was there any such</w:t>
      </w:r>
    </w:p>
    <w:p>
      <w:pPr>
        <w:autoSpaceDN w:val="0"/>
        <w:autoSpaceDE w:val="0"/>
        <w:widowControl/>
        <w:spacing w:line="240" w:lineRule="exact" w:before="20" w:after="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disturbance.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12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  <w:p>
            <w:pPr>
              <w:autoSpaceDN w:val="0"/>
              <w:autoSpaceDE w:val="0"/>
              <w:widowControl/>
              <w:spacing w:line="188" w:lineRule="exact" w:before="4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  <w:p>
            <w:pPr>
              <w:autoSpaceDN w:val="0"/>
              <w:autoSpaceDE w:val="0"/>
              <w:widowControl/>
              <w:spacing w:line="212" w:lineRule="exact" w:before="1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  <w:p>
            <w:pPr>
              <w:autoSpaceDN w:val="0"/>
              <w:autoSpaceDE w:val="0"/>
              <w:widowControl/>
              <w:spacing w:line="188" w:lineRule="exact" w:before="1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you take only these two incidents as the cause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disturbances?</w:t>
            </w:r>
          </w:p>
          <w:p>
            <w:pPr>
              <w:autoSpaceDN w:val="0"/>
              <w:autoSpaceDE w:val="0"/>
              <w:widowControl/>
              <w:spacing w:line="240" w:lineRule="exact" w:before="8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There were some mutual dissensions also.</w:t>
            </w:r>
          </w:p>
          <w:p>
            <w:pPr>
              <w:autoSpaceDN w:val="0"/>
              <w:autoSpaceDE w:val="0"/>
              <w:widowControl/>
              <w:spacing w:line="294" w:lineRule="exact" w:before="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was the matter regarding S. Makhan Singh’s son?</w:t>
            </w:r>
          </w:p>
          <w:p>
            <w:pPr>
              <w:autoSpaceDN w:val="0"/>
              <w:autoSpaceDE w:val="0"/>
              <w:widowControl/>
              <w:spacing w:line="240" w:lineRule="exact" w:before="8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There was a general rumour among the people that S. Makhan Singh's son had</w:t>
            </w:r>
          </w:p>
        </w:tc>
      </w:tr>
    </w:tbl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was defective and has been slightly edited, where absolutely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illegitimate connection with the wife of his gardener. He went away to Lahore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malan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followed him and this was followed with a great stir among the people.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Pathans as a community look upon this kind of action with hatred even if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by a Mussalman. Therefore the Government also treats the accused severely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are disturbed thereby even if the case is between two Mussalmans.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of S. Makhan Singh's son the Government did not pay heed although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waited. I mean to say that the Sardar’s son was not convicted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gardener did not get justice. It was a great shock to the Mussal-mans when a Hindu 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Sikh dared to do so. It was also rumoured that S. Makhan Singh pacified the gardener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giving some money. It was also broadcast that S. Makhan Singh saved himself on </w:t>
      </w:r>
      <w:r>
        <w:rPr>
          <w:rFonts w:ascii="Times" w:hAnsi="Times" w:eastAsia="Times"/>
          <w:b w:val="0"/>
          <w:i w:val="0"/>
          <w:color w:val="000000"/>
          <w:sz w:val="18"/>
        </w:rPr>
        <w:t>other occasion also by payments.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did this occur?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about one year ago, i.e., one year before the pamphlet incident.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Jivandas was arrested and put into lock-up, S. Makhan Singh went to the jail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 of a non-official visitor. The Jail Superintendent also complained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conduct as a visitor as he interfered in jail arrangements. The Superintendent kept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Jivandas in a solitary cell but the Sardar Saheb asked Jivandas to be taken out of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regular complaint about it as the daughter of Jivandas was betrothed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Sardar's son. This rumour was also going round that Sardar Saheb would get Jivandas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 in a few hours. After that when the first firing took place, the first thing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heard was that the boys were killed before the house of Sardar Saheb. This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incident and again the release of Jivandas and the firing near Sardar Saheb's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excited the Mussalmans and in my opinion this is the reason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disturbance.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Who put out the rumour that Sardar Saheb and his son fired?</w:t>
      </w:r>
    </w:p>
    <w:p>
      <w:pPr>
        <w:autoSpaceDN w:val="0"/>
        <w:tabs>
          <w:tab w:pos="550" w:val="left"/>
          <w:tab w:pos="1430" w:val="left"/>
        </w:tabs>
        <w:autoSpaceDE w:val="0"/>
        <w:widowControl/>
        <w:spacing w:line="26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was in court and the crowd was being assured that Jivandas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prosecuted, we had no complaint against other Hindus. The Mussalmans were satisfied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court decided to proceed against the accused. The basis of the charge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established, when the information reached there that firing took place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bazaar. Ahmad Khan Saheb informed me and, taking me with him in motor car besides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other Mohammedans, proceeded to the scene of the occurrrence. We entered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city by the Cantonment gate and were yet fifty paces from Sardar Saheb's place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met a crowd of fifty or sixty which came to stop us and said that firing was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and we should not proceed further. One boy was lying killed near Sardar Makhan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Singh's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balakhana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one man was wounded. On this the motor car was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to Kotwali without being turned as the space was not adequate. The Kotwali </w:t>
      </w:r>
      <w:r>
        <w:rPr>
          <w:rFonts w:ascii="Times" w:hAnsi="Times" w:eastAsia="Times"/>
          <w:b w:val="0"/>
          <w:i w:val="0"/>
          <w:color w:val="000000"/>
          <w:sz w:val="18"/>
        </w:rPr>
        <w:t>might be a hundred paces distance from there.</w:t>
      </w:r>
    </w:p>
    <w:p>
      <w:pPr>
        <w:autoSpaceDN w:val="0"/>
        <w:autoSpaceDE w:val="0"/>
        <w:widowControl/>
        <w:spacing w:line="220" w:lineRule="exact" w:before="400" w:after="0"/>
        <w:ind w:left="432" w:right="44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Gardener’s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Upper apartment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you go there where the firing took place.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No, I did not. My companion and myself got down from the motor car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Ahmad Khan Saheb went back. When I was going to my house from Kotwali, shots </w:t>
      </w:r>
      <w:r>
        <w:rPr>
          <w:rFonts w:ascii="Times" w:hAnsi="Times" w:eastAsia="Times"/>
          <w:b w:val="0"/>
          <w:i w:val="0"/>
          <w:color w:val="000000"/>
          <w:sz w:val="18"/>
        </w:rPr>
        <w:t>were being fired from all sides at that time and some people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began to enter the city. In this fearful condition I went home as I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indisposed. But later on I heard that the bazaar was being burnt and that three of the </w:t>
      </w:r>
      <w:r>
        <w:rPr>
          <w:rFonts w:ascii="Times" w:hAnsi="Times" w:eastAsia="Times"/>
          <w:b w:val="0"/>
          <w:i w:val="0"/>
          <w:color w:val="000000"/>
          <w:sz w:val="18"/>
        </w:rPr>
        <w:t>Mussalmans were killed and three were wounded.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hear of any Hindus being killed or wounded at that </w:t>
      </w:r>
      <w:r>
        <w:rPr>
          <w:rFonts w:ascii="Times" w:hAnsi="Times" w:eastAsia="Times"/>
          <w:b w:val="0"/>
          <w:i w:val="0"/>
          <w:color w:val="000000"/>
          <w:sz w:val="22"/>
        </w:rPr>
        <w:t>time?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inquired about the Hindus also but no such case was reported to me. The night </w:t>
      </w:r>
      <w:r>
        <w:rPr>
          <w:rFonts w:ascii="Times" w:hAnsi="Times" w:eastAsia="Times"/>
          <w:b w:val="0"/>
          <w:i w:val="0"/>
          <w:color w:val="000000"/>
          <w:sz w:val="18"/>
        </w:rPr>
        <w:t>passed quietly.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did it happen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was on the 9th September.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were in the motor car and were informed of the </w:t>
      </w:r>
      <w:r>
        <w:rPr>
          <w:rFonts w:ascii="Times" w:hAnsi="Times" w:eastAsia="Times"/>
          <w:b w:val="0"/>
          <w:i w:val="0"/>
          <w:color w:val="000000"/>
          <w:sz w:val="22"/>
        </w:rPr>
        <w:t>firing, did Ahmad Khan Saheb also go there?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Ahmad Khan Saheb did not go to the place of firing and went back.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did you go to the bazaar?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When I went with Ahmad Khan Saheb to the bazaar it was about half past one.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mentioning some other matter besides this and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Sardar Saheb's case?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Those are ordinary things and are not worth mentioning here.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Pir Saheb said that since four or five years ago the Hindus were </w:t>
      </w:r>
      <w:r>
        <w:rPr>
          <w:rFonts w:ascii="Times" w:hAnsi="Times" w:eastAsia="Times"/>
          <w:b w:val="0"/>
          <w:i w:val="0"/>
          <w:color w:val="000000"/>
          <w:sz w:val="22"/>
        </w:rPr>
        <w:t>taking some steps in the cases of those converted to Islam and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sorting to law-courts. This had shocked the Muslims. Do you also </w:t>
      </w:r>
      <w:r>
        <w:rPr>
          <w:rFonts w:ascii="Times" w:hAnsi="Times" w:eastAsia="Times"/>
          <w:b w:val="0"/>
          <w:i w:val="0"/>
          <w:color w:val="000000"/>
          <w:sz w:val="22"/>
        </w:rPr>
        <w:t>agree?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 people might be of this idea as Pir Saheb has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>people of the interior. He may be of that opinion but to my mind it cannot be so.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Pir Saheb said that more than four years earlier the Hindus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care for those Hindus who were converted to Islam,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 that they were resorting to courts. What is your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matter?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respect I differ from him. It happened only in the cases of converted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and not of men. It is a different thing where a Hindu becomes a Muslim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try to take him back. All have religious liberty. As the Muslims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in the Frontier, the Government cares exceptionally for the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 of the Muslims. For instance, in other districts the meat prohibited for </w:t>
      </w:r>
      <w:r>
        <w:rPr>
          <w:rFonts w:ascii="Times" w:hAnsi="Times" w:eastAsia="Times"/>
          <w:b w:val="0"/>
          <w:i w:val="0"/>
          <w:color w:val="000000"/>
          <w:sz w:val="18"/>
        </w:rPr>
        <w:t>Muslims is sold in bazaars or it is openly taken in the bazaar but such has not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in Kohat up till now. But on the contrary the meat prohibited for Hindus is </w:t>
      </w:r>
      <w:r>
        <w:rPr>
          <w:rFonts w:ascii="Times" w:hAnsi="Times" w:eastAsia="Times"/>
          <w:b w:val="0"/>
          <w:i w:val="0"/>
          <w:color w:val="000000"/>
          <w:sz w:val="18"/>
        </w:rPr>
        <w:t>openly sold and used in the bazaar in the Frontier especially in Kohat.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did you hear about the pamphlet?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came to know of it on Friday the 29th August, when I was in the mosque.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Who informed you ?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volunteer named Gulam Ayub gave me the pamphlet after he had entered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mosque with a big crowd. He had with him such people also who did not enter the </w:t>
      </w:r>
      <w:r>
        <w:rPr>
          <w:rFonts w:ascii="Times" w:hAnsi="Times" w:eastAsia="Times"/>
          <w:b w:val="0"/>
          <w:i w:val="0"/>
          <w:color w:val="000000"/>
          <w:sz w:val="18"/>
        </w:rPr>
        <w:t>mosque on account of their clothes being unfit for entering and stayed out.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did the volunteer do?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told me that there was a great row in the bazaar on account of this pamphlet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these people wished to consult the general Muslim public about it and take such </w:t>
      </w:r>
      <w:r>
        <w:rPr>
          <w:rFonts w:ascii="Times" w:hAnsi="Times" w:eastAsia="Times"/>
          <w:b w:val="0"/>
          <w:i w:val="0"/>
          <w:color w:val="000000"/>
          <w:sz w:val="18"/>
        </w:rPr>
        <w:t>steps by which people may be subdued.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did you do again?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took that book in my hand and from all sides people were asking me to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poem in Pushtu which they had already heard; they wished to be acquainted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subject-matter. I translated it before the crowd and also looking to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excitement and intention which I could guess I kept them back from resorting to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 of disturbance and reminded them of the bad consequences of the riots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Malabar, Multan, Saharanpur and in other places and advised them that in case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control themselves they should go to the Government in this case also, as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doing about other matters.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said that people wanted to hear what they had heard before; </w:t>
      </w:r>
      <w:r>
        <w:rPr>
          <w:rFonts w:ascii="Times" w:hAnsi="Times" w:eastAsia="Times"/>
          <w:b w:val="0"/>
          <w:i w:val="0"/>
          <w:color w:val="000000"/>
          <w:sz w:val="22"/>
        </w:rPr>
        <w:t>why was it so when they had already heard?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crowd in the mosque said so, as some knew about it and others did not.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did it hear about it for the first time in the mosque?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happened later on?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whispering to each other after that and were plotting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Khilafatists and were complaining that these people were lagging behind even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matters. "They took thousands of rupees from us in subscriptions but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for the service of Islam has come, they hesitate." They also said that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occasion Pir Kamal Saheb and myself degraded the Mussalmans by taking </w:t>
      </w:r>
      <w:r>
        <w:rPr>
          <w:rFonts w:ascii="Times" w:hAnsi="Times" w:eastAsia="Times"/>
          <w:b w:val="0"/>
          <w:i w:val="0"/>
          <w:color w:val="000000"/>
          <w:sz w:val="18"/>
        </w:rPr>
        <w:t>bribe from S. Makhan Singh.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happened over the pamphlet after that ?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that a letter from Sanatan Dharma Sabha came to me on 2nd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18"/>
        </w:rPr>
        <w:t>Isha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prayer, i.e., at about 9.30 p.m. in which Hindus had shown their excuse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the Hindus regarding the publication of the pamphlet. I took that letter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 on 3rd September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mahalla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Parachgan where I had gone for condolence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where were collected people of different communities and read it to them and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members of the Sanatan Dharma Sabha convey their apology in those words.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read the letter to them, instead of being satisfied with it, they felt the tone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of the letter was.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them expressed it thus, that when the soldiers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killed in the Great War and the King expressed his sorrow, this letter resembled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same. Neither there was any word of apology nor any such subject. After this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assembly went to the Superintendent of Police and the Assistant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Commissioner so that the accused could be proceeded against. The Deputy Commi-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ssoner was at Usmana at that time. The Assistant Commissioner directed us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court and he himself also went. The constables were sent to fetch Jivandas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brought into the room in our presence. After this the pamphlets were also sent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Jivandas was put up in lock-up and the pamphlets were burnt there in the presence </w:t>
      </w:r>
      <w:r>
        <w:rPr>
          <w:rFonts w:ascii="Times" w:hAnsi="Times" w:eastAsia="Times"/>
          <w:b w:val="0"/>
          <w:i w:val="0"/>
          <w:color w:val="000000"/>
          <w:sz w:val="18"/>
        </w:rPr>
        <w:t>of the A.C.</w:t>
      </w:r>
    </w:p>
    <w:p>
      <w:pPr>
        <w:autoSpaceDN w:val="0"/>
        <w:tabs>
          <w:tab w:pos="55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said you went for condolence and there you read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and this was not liked by them. Did the Hindus do anything also?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came to know there that some people had decided with Hindus without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that according to the custom of this place the members of the Sanatan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 Sabha should come to a meeting to be held for this purpose as a jirga so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matter be decided in consultation with the Ulemas.</w:t>
      </w:r>
    </w:p>
    <w:p>
      <w:pPr>
        <w:autoSpaceDN w:val="0"/>
        <w:tabs>
          <w:tab w:pos="550" w:val="left"/>
        </w:tabs>
        <w:autoSpaceDE w:val="0"/>
        <w:widowControl/>
        <w:spacing w:line="30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people said that the letter was not satisfactory, did you </w:t>
      </w:r>
      <w:r>
        <w:rPr>
          <w:rFonts w:ascii="Times" w:hAnsi="Times" w:eastAsia="Times"/>
          <w:b w:val="0"/>
          <w:i w:val="0"/>
          <w:color w:val="000000"/>
          <w:sz w:val="22"/>
        </w:rPr>
        <w:t>agree?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Looking to their attitude at that time, I did not think it advisable to give any </w:t>
      </w:r>
      <w:r>
        <w:rPr>
          <w:rFonts w:ascii="Times" w:hAnsi="Times" w:eastAsia="Times"/>
          <w:b w:val="0"/>
          <w:i w:val="0"/>
          <w:color w:val="000000"/>
          <w:sz w:val="18"/>
        </w:rPr>
        <w:t>kind of opinion and did not interfere.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what was your opinion?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My opinion was also the same. The letter did not smell of any apology.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Jivandas was arrested and the pamphlets were burnt, what </w:t>
      </w:r>
      <w:r>
        <w:rPr>
          <w:rFonts w:ascii="Times" w:hAnsi="Times" w:eastAsia="Times"/>
          <w:b w:val="0"/>
          <w:i w:val="0"/>
          <w:color w:val="000000"/>
          <w:sz w:val="22"/>
        </w:rPr>
        <w:t>was their number?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could not say, there might have been more than 500.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you told that the objectionable poem had been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>of it?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Some such plea was put forward.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copies sent to the court were without that page?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Some leaves were shown separately.</w:t>
      </w:r>
    </w:p>
    <w:p>
      <w:pPr>
        <w:autoSpaceDN w:val="0"/>
        <w:autoSpaceDE w:val="0"/>
        <w:widowControl/>
        <w:spacing w:line="220" w:lineRule="exact" w:before="4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Locality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a gap here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272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  <w:p>
            <w:pPr>
              <w:autoSpaceDN w:val="0"/>
              <w:autoSpaceDE w:val="0"/>
              <w:widowControl/>
              <w:spacing w:line="188" w:lineRule="exact" w:before="1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  <w:p>
            <w:pPr>
              <w:autoSpaceDN w:val="0"/>
              <w:autoSpaceDE w:val="0"/>
              <w:widowControl/>
              <w:spacing w:line="188" w:lineRule="exact" w:before="1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  <w:p>
            <w:pPr>
              <w:autoSpaceDN w:val="0"/>
              <w:autoSpaceDE w:val="0"/>
              <w:widowControl/>
              <w:spacing w:line="212" w:lineRule="exact" w:before="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  <w:p>
            <w:pPr>
              <w:autoSpaceDN w:val="0"/>
              <w:autoSpaceDE w:val="0"/>
              <w:widowControl/>
              <w:spacing w:line="188" w:lineRule="exact" w:before="1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  <w:p>
            <w:pPr>
              <w:autoSpaceDN w:val="0"/>
              <w:autoSpaceDE w:val="0"/>
              <w:widowControl/>
              <w:spacing w:line="234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 it.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  <w:p>
            <w:pPr>
              <w:autoSpaceDN w:val="0"/>
              <w:autoSpaceDE w:val="0"/>
              <w:widowControl/>
              <w:spacing w:line="188" w:lineRule="exact" w:before="1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Was there a portrait of Krishnaji on that book?</w:t>
            </w:r>
          </w:p>
          <w:p>
            <w:pPr>
              <w:autoSpaceDN w:val="0"/>
              <w:autoSpaceDE w:val="0"/>
              <w:widowControl/>
              <w:spacing w:line="240" w:lineRule="exact" w:before="8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Yes Sir.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Did any Hindu object to it?</w:t>
            </w:r>
          </w:p>
          <w:p>
            <w:pPr>
              <w:autoSpaceDN w:val="0"/>
              <w:autoSpaceDE w:val="0"/>
              <w:widowControl/>
              <w:spacing w:line="240" w:lineRule="exact" w:before="8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No.</w:t>
            </w:r>
          </w:p>
          <w:p>
            <w:pPr>
              <w:autoSpaceDN w:val="0"/>
              <w:autoSpaceDE w:val="0"/>
              <w:widowControl/>
              <w:spacing w:line="294" w:lineRule="exact" w:before="1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Had anybody said so?</w:t>
            </w:r>
          </w:p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 would have been the first man to try to take out that leaf as there was no poem</w:t>
            </w:r>
          </w:p>
          <w:p>
            <w:pPr>
              <w:autoSpaceDN w:val="0"/>
              <w:autoSpaceDE w:val="0"/>
              <w:widowControl/>
              <w:spacing w:line="294" w:lineRule="exact" w:before="23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about the Peshawar Deputation ?</w:t>
            </w:r>
          </w:p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 4th September a deputation from Peshawar met me; after that Sayid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Sikandar Shah Saheb came up fortunately. We were going to Pir Kamal Saheb, he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on the way and we all went to a place near my house and talked about the matter.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Peshawar deputation and these two gentlemen tried to hush up the matter as far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could, but the public excitement went high and everyone who tried to impose </w:t>
      </w:r>
      <w:r>
        <w:rPr>
          <w:rFonts w:ascii="Times" w:hAnsi="Times" w:eastAsia="Times"/>
          <w:b w:val="0"/>
          <w:i w:val="0"/>
          <w:color w:val="000000"/>
          <w:sz w:val="18"/>
        </w:rPr>
        <w:t>mild conditions or took up a mild attitude in this matter was suspected by the people.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you meet in the presence of the public?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had come at that time and they troubled me so much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of a private talk with the deputation was given to me. Had I done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their opinion the same condition would have been created as the people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created against other national leaders. I was forced to be with them, because had I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cut off from them there was great danger of the situation being serious, but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this much that, on account of my being with them, the Muslims heard my advice </w:t>
      </w:r>
      <w:r>
        <w:rPr>
          <w:rFonts w:ascii="Times" w:hAnsi="Times" w:eastAsia="Times"/>
          <w:b w:val="0"/>
          <w:i w:val="0"/>
          <w:color w:val="000000"/>
          <w:sz w:val="18"/>
        </w:rPr>
        <w:t>and did not take the lead in the disturbances.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Were there Hindus also in that crowd at that time?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No, none. It is a different thing if there were any Sikhs standing there,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had good opinion about them on account of their joining the Muslims on </w:t>
      </w:r>
      <w:r>
        <w:rPr>
          <w:rFonts w:ascii="Times" w:hAnsi="Times" w:eastAsia="Times"/>
          <w:b w:val="0"/>
          <w:i w:val="0"/>
          <w:color w:val="000000"/>
          <w:sz w:val="18"/>
        </w:rPr>
        <w:t>occasions of processions, etc. They could join in any meeting without any hindrance.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the people want and what did the Peshawar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>do?</w:t>
      </w:r>
    </w:p>
    <w:p>
      <w:pPr>
        <w:autoSpaceDN w:val="0"/>
        <w:tabs>
          <w:tab w:pos="550" w:val="left"/>
          <w:tab w:pos="487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wanted that the Government should punish the accused in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that in future no Hindu should dare to publish such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pamphlet.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wanted to decide the matter amongst ourselves as we were non-co-operaters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did not like to take the matters to the Government. The conditions which were </w:t>
      </w:r>
      <w:r>
        <w:rPr>
          <w:rFonts w:ascii="Times" w:hAnsi="Times" w:eastAsia="Times"/>
          <w:b w:val="0"/>
          <w:i w:val="0"/>
          <w:color w:val="000000"/>
          <w:sz w:val="18"/>
        </w:rPr>
        <w:t>arrived at with the deputation were these: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a gap here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matter be decided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according to the custom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country; the members of the Sanatan Dharma Sabha could come to the Muslims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jirga. The deputation including Saiyid Pir Kamal Saheb talked to the Hindus but when </w:t>
      </w:r>
      <w:r>
        <w:rPr>
          <w:rFonts w:ascii="Times" w:hAnsi="Times" w:eastAsia="Times"/>
          <w:b w:val="0"/>
          <w:i w:val="0"/>
          <w:color w:val="000000"/>
          <w:sz w:val="18"/>
        </w:rPr>
        <w:t>these gentlemen met me afterwards they expressed their failure on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Hindus.</w:t>
      </w:r>
    </w:p>
    <w:p>
      <w:pPr>
        <w:autoSpaceDN w:val="0"/>
        <w:tabs>
          <w:tab w:pos="550" w:val="left"/>
          <w:tab w:pos="27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Pandit Amir 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there at that time?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 Sir. He was also there. When the deputation was talking to me about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in the presence of the public, he was hissed very much and Khilafatists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cursed and it was rumoured about them that the Kohat Hindus had given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 rupees as a bribe, therefore, these people not caring for our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>feelings were advising us to keep quiet on such an important matter.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Pir Sahib said that the matter of jirga was not brought up in his </w:t>
      </w:r>
      <w:r>
        <w:rPr>
          <w:rFonts w:ascii="Times" w:hAnsi="Times" w:eastAsia="Times"/>
          <w:b w:val="0"/>
          <w:i w:val="0"/>
          <w:color w:val="000000"/>
          <w:sz w:val="22"/>
        </w:rPr>
        <w:t>presence?</w:t>
      </w:r>
    </w:p>
    <w:p>
      <w:pPr>
        <w:autoSpaceDN w:val="0"/>
        <w:autoSpaceDE w:val="0"/>
        <w:widowControl/>
        <w:spacing w:line="28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(The previous statement of Maulvi Ahmad Gul was read to him and Saiyid Pir Kamal </w:t>
      </w:r>
      <w:r>
        <w:rPr>
          <w:rFonts w:ascii="Times" w:hAnsi="Times" w:eastAsia="Times"/>
          <w:b w:val="0"/>
          <w:i w:val="0"/>
          <w:color w:val="000000"/>
          <w:sz w:val="18"/>
        </w:rPr>
        <w:t>and others also explained the matter.)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deputation, the Sayid Sahib and the Pir Sahib talked </w:t>
      </w:r>
      <w:r>
        <w:rPr>
          <w:rFonts w:ascii="Times" w:hAnsi="Times" w:eastAsia="Times"/>
          <w:b w:val="0"/>
          <w:i w:val="0"/>
          <w:color w:val="000000"/>
          <w:sz w:val="22"/>
        </w:rPr>
        <w:t>together, what conditions did they decide to present to the Hindus?</w:t>
      </w:r>
    </w:p>
    <w:p>
      <w:pPr>
        <w:autoSpaceDN w:val="0"/>
        <w:tabs>
          <w:tab w:pos="550" w:val="left"/>
        </w:tabs>
        <w:autoSpaceDE w:val="0"/>
        <w:widowControl/>
        <w:spacing w:line="30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ceased even talking with the Hindus as the Muslims felt annoyed. I </w:t>
      </w:r>
      <w:r>
        <w:rPr>
          <w:rFonts w:ascii="Times" w:hAnsi="Times" w:eastAsia="Times"/>
          <w:b w:val="0"/>
          <w:i w:val="0"/>
          <w:color w:val="000000"/>
          <w:sz w:val="18"/>
        </w:rPr>
        <w:t>asked the deputation to appease the public who were in religious colour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at that </w:t>
      </w:r>
      <w:r>
        <w:rPr>
          <w:rFonts w:ascii="Times" w:hAnsi="Times" w:eastAsia="Times"/>
          <w:b w:val="0"/>
          <w:i w:val="0"/>
          <w:color w:val="000000"/>
          <w:sz w:val="18"/>
        </w:rPr>
        <w:t>time.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did you all think about the matter?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were in that house for about an hour and a half. It was on the 5th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on the 4th. On the 4th I met only the Peshawar deputation who were my </w:t>
      </w:r>
      <w:r>
        <w:rPr>
          <w:rFonts w:ascii="Times" w:hAnsi="Times" w:eastAsia="Times"/>
          <w:b w:val="0"/>
          <w:i w:val="0"/>
          <w:color w:val="000000"/>
          <w:sz w:val="18"/>
        </w:rPr>
        <w:t>guests.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gathered on the 5th, what did you decide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advice being given to the Hindus?</w:t>
      </w:r>
    </w:p>
    <w:p>
      <w:pPr>
        <w:autoSpaceDN w:val="0"/>
        <w:tabs>
          <w:tab w:pos="550" w:val="left"/>
        </w:tabs>
        <w:autoSpaceDE w:val="0"/>
        <w:widowControl/>
        <w:spacing w:line="30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decided that the case be handed over to the Government but the deputation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wish it. At that time when the deputation and these two gentlemen met together </w:t>
      </w:r>
      <w:r>
        <w:rPr>
          <w:rFonts w:ascii="Times" w:hAnsi="Times" w:eastAsia="Times"/>
          <w:b w:val="0"/>
          <w:i w:val="0"/>
          <w:color w:val="000000"/>
          <w:sz w:val="18"/>
        </w:rPr>
        <w:t>nothing was decided.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did the people want?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wanted that the matter be handed over to the Government. The </w:t>
      </w:r>
      <w:r>
        <w:rPr>
          <w:rFonts w:ascii="Times" w:hAnsi="Times" w:eastAsia="Times"/>
          <w:b w:val="0"/>
          <w:i w:val="0"/>
          <w:color w:val="000000"/>
          <w:sz w:val="18"/>
        </w:rPr>
        <w:t>matter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shrah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also talked to the people. They would be very happy over it if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Hindus accepted.</w:t>
      </w:r>
    </w:p>
    <w:p>
      <w:pPr>
        <w:autoSpaceDN w:val="0"/>
        <w:autoSpaceDE w:val="0"/>
        <w:widowControl/>
        <w:spacing w:line="220" w:lineRule="exact" w:before="3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Injunctions of Koran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Khilafat delegation of Peshawar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were ready for both the alternatives, then what was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necessity of appeasing them?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on account of this, that they wish to take revenge themselves. I made </w:t>
      </w:r>
      <w:r>
        <w:rPr>
          <w:rFonts w:ascii="Times" w:hAnsi="Times" w:eastAsia="Times"/>
          <w:b w:val="0"/>
          <w:i w:val="0"/>
          <w:color w:val="000000"/>
          <w:sz w:val="18"/>
        </w:rPr>
        <w:t>them understand not to take the law into their own hands.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Who brought the people there?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came thems/ elves and suspected the deputation. When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>of jirga came up Pir Saheb was not present at that time.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Hindus told of the </w:t>
      </w:r>
      <w:r>
        <w:rPr>
          <w:rFonts w:ascii="Times" w:hAnsi="Times" w:eastAsia="Times"/>
          <w:b w:val="0"/>
          <w:i/>
          <w:color w:val="000000"/>
          <w:sz w:val="22"/>
        </w:rPr>
        <w:t>shrah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jirga?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not present there. Only the deputation talked to the Hindus and it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with the reply that the Hindus did not accept either of the terms. A third term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suggested by the deputation that the matter be handed over to the Khilafat,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replied that the Khilafat could not decide the matter as it had gone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hands of the general public.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happened after 5th September?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 went back to Peshawar on the 6th September. We all were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impression that Jivandas was in lock-up and that he would be proceeded against.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any excitement in Kohat on the 6th and 7th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nothing of the kind on those days. Ordinary business was going on </w:t>
      </w:r>
      <w:r>
        <w:rPr>
          <w:rFonts w:ascii="Times" w:hAnsi="Times" w:eastAsia="Times"/>
          <w:b w:val="0"/>
          <w:i w:val="0"/>
          <w:color w:val="000000"/>
          <w:sz w:val="18"/>
        </w:rPr>
        <w:t>normally.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At what time was Jivandas released on the 8th September?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that day I had gone to Churqota and was away from 4 p.m. when Mian Fazal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Shah and Mian Rahmat Ullah were with me. I returned from there after the prayers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Magrab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On my way to Kohat, I met some village people bringing their necessaries.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told me, “You are here. Jivandas has been released and there is so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uneasiness prevailing in the city. People are gathering in the mosque of Hazrat Haji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Bahadur.” On this I went to the mosque. It was about 8.45 p.m. at that time. I saw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 in and outside the mosque which went protesting against the action of the D.C.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releasing Jivandas before the fixed date, the 11th September. I went inside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mosque and inquired what they wanted. They replied, “The Government does not care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our religious feelings.” We also protested against those who advised the release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Jivandas. This charge was against some of my friends also. This I contradicted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the crowd that we will go to the D.C. on the 9th September and would inquire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him what good he thought would come by releasing Jivandas before time,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the people to go to their homes and they went away. It was about half past ten </w:t>
      </w:r>
      <w:r>
        <w:rPr>
          <w:rFonts w:ascii="Times" w:hAnsi="Times" w:eastAsia="Times"/>
          <w:b w:val="0"/>
          <w:i w:val="0"/>
          <w:color w:val="000000"/>
          <w:sz w:val="18"/>
        </w:rPr>
        <w:t>or eleven that they left. Some time we spent in prayer also.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West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 there much excitement among the crowd?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said that they were so very angry that they did not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then you said that you argued with them and made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they would have justice and said, “If we failed, then </w:t>
      </w:r>
      <w:r>
        <w:rPr>
          <w:rFonts w:ascii="Times" w:hAnsi="Times" w:eastAsia="Times"/>
          <w:b w:val="0"/>
          <w:i w:val="0"/>
          <w:color w:val="000000"/>
          <w:sz w:val="22"/>
        </w:rPr>
        <w:t>you could do anything you liked.”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7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Yes. Once the Hindus boycotted the Muslims and did not buy meat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vegetables from them. On this I posted pickets for two days on Hindu shops,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resulted in Hindu </w:t>
      </w:r>
      <w:r>
        <w:rPr>
          <w:rFonts w:ascii="Times" w:hAnsi="Times" w:eastAsia="Times"/>
          <w:b w:val="0"/>
          <w:i/>
          <w:color w:val="000000"/>
          <w:sz w:val="18"/>
        </w:rPr>
        <w:t>halwais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sweets being let unsold. It was about two years ago. In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did boycott the Hindus. Had the Hindus not given up this atitude I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>recommended this method to the Muslims.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the Muslims take oath of boycott in the meeting?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is altogether wrong.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was there no talk of burning and looting?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Not at all.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happened on 9th September?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approached the D.C. at the ground near the Town Hall with the people.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was the number of people with you?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About 2,000.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Were there village people in the crowd?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People of the village within the Municipality were there.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Were not the people of far off places there?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Not of very far off places.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did you do then?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gathered in the open and the D.C. went inside the Town Hall. The officers,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were also there. They called me inside, but the people in the crowd said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hear the talk in the open.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Were you the leader of the deputation?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Yes. I was the leader. And according to their wishes I also said that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 in the open. At last the D.C. with other officers came out and addressing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 asked who would talk with him. All unanimously proposed my name. I talked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D.C. and asked why he released Jivandas before time. “This has excited the </w:t>
      </w:r>
      <w:r>
        <w:rPr>
          <w:rFonts w:ascii="Times" w:hAnsi="Times" w:eastAsia="Times"/>
          <w:b w:val="0"/>
          <w:i w:val="0"/>
          <w:color w:val="000000"/>
          <w:sz w:val="18"/>
        </w:rPr>
        <w:t>people, now you should talk to them and subdue their excitement.” He replied that he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Sweetmeat sellers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released him on bail with this idea that perhaps a large number of people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on the appointed date, and the accused might be put to trouble. I said, “You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you were to do, but now the demand of the people is that the one guilty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pamphlet be hauled up and this can be only if some proceedings commenced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presence to satisfy them.” This was consented to by the D.C. and he told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Assistant Commissioner to take Jivandas’s case in his own hands and commence the </w:t>
      </w:r>
      <w:r>
        <w:rPr>
          <w:rFonts w:ascii="Times" w:hAnsi="Times" w:eastAsia="Times"/>
          <w:b w:val="0"/>
          <w:i w:val="0"/>
          <w:color w:val="000000"/>
          <w:sz w:val="18"/>
        </w:rPr>
        <w:t>proceedings. After this the whole crowd reached the court as I have said before.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 the order for the D.C. conveyed to the crowd?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was being told by the D. C. in reply to my talk, I conveyed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crowd at the same time. At the end I told the crowd, “The D.C. has accepted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demand.” After this some dispersed and those from outside went to their homes. By </w:t>
      </w:r>
      <w:r>
        <w:rPr>
          <w:rFonts w:ascii="Times" w:hAnsi="Times" w:eastAsia="Times"/>
          <w:b w:val="0"/>
          <w:i w:val="0"/>
          <w:color w:val="000000"/>
          <w:sz w:val="18"/>
        </w:rPr>
        <w:t>outside, I mean villages nearby in municipal area; and some went to the court.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Were there bamboos or axes in the hands of these people?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people had hand-sticks and some had bamboo-sticks. One or two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had axes according to the custom of that place. The people use this in the </w:t>
      </w:r>
      <w:r>
        <w:rPr>
          <w:rFonts w:ascii="Times" w:hAnsi="Times" w:eastAsia="Times"/>
          <w:b w:val="0"/>
          <w:i w:val="0"/>
          <w:color w:val="000000"/>
          <w:sz w:val="18"/>
        </w:rPr>
        <w:t>Frontier as a pleasure.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 there no gun with anybody?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 gun. Had there been any, the D.C. would not come into the crowd.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did it end?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This ended at 12 noon.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went in motor car at half past one.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Is the garden of S. Makhan Singh outside the city?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is near the court.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 it burnt on that date?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came to know later on that on the first day the children plucked the fruits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garden and destroyed much of it and spoiled small plants also. On the second or </w:t>
      </w:r>
      <w:r>
        <w:rPr>
          <w:rFonts w:ascii="Times" w:hAnsi="Times" w:eastAsia="Times"/>
          <w:b w:val="0"/>
          <w:i w:val="0"/>
          <w:color w:val="000000"/>
          <w:sz w:val="18"/>
        </w:rPr>
        <w:t>third day, it was also heard by me that the house in the garden was burnt.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Hindus say that this house was burnt on the 9th?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my knowledge this house was not burnt on the 9th. I am fully satisfied.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 looting and burning commenced in Kohat on the 9th?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commenced in the bazaar. It was all right when I left. The houses of </w:t>
      </w:r>
      <w:r>
        <w:rPr>
          <w:rFonts w:ascii="Times" w:hAnsi="Times" w:eastAsia="Times"/>
          <w:b w:val="0"/>
          <w:i w:val="0"/>
          <w:color w:val="000000"/>
          <w:sz w:val="18"/>
        </w:rPr>
        <w:t>Hindus and Muslims were burnt and looted.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you remain within your house on the 9th?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did not stir out. People were coming to me and giving news.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Up to what time did looting and burning go on on the 9th?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believe the bazaar was burnt within two hours on the 9th. The flames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coming up in the night. Even on the second day the smoke was coming out. 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occasion I heard looting was going on.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did the fire commence?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was told that the flames of fire were seen at half past two.</w:t>
      </w:r>
    </w:p>
    <w:p>
      <w:pPr>
        <w:autoSpaceDN w:val="0"/>
        <w:autoSpaceDE w:val="0"/>
        <w:widowControl/>
        <w:spacing w:line="24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—Ended at 12·30 p.m.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Commenced at 6·30 p.m.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said that you heard the news of firing in the court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9th and on this you came in motor car? Did you see yourself or did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hear from where the shot came?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did not see. Neither did I see the children killed. I was told at that time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shot came from the upper storey of Sardar Saheb as a result of which one child died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one man was wounded.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you make any investigation about it?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still believe that Sardar Saheb fired?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People told me so, that Sardar Saheb fired. Some said that a man was killed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near the tahsil. Others said that it was he who died first.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he die by Sardar Makhan Singh’s shot?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heard this.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was such a big thing and yet you did not make inquiries?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did not inquire about anything. Nothing occurred to me. I was in such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 of mind at that time that I was not able to form any opinion.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kind of relations were there between you and Sardar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Sahib?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My relations with all Hindus have been friendly and with Sardar Saheb also.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 it not your duty to inquire from Sardar Saheb?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condition was such that I could not reach him; I could neither form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nor make any inquiry.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your relations with the Hindus have been good, did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over the matter why all the Hindus whom I have seen think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the cause of all these troubles?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myself have not been able to solve this mystery why they have formed such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opinion about me. There are some people to whom I went and for whose protection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 arranged and I tried to bring about peace.Even then I have not been able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understand the cause and even now I fail to find out the cause of being blamed.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you protect their womenfolk?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0" w:after="1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them came into a compound. There was one beggar woman or whose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arranged. Men were taken to </w:t>
      </w:r>
      <w:r>
        <w:rPr>
          <w:rFonts w:ascii="Times" w:hAnsi="Times" w:eastAsia="Times"/>
          <w:b w:val="0"/>
          <w:i/>
          <w:color w:val="000000"/>
          <w:sz w:val="18"/>
        </w:rPr>
        <w:t>Hujra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all the women to a big house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men. This is what happened on 10th September at 3 p.m. The Muslims in my </w:t>
      </w:r>
      <w:r>
        <w:rPr>
          <w:rFonts w:ascii="Times" w:hAnsi="Times" w:eastAsia="Times"/>
          <w:b w:val="0"/>
          <w:i/>
          <w:color w:val="000000"/>
          <w:sz w:val="18"/>
        </w:rPr>
        <w:t>mahalla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secured certificates from the Hindus whom they protected but I did not do even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6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  <w:p>
            <w:pPr>
              <w:autoSpaceDN w:val="0"/>
              <w:autoSpaceDE w:val="0"/>
              <w:widowControl/>
              <w:spacing w:line="212" w:lineRule="exact" w:before="1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 you recognize the Hindus whom you helped?</w:t>
            </w:r>
          </w:p>
          <w:p>
            <w:pPr>
              <w:autoSpaceDN w:val="0"/>
              <w:autoSpaceDE w:val="0"/>
              <w:widowControl/>
              <w:spacing w:line="240" w:lineRule="exact" w:before="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 helped many people including women. I recognize L. Ramji Mal. There was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Ladha Ram and also Pir Sahib of Than.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was put to L. Ramji Mal if he was there. He answered that B. Ahmad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Khan was a friend of his father. ‘‘There were other Mussalmans also with whom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good relations. I asked Maulvi Ahmed Gul if he could make some arrangements.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kept silent, but other Muslims said to him, ‘Maulvi, let bygones be bygones,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be ended now.’ Other Mussalmans asked us what we wanted. They took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children and we lived in the house of B. Ahmad Khan. On my return I said to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Ahmad Gul, ‘The Muslims are looting our houses because there is no one there.’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he replied, ‘You should go to the Deputy Commissioner or Assistant </w:t>
      </w:r>
      <w:r>
        <w:rPr>
          <w:rFonts w:ascii="Times" w:hAnsi="Times" w:eastAsia="Times"/>
          <w:b w:val="0"/>
          <w:i w:val="0"/>
          <w:color w:val="000000"/>
          <w:sz w:val="18"/>
        </w:rPr>
        <w:t>Commissioner who would make arrangement.’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say that other Muslim brethren gave refuge on the 10th ?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Yes. In Jungle Khel, in Gari Muwaz Khan, Mahalla Mian Badshi Mian Khelan, </w:t>
      </w:r>
      <w:r>
        <w:rPr>
          <w:rFonts w:ascii="Times" w:hAnsi="Times" w:eastAsia="Times"/>
          <w:b w:val="0"/>
          <w:i w:val="0"/>
          <w:color w:val="000000"/>
          <w:sz w:val="18"/>
        </w:rPr>
        <w:t>Mahalla Pir Sayat-ul-Am, also Dr. Gulam Sadiq.</w:t>
      </w:r>
    </w:p>
    <w:p>
      <w:pPr>
        <w:autoSpaceDN w:val="0"/>
        <w:autoSpaceDE w:val="0"/>
        <w:widowControl/>
        <w:spacing w:line="260" w:lineRule="exact" w:before="40" w:after="3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was put by S. Gurdit Singh: ‘‘When Maulana Saheb came in Kotwali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10th I told him how much ruin has taken place, to which he replied that that </w:t>
      </w:r>
      <w:r>
        <w:rPr>
          <w:rFonts w:ascii="Times" w:hAnsi="Times" w:eastAsia="Times"/>
          <w:b w:val="0"/>
          <w:i w:val="0"/>
          <w:color w:val="000000"/>
          <w:sz w:val="18"/>
        </w:rPr>
        <w:t>was the scene of Vishnu’s temple. Was it so?’’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8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  <w:p>
            <w:pPr>
              <w:autoSpaceDN w:val="0"/>
              <w:autoSpaceDE w:val="0"/>
              <w:widowControl/>
              <w:spacing w:line="212" w:lineRule="exact" w:before="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Q.</w:t>
            </w:r>
          </w:p>
          <w:p>
            <w:pPr>
              <w:autoSpaceDN w:val="0"/>
              <w:autoSpaceDE w:val="0"/>
              <w:widowControl/>
              <w:spacing w:line="188" w:lineRule="exact" w:before="1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Yes, I said so.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Did all the Hindus go to cantonment on the 10th?</w:t>
            </w:r>
          </w:p>
          <w:p>
            <w:pPr>
              <w:autoSpaceDN w:val="0"/>
              <w:autoSpaceDE w:val="0"/>
              <w:widowControl/>
              <w:spacing w:line="240" w:lineRule="exact" w:before="6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Some went because I myself went with three or four groups. The volunteers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sent for protection to all places. There may be one or two instances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suffered. I could not say. The Hindus were taken, out from their houses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Thana </w:t>
      </w:r>
      <w:r>
        <w:rPr>
          <w:rFonts w:ascii="Times" w:hAnsi="Times" w:eastAsia="Times"/>
          <w:b w:val="0"/>
          <w:i w:val="0"/>
          <w:color w:val="000000"/>
          <w:sz w:val="18"/>
        </w:rPr>
        <w:t>and handed over to the Government.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do you mean by handing over to the Government?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authorities ordered that those who stayed behind and were safe be gathered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Thana</w:t>
      </w:r>
      <w:r>
        <w:rPr>
          <w:rFonts w:ascii="Times" w:hAnsi="Times" w:eastAsia="Times"/>
          <w:b w:val="0"/>
          <w:i w:val="0"/>
          <w:color w:val="000000"/>
          <w:sz w:val="18"/>
        </w:rPr>
        <w:t>. D. C. told me and the police also. I said that there were some in my house.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the D. C. leave the management in your hands?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particular management in my hands which the authorities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do, excepting that I would give them men, so that when people would enter the city </w:t>
      </w:r>
      <w:r>
        <w:rPr>
          <w:rFonts w:ascii="Times" w:hAnsi="Times" w:eastAsia="Times"/>
          <w:b w:val="0"/>
          <w:i w:val="0"/>
          <w:color w:val="000000"/>
          <w:sz w:val="18"/>
        </w:rPr>
        <w:t>from outside they could be recognized or if anybody would go out, it would be known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man was not a suspicious character. There was Police and border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volunteers also.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Were you working with the D. C. or the Government?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co-operated with them so far as by not doing so there would have been not </w:t>
      </w:r>
      <w:r>
        <w:rPr>
          <w:rFonts w:ascii="Times" w:hAnsi="Times" w:eastAsia="Times"/>
          <w:b w:val="0"/>
          <w:i w:val="0"/>
          <w:color w:val="000000"/>
          <w:sz w:val="18"/>
        </w:rPr>
        <w:t>much trouble to the people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you a member of the Working Committee?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Are there Khilafatists on the Working Committee?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Four or five Khilafat workers are there.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Who is the Chairman of the W. C.?</w:t>
      </w:r>
    </w:p>
    <w:p>
      <w:pPr>
        <w:autoSpaceDN w:val="0"/>
        <w:tabs>
          <w:tab w:pos="550" w:val="left"/>
          <w:tab w:pos="311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Nawabzada Bag Mohd. Khan,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of Tiri.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with you here, are any of them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W. C.?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there are two sections of the W. C. The Khans of the city who belong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Kohat Tahsil form one party, whom the other party of city people do not recognize.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one of my companions a member of the W. C. My connection is with the city </w:t>
      </w:r>
      <w:r>
        <w:rPr>
          <w:rFonts w:ascii="Times" w:hAnsi="Times" w:eastAsia="Times"/>
          <w:b w:val="0"/>
          <w:i w:val="0"/>
          <w:color w:val="000000"/>
          <w:sz w:val="18"/>
        </w:rPr>
        <w:t>people.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connection has the W. C. got with the Government?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no special connection with the Government. It was founded only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relief to distressed Muslims and to arrange for the conduct of cases. In fact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to arrange for a reconciliation with the Hindus. But if it could not be effected, </w:t>
      </w:r>
      <w:r>
        <w:rPr>
          <w:rFonts w:ascii="Times" w:hAnsi="Times" w:eastAsia="Times"/>
          <w:b w:val="0"/>
          <w:i w:val="0"/>
          <w:color w:val="000000"/>
          <w:sz w:val="18"/>
        </w:rPr>
        <w:t>then the Muslims would be helped in their cases.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settlement arrived at now, was it done by W. C.?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went to Peshawar many times but there was no settle- 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Hindus went to Kohat, at that time open talk took place and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were reached and both the parties signed them. The signatures were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by those also who were outsiders, which means those who had gone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>W.C.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negotiations were going on at Peshawar, were you there?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always went to Peshawar with the W. C.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members of the deputation were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>Peshawar?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Sometimes six, at other times 12 or 15.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Were you the spokesman there?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 of wealth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Nawab Sahib or Pir Sahib worked as spokesman as occasion arose, and </w:t>
      </w:r>
      <w:r>
        <w:rPr>
          <w:rFonts w:ascii="Times" w:hAnsi="Times" w:eastAsia="Times"/>
          <w:b w:val="0"/>
          <w:i w:val="0"/>
          <w:color w:val="000000"/>
          <w:sz w:val="18"/>
        </w:rPr>
        <w:t>sometimes I also talked. As I did not know English, I could not take more part in it.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Who is the Secretary of the W. C.?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Now Sheikh Abdul Rahman is the Secretary.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consider the last settlement a forced choice?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could not say it was such. The officials described it as one beneficial for both </w:t>
      </w:r>
      <w:r>
        <w:rPr>
          <w:rFonts w:ascii="Times" w:hAnsi="Times" w:eastAsia="Times"/>
          <w:b w:val="0"/>
          <w:i w:val="0"/>
          <w:color w:val="000000"/>
          <w:sz w:val="18"/>
        </w:rPr>
        <w:t>the Hindus and the Muslims.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consider it a settlement free from all kinds of pressure?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have considered it as free if there had been no hand of any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man. It was a settlement made under fear.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Muslims also put in jail before they were made to sign </w:t>
      </w:r>
      <w:r>
        <w:rPr>
          <w:rFonts w:ascii="Times" w:hAnsi="Times" w:eastAsia="Times"/>
          <w:b w:val="0"/>
          <w:i w:val="0"/>
          <w:color w:val="000000"/>
          <w:sz w:val="22"/>
        </w:rPr>
        <w:t>the settlement?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No, but the members of the Hindu deputation were put in jail and then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signatures were taken on the settlement. The conditions arrived at would not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better between the Hindus and Muslims in my opinion whoever would have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as these were settled after full discussion. The discussion took place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Hindu and Muslim deputations and [the terms] were agreed upon </w:t>
      </w:r>
      <w:r>
        <w:rPr>
          <w:rFonts w:ascii="Times" w:hAnsi="Times" w:eastAsia="Times"/>
          <w:b w:val="0"/>
          <w:i w:val="0"/>
          <w:color w:val="000000"/>
          <w:sz w:val="18"/>
        </w:rPr>
        <w:t>unanimously.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Why do you say so, that there could not be better terms?</w:t>
      </w:r>
    </w:p>
    <w:p>
      <w:pPr>
        <w:autoSpaceDN w:val="0"/>
        <w:tabs>
          <w:tab w:pos="550" w:val="left"/>
          <w:tab w:pos="533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conditions were such. Jivandas was released and we felt helpless.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the way in which he approached the people we could not say anything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favour; he was guilty before God. When he did not obey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Shariat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handed </w:t>
      </w:r>
      <w:r>
        <w:rPr>
          <w:rFonts w:ascii="Times" w:hAnsi="Times" w:eastAsia="Times"/>
          <w:b w:val="0"/>
          <w:i w:val="0"/>
          <w:color w:val="000000"/>
          <w:sz w:val="18"/>
        </w:rPr>
        <w:t>over to the court as we could not help it; we feared the Ulemas.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all the Muslims demanded the release of Jivandas, would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still detain him?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said that they would take up the case against him. I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say the Government would let him go if the Muslims agreed.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was such a restriction placed regarding the Gurdwara?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the Sikhs expect something better from the Muslims?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expect anything better as there were many mosques nearby.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old records, the Sikhs could not construct it. It would have demolished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itself. One mosque was erected near it and it fell of itself. I agreed on their behalf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Sikhs must be given the same status as before the 9th. The condition of the cutcha </w:t>
      </w:r>
      <w:r>
        <w:rPr>
          <w:rFonts w:ascii="Times" w:hAnsi="Times" w:eastAsia="Times"/>
          <w:b w:val="0"/>
          <w:i w:val="0"/>
          <w:color w:val="000000"/>
          <w:sz w:val="18"/>
        </w:rPr>
        <w:t>wall was made because the public did not like the first condition.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became of looting and burning after the 10th?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Firing was going on the 10th but no looting and burning took place after that.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Divine law of the Muslims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812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  <w:p>
            <w:pPr>
              <w:autoSpaceDN w:val="0"/>
              <w:autoSpaceDE w:val="0"/>
              <w:widowControl/>
              <w:spacing w:line="300" w:lineRule="exact" w:before="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A.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Could you give any estimate of proportion of losses of Hindus?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 could not tell.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Was the loss of the Hindus greater?</w:t>
            </w:r>
          </w:p>
          <w:p>
            <w:pPr>
              <w:autoSpaceDN w:val="0"/>
              <w:autoSpaceDE w:val="0"/>
              <w:widowControl/>
              <w:spacing w:line="240" w:lineRule="exact" w:before="6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Surely the Hindus suffered more.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 the booty or loot to be found in the villages or Kohat?</w:t>
            </w:r>
          </w:p>
          <w:p>
            <w:pPr>
              <w:autoSpaceDN w:val="0"/>
              <w:autoSpaceDE w:val="0"/>
              <w:widowControl/>
              <w:spacing w:line="240" w:lineRule="exact" w:before="6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 could not say about it that some goods like cloth were recovered and they are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deposited in the Tahsil by the authorities. I could not say if the goods were in Kohat. </w:t>
      </w:r>
      <w:r>
        <w:rPr>
          <w:rFonts w:ascii="Times" w:hAnsi="Times" w:eastAsia="Times"/>
          <w:b w:val="0"/>
          <w:i w:val="0"/>
          <w:color w:val="000000"/>
          <w:sz w:val="18"/>
        </w:rPr>
        <w:t>They must have gone into villages.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agree with Pir Saheb regarding the change of faith? Was </w:t>
      </w:r>
      <w:r>
        <w:rPr>
          <w:rFonts w:ascii="Times" w:hAnsi="Times" w:eastAsia="Times"/>
          <w:b w:val="0"/>
          <w:i w:val="0"/>
          <w:color w:val="000000"/>
          <w:sz w:val="22"/>
        </w:rPr>
        <w:t>there any such incident on the 9th and 10th?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agree with him. It took place in those days as Pir Saheb said.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of the same opinion that every year 100 or 150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conversions take place?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agree with the number. To my mind the number is 40 in a year on the </w:t>
      </w:r>
      <w:r>
        <w:rPr>
          <w:rFonts w:ascii="Times" w:hAnsi="Times" w:eastAsia="Times"/>
          <w:b w:val="0"/>
          <w:i w:val="0"/>
          <w:color w:val="000000"/>
          <w:sz w:val="18"/>
        </w:rPr>
        <w:t>average and in this people from outside are also included.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of the same opinion as Pir Saheb regarding conversion </w:t>
      </w:r>
      <w:r>
        <w:rPr>
          <w:rFonts w:ascii="Times" w:hAnsi="Times" w:eastAsia="Times"/>
          <w:b w:val="0"/>
          <w:i w:val="0"/>
          <w:color w:val="000000"/>
          <w:sz w:val="22"/>
        </w:rPr>
        <w:t>of women?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no pressure has been used in the case of a woman. If she accepts Islam under </w:t>
      </w:r>
      <w:r>
        <w:rPr>
          <w:rFonts w:ascii="Times" w:hAnsi="Times" w:eastAsia="Times"/>
          <w:b w:val="0"/>
          <w:i w:val="0"/>
          <w:color w:val="000000"/>
          <w:sz w:val="18"/>
        </w:rPr>
        <w:t>pressure, the Muslims are forced to let her go to her Hindu husband.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court decides in favour of the Hindu husband, would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still not return the woman?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No, the Muslims would not agree to it and will consider her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>her Hindu husband illegitimate.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Muslims conceal the woman or adopt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method about it?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the duty of the Muslims not to let the woman go to her Hindu </w:t>
      </w:r>
      <w:r>
        <w:rPr>
          <w:rFonts w:ascii="Times" w:hAnsi="Times" w:eastAsia="Times"/>
          <w:b w:val="0"/>
          <w:i w:val="0"/>
          <w:color w:val="000000"/>
          <w:sz w:val="18"/>
        </w:rPr>
        <w:t>husband, as her bond with her Hindu husband is broken as soon as she accepts Islam.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can the Hindus go back to Kohat?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they would agree to two conditions. First they would not publish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pamphlet and they would not fire as they fired. If they would accept [these terms]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go at any time they liked; there is no danger. I see no reason for any disturbance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future if they would give up such injurious methods. The Muslims’ attitude will be </w:t>
      </w:r>
      <w:r>
        <w:rPr>
          <w:rFonts w:ascii="Times" w:hAnsi="Times" w:eastAsia="Times"/>
          <w:b w:val="0"/>
          <w:i w:val="0"/>
          <w:color w:val="000000"/>
          <w:sz w:val="18"/>
        </w:rPr>
        <w:t>all right if these people are careful.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Should they accept both of these conditions?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did not fix any conditions before nor do we now.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would therefore ask you what they should do?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1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don’t fix any condition. They can come without any conditions.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I would seek your advice, what would you suggest?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would advise them to go to their places, but they should take the Frontier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account and mind the temperament of the Pathans.</w:t>
      </w:r>
    </w:p>
    <w:p>
      <w:pPr>
        <w:autoSpaceDN w:val="0"/>
        <w:tabs>
          <w:tab w:pos="550" w:val="left"/>
        </w:tabs>
        <w:autoSpaceDE w:val="0"/>
        <w:widowControl/>
        <w:spacing w:line="20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Is the atmosphere of Kohat such that Hindus cannot live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Kohat honourably?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not seen such conditions nor heard it that their living there honourably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difficult.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(At this stage S. Makhan Singh said that the treatment meted out to Hindus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the same as before.)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Hindus! Why so much said against the Maulvi Sahib?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Individually there is no complaint against him.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(by S. Gurdit Singh) Was the apology considered in your presence when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apology was thought over by the Santan Dharma Sabha on the 2nd September? Were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there at that time?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 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was not there, I came to know only when I got the letter. There was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mention of apology.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(by M. Shaukat Ali) Did you come to know or try to know if any invitation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looting was given to the Muslims of the city or of outside on the 8th or before that?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Had there been any such movement or others would have 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so, was it possible that the matter would not have come to your notice?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Had there been any such plot or movement, I would have got the news anyhow.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Was the incident of 9th a pre-arranged one or accidental?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was no arrangement by the Muslims, at least I had no idea at all.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 know that any Khilafat worker or volunteer took part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burning or looting of Hindu houses?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they put fire to any bazaar or take part in looting or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exciting the people for it?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No, I don’t think.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many volunteers are there?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are 14 or 15 volunteers nowadays.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any of them take part in it?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was put into my ears, but I could not say that they did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non-co-operated when the Khilafat declared it; when did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commence co-operating?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worked with my volunteers only [in some things] in which the Government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 took part, so that people be not put to trouble.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you go to the D. C. before that and ask his help?</w:t>
      </w:r>
    </w:p>
    <w:p>
      <w:pPr>
        <w:autoSpaceDN w:val="0"/>
        <w:tabs>
          <w:tab w:pos="61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Once when I joined the Anjuman one year ago, I had to go to the D.C. about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Anjuman School. Since the Khilafat commenced, besides this occasion I did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 to the D.C.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troubles arose that you gave up your principle?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People were suspecting the workers that they would not hear anybody. They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trusted me alone. If I had gone out then, such people would have entered the field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would have been more troublesome.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Since when did you begin to mix with the officials?</w:t>
      </w:r>
    </w:p>
    <w:p>
      <w:pPr>
        <w:autoSpaceDN w:val="0"/>
        <w:tabs>
          <w:tab w:pos="550" w:val="left"/>
        </w:tabs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commenced since the pamphlet matter and it was not officially. Since 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joined the Khilafat I had given up co-operation.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your enquiries make you believe the Muslim lad was killed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the first shot?</w:t>
      </w:r>
    </w:p>
    <w:p>
      <w:pPr>
        <w:autoSpaceDN w:val="0"/>
        <w:tabs>
          <w:tab w:pos="550" w:val="left"/>
        </w:tabs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Yes, on hearing of the same shot I went to bazaar.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Had there been no such accident, the disturbances would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occurred. Do you believe it?</w:t>
      </w:r>
    </w:p>
    <w:p>
      <w:pPr>
        <w:autoSpaceDN w:val="0"/>
        <w:tabs>
          <w:tab w:pos="550" w:val="left"/>
        </w:tabs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Certainly not.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(by Maulana Shaukat Ali) Did the volunteers take part in looting?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could not swear about it that no volunteers took part.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you hear anything about it?</w:t>
      </w:r>
    </w:p>
    <w:p>
      <w:pPr>
        <w:autoSpaceDN w:val="0"/>
        <w:tabs>
          <w:tab w:pos="550" w:val="left"/>
        </w:tabs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heard much about it, I don’t think that any Muslim took part in loot.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the Khilafatists take part in looting and burning the shops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troubling the Hindus?</w:t>
      </w:r>
    </w:p>
    <w:p>
      <w:pPr>
        <w:autoSpaceDN w:val="0"/>
        <w:tabs>
          <w:tab w:pos="550" w:val="left"/>
        </w:tabs>
        <w:autoSpaceDE w:val="0"/>
        <w:widowControl/>
        <w:spacing w:line="1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could not swear about it. I have heard complaints that the Muslims did so.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(Pir Sahib said none was free from it. Khilafat volunteers were also in it .)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Did you hear that the Khilafat volunteers took part in looting ?</w:t>
      </w:r>
    </w:p>
    <w:p>
      <w:pPr>
        <w:autoSpaceDN w:val="0"/>
        <w:tabs>
          <w:tab w:pos="550" w:val="left"/>
        </w:tabs>
        <w:autoSpaceDE w:val="0"/>
        <w:widowControl/>
        <w:spacing w:line="1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Yes, I heard.</w:t>
      </w:r>
    </w:p>
    <w:p>
      <w:pPr>
        <w:autoSpaceDN w:val="0"/>
        <w:tabs>
          <w:tab w:pos="5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Were the Khilafat volunteers sent out with a message to bring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outsiders for loot?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have no knowledge.</w:t>
      </w:r>
    </w:p>
    <w:p>
      <w:pPr>
        <w:autoSpaceDN w:val="0"/>
        <w:autoSpaceDE w:val="0"/>
        <w:widowControl/>
        <w:spacing w:line="240" w:lineRule="exact" w:before="6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—Ended  at 8.30 p.m.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10531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103. TELEGRAM  TO  MADAN  MOHAN 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ALAVIYAJI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REACHING      DELHI      TOMORROW    MORNING    BHATINDA    MAIL.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 S.N. 2456</w:t>
      </w:r>
    </w:p>
    <w:p>
      <w:pPr>
        <w:autoSpaceDN w:val="0"/>
        <w:autoSpaceDE w:val="0"/>
        <w:widowControl/>
        <w:spacing w:line="292" w:lineRule="exact" w:before="462" w:after="0"/>
        <w:ind w:left="0" w:right="18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104.  TO   KATHIAWARIS</w:t>
      </w:r>
    </w:p>
    <w:p>
      <w:pPr>
        <w:autoSpaceDN w:val="0"/>
        <w:autoSpaceDE w:val="0"/>
        <w:widowControl/>
        <w:spacing w:line="26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few days I shall be again in Kathiawar, and that, too,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this time. Shri Bharucha has been so much impressed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that he has asked for permission to prolong his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propagate the spinning-wheel movement . I hope that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about our being enthusiastic merely in the beginning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proved true in this case. If the political leaders of Rajkot decide,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infuse new life in Rajkot as also in other parts of Kathiawar.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 other parts”, because Rajkot is the central place and, as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 of the (Political) Agency also, political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foregather there. No one can say that politicians are pressed for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have sufficient influence over the people. They can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Kathiawar khadi-minded, revitalize it and check the exodus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Kathiawaris for a few pounds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shall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problem will be solved in this way, by asking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person can earn through the spinning-wheel;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it can be, if we calculate how much money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save. If we only think how much everyone will suffer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of a pie in a rupee in the salt tax, we shall see no reason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upset. But when we calculate the total revenue yielded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impost, we shall be astounded by the figures. Loss of this kind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prick by the cobbler’s needle. It is felt by the society as a </w:t>
      </w:r>
      <w:r>
        <w:rPr>
          <w:rFonts w:ascii="Times" w:hAnsi="Times" w:eastAsia="Times"/>
          <w:b w:val="0"/>
          <w:i w:val="0"/>
          <w:color w:val="000000"/>
          <w:sz w:val="22"/>
        </w:rPr>
        <w:t>whole. We can deduce from this the effect on every individual.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Similar is the case with the spinning-wheel. Suppose that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also sent to Motilal Nehru, Delhi and Khwaja Abdul Majid, </w:t>
      </w:r>
      <w:r>
        <w:rPr>
          <w:rFonts w:ascii="Times" w:hAnsi="Times" w:eastAsia="Times"/>
          <w:b w:val="0"/>
          <w:i w:val="0"/>
          <w:color w:val="000000"/>
          <w:sz w:val="18"/>
        </w:rPr>
        <w:t>Aligarh.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Coarse millet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home spinning brings half an anna every day. That will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twelve rupees at the end of a year. And if we assume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persons in every home, then, 2,600,000 ÷ 5 = 520,000 ¥ 12 =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6,240,000, that will be the figure of rupees saved for Kathiawar.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another calculation. Assuming that for every person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2,600,000 on the average five rupee are spent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on cloth, Kathiawar uses cloth worth Rs. 13,000,000. If we deduct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sum one-third as representing the cost of cotton, then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 will be saving Rs. 9,000,000.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a glow of fresh life would the people of Kathiawar feel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found that they were exempted to the tune of nine million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levy which they have to pay to the Bombay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annually! If we give up counting the benefit to each of us individually,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understand the invisible gains or losses in which we share.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 people of Katihawar to count the collective gain or loos.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does that today, the rest of India will follow suit.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ask, “What will it profit to me?” Our conclusion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absurd and ruinours. Activities beneficial to society will be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learn to ask: “How will this benefit the people?” If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thought of his own gain, all would be ruined. When all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all, that is, collective welfare, the whole society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it would benefit.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Kathiawaris think on these lines, they will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 which the spinning-wheel can work. And I hope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a balance—sheet drawn on these lines of work done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Did those who took the pledge to spin do the spinning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day? Have those who did not know spinning learnt it? Has the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an appeal was addressed to the people been collected ?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been, has any plan been drawn up regarding its disposal?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Committee and the individual workers will have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>these and many other similar questions.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of Rajkot, too, a similar—balance sheet of work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are under way there for honouring me. What need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honour me? If the people think, however, that they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me, they can do so by raising a pile of yarn before me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adorning himself in Khadi. I can take no pleasure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high—sounding epithets. I shall be undertaking this my second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Kathiawar in the hope of being able to propagate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spinning, for serving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, the people and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Rulers.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opening a national school at Rajkot.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workers have been giving their services for it.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 has donated liberally towards its establishment.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Highness the Thakore Saheb has given land at a low price.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citizens of Rajkot should take interest in this school.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watch it, correct any mistakes it may be making and, if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character on its staff, help it by sending their children to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but proper the Rajkot itself should shoulder the burden of its </w:t>
      </w:r>
      <w:r>
        <w:rPr>
          <w:rFonts w:ascii="Times" w:hAnsi="Times" w:eastAsia="Times"/>
          <w:b w:val="0"/>
          <w:i w:val="0"/>
          <w:color w:val="000000"/>
          <w:sz w:val="22"/>
        </w:rPr>
        <w:t>expenses.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time my tour of Kathiawar will include a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Wadhawan. I shall give a few hours to the town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 there. Great sacrifices have been made for its sake.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of much criticism against it, too. Clouds have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it, and cleared. Some Khadi work has been done in the town.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a town which claims Motilal as its citizen. It has enjoyed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Shivlal’s enterprising spirit and wealth. I will expect many </w:t>
      </w:r>
      <w:r>
        <w:rPr>
          <w:rFonts w:ascii="Times" w:hAnsi="Times" w:eastAsia="Times"/>
          <w:b w:val="0"/>
          <w:i w:val="0"/>
          <w:color w:val="000000"/>
          <w:sz w:val="22"/>
        </w:rPr>
        <w:t>things from this town. I am sure it will not disappoint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that, instead of wasting their time and resources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honouring me, people at every place which I visit should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utilizing my services. I request the workers to see that my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public is not wasted in useless speeches. May I claim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beg that, wherever a meeting is organized as being unavoidable, </w:t>
      </w:r>
      <w:r>
        <w:rPr>
          <w:rFonts w:ascii="Times" w:hAnsi="Times" w:eastAsia="Times"/>
          <w:b w:val="0"/>
          <w:i w:val="0"/>
          <w:color w:val="000000"/>
          <w:sz w:val="22"/>
        </w:rPr>
        <w:t>every man and woman attending it will be clad in khadi?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MAHARAJA OF MYSORE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Highness the Maharaja of Mysore has taken up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news cannot but gladden the hearts of those who look upon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sacred duty? The correspondent reporting this news also adds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development has followed Sir Prabhashanker Pattani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We need not get elated on hearing of these instances.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they draw attention to the nature and extent of the power which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spinning. Moreover, the example of eminent men is bound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effect on the common people. I congratulate the Maharaja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and hope that he will not give up till the end of his life this </w:t>
      </w:r>
      <w:r>
        <w:rPr>
          <w:rFonts w:ascii="Times" w:hAnsi="Times" w:eastAsia="Times"/>
          <w:b w:val="0"/>
          <w:i w:val="0"/>
          <w:color w:val="000000"/>
          <w:sz w:val="22"/>
        </w:rPr>
        <w:t>activity which he has taken up. It will do immense good to him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subjects. Its immediate benefit may seem insignificant,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it will ultimately grow into an impressive giant tree.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spinning will become a golden link binding the Maharaja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subject. This will revive the rule that princes should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useful work which is calculated to benefit the subjects,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that even the work done by the poorest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has a place in the palace of the Maharaja will always act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to the people, and it will be established that in reality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distinction of class between the prince and the poor. Such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follow from a few days’ work. They require continuous and </w:t>
      </w:r>
      <w:r>
        <w:rPr>
          <w:rFonts w:ascii="Times" w:hAnsi="Times" w:eastAsia="Times"/>
          <w:b w:val="0"/>
          <w:i w:val="0"/>
          <w:color w:val="000000"/>
          <w:sz w:val="22"/>
        </w:rPr>
        <w:t>regular work, done with complete faith.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106. TRUE EDUCATION</w:t>
      </w:r>
    </w:p>
    <w:p>
      <w:pPr>
        <w:autoSpaceDN w:val="0"/>
        <w:autoSpaceDE w:val="0"/>
        <w:widowControl/>
        <w:spacing w:line="280" w:lineRule="exact" w:before="19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of Dr. Sumant Mehta came into my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during my recent journey to Delhi. For one thing, during tours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receive my post regularly and, for another, even if letters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 time my secretary cannot look into them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 has seen them, he passes on to me those needing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attention, and I can look into them as and when I find time.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entails delays. Had I received Dr. Sumant Mehta’s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time, I would have made use of it during the convocation.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occasion was missed. I, therefore, discuss the letter here. It 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follows: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this letter. In fact, Acharya Gidwani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acted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idea underlying the main suggestion made in it. That is,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snatakas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posted at various places for special service and contact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with them. This practice was not a part of the curriculum </w:t>
      </w:r>
      <w:r>
        <w:rPr>
          <w:rFonts w:ascii="Times" w:hAnsi="Times" w:eastAsia="Times"/>
          <w:b w:val="0"/>
          <w:i w:val="0"/>
          <w:color w:val="000000"/>
          <w:sz w:val="22"/>
        </w:rPr>
        <w:t>but was followed in individual cases and on an experimental basis.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Gujarat Vidyapith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dissatisfaction with the education programme of the Gujarat Vidyapith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emphasizing the need for training political and social workers, offered some concrete </w:t>
      </w:r>
      <w:r>
        <w:rPr>
          <w:rFonts w:ascii="Times" w:hAnsi="Times" w:eastAsia="Times"/>
          <w:b w:val="0"/>
          <w:i w:val="0"/>
          <w:color w:val="000000"/>
          <w:sz w:val="18"/>
        </w:rPr>
        <w:t>suggestions.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T. Gidwani, principal of the Gujarat Mahavidyalaya,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Graduates of Gujarat Vidyapith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proposes, and rightly, that it should be made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 and included in the curriculum itself. The letter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 that the doctor intends his scheme to be adopted in place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scheme of studies.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might like even that; there is, however,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replace the present scheme, and even if there be,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do so. We had in mind the students’ inclinations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framing it. In comparison with other provinces, Gujarat felt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a little late. Every student, therefore, will not be eager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studies essential for training in service. Moreover,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needs of social service we have to pay attention to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The prevailing idea is that education is intended to equip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with the means of livelihood. If the aim were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it could be excused, but there is also the idea that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help the student to make money or to get appointed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authority. As long as this attitude does not change,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curriculum is bound to remain defective from a theoretical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 think it impossible to change it immediately. But it is essential,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quite possible, gradually to reduce the idea of career to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 also will have to create for the students fields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 which can offer them means of livelihood. Livelihood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the aim of education, but the ability to earn it must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fruits of education. The aim of education is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development, and where this is achieved, the ability to make a living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follow.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noted that students are not happy unless they acquire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English. They also crave for a knowledge of literature.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harm at all in either. We have only to guard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fetish of them, against making the study of English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the sole aims of education and forms of self-indulgence.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right place, which they occupy at present, they are of great value.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maintained that the curriculum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is in every respect harmful. I do not feel that all of it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kept out. Its features of parrot-learning, prohibition of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mother tongue, grand display of the knowledge of English, 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sided study of history, almost complete indifference to our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culture, absence of training in self-control, all these and similar </w:t>
      </w:r>
      <w:r>
        <w:rPr>
          <w:rFonts w:ascii="Times" w:hAnsi="Times" w:eastAsia="Times"/>
          <w:b w:val="0"/>
          <w:i w:val="0"/>
          <w:color w:val="000000"/>
          <w:sz w:val="22"/>
        </w:rPr>
        <w:t>features must be guarded against.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believe that there is considerable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 present curriculum of the Vidyapith.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said than done. Who will effect the improvement?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among its workers who is rich in the experience of life.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charge of formulating the curriculum are products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colleges. Some of them may have been disillusioned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those colleges, but how can we expect them to have a new 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experience of new methods? Hence the defects in the curriculum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national education. The heads of all institutions have tried to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improvements they could and their efforts have met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>measure of success.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Now a word about Dr. Sumant Mehta’s suggestion. I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of studies embodied in his proposal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implemented. Some of the subjects suggested therein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 the early stages of the course in the Mahavidyalaya.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 can be taught even in the pre-Mahavidyalaya stage.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 seem to be such as might be taught after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are completed. I invite Dr. Sumant Mehta to prepare his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study in detail. I could have done this even by writing a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reason for writing about the subject here is to induce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and the students to think about it, discuss it and also help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Sumant Mehta. We have very few persons who can think.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we have are busy each in his own field of work. This 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normal day by day, as is proper that it should. If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dabble in every subject, he would do justice neither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nor to himself. Unless each one of usselects his own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works with single-minded devotion in that, we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our goal. The task of implementing the plan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Doctor himself. Thoughtful teachers and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take interest in academic matters may assist him. My role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bring them and him together and, to an extent, express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The doctor has retired to Petlad for one year, and he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there or experimenting with his scheme. It will be easy </w:t>
      </w:r>
      <w:r>
        <w:rPr>
          <w:rFonts w:ascii="Times" w:hAnsi="Times" w:eastAsia="Times"/>
          <w:b w:val="0"/>
          <w:i w:val="0"/>
          <w:color w:val="000000"/>
          <w:sz w:val="22"/>
        </w:rPr>
        <w:t>for him, therefore, to elaborate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fully developed, the scheme will require teachers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implement it, but that is a separate problem. I am sure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get them when the need for them arises.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8-2-1925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KOHAT HINDUS</w:t>
      </w:r>
    </w:p>
    <w:p>
      <w:pPr>
        <w:autoSpaceDN w:val="0"/>
        <w:autoSpaceDE w:val="0"/>
        <w:widowControl/>
        <w:spacing w:line="294" w:lineRule="exact" w:before="20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9,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pages of this week’s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searched for the finding of Maulana Shaukat Ali and myself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of last September. I am sorry to disappoint the curious.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is not with me and I must not publish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his first seeing it. I may, however, tell the reader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discussed my impressions with Pandit Motilalji, then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and lastly with Hakim Saheb Ajmal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Dr. Ansari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Ali brothers, and I have just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finished writing them out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to Sabarmati. My notes will be immediately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and I shall hope to publish them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Ali’s endorsement, addition, or amendment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may be. But apart from the finding, I am in a position to reiterate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the Hindus that in their place I should not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Kohat unless there is an honourable peace with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Government Intervention. This is not possible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For unfortunately, the Muslim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at present guiding the Mussalmans of Kohat was not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represented before us. I can appreciate the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Hindus. They do not want to lose their property.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and I have failed to bring about peace. We have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draw the principal Mussalmans for a discussion. Nor am I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say that we should succeed in our attempt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In the circumstances the Hindus are at liberty to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they may consider advisable. In spite of our failure,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one course. “Don’t return till the Mussalmans take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Kohat with self-respect and dignity.” But I know that this is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except for those who are able to stand on their own legs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need of no advice from any quarter whatsoever. Such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Kohat refugees. I have conveyed my views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Malaviyaji. He has been their guide from the beginning and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he advises them. Lalaji came to Pindi but he was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>laid up in bed. My own considered opinion is given in the statement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1865-1927; physician and politician; President, 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“Kohat”,19-3-1925.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Maulana Shaukat Ali. But I confess in advance that it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>no solace to them. I am but a broken reed not worth relying upon.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hesitation about my advice regarding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should do whilst they are outside Kohat.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remarking that it is demoralizing for men and women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arms and legs and who are otherwise physically fit, to subsist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charity. They must find out some occupation for themselves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aid of the local men. I have suggested carding,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weaving. But they may do any other useful work they choose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chosen for them. The idea is that no person,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who is physically fit should live on charity.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enough occupation in a well-ordered State for all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work. The refugees must be able to give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minute of their time whilst they are being supported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“Idle hands some mischief still will ever find to do”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schoolboy rhyme. It contains a profound truth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verified by everyone for himself. Let there be no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and poor, high and low. They are all bed-fellows in adver-sity.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rich and the well-to-do should set an example to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>by labouring usefully even though they may not be drawing rations.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 incalculable good it must be to a nation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know an occupation which can stand them in good stead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The refugees’ life would have taken a nobler turn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been spinners or carders or weavers. The refugees’ camp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have presented the appearance of a busy hive and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kept up indefinitely. If the men do not decide to return at once,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yet too late to mend. It is a mistake to issue dry rations.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less trouble to the committee of management but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waste and utter indiscipline among the refugees.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themselves under soldiers, discipline keeping regular hours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rising, washing, praying, feeding, working and retiring.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there should not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readings or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readings for them. All this requires thought, care, attention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diligence. Given these the calamity could be turned into a blessing in </w:t>
      </w:r>
      <w:r>
        <w:rPr>
          <w:rFonts w:ascii="Times" w:hAnsi="Times" w:eastAsia="Times"/>
          <w:b w:val="0"/>
          <w:i w:val="0"/>
          <w:color w:val="000000"/>
          <w:sz w:val="22"/>
        </w:rPr>
        <w:t>disguise.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12-2-1925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366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108. TELEGRAM TO MADAN MOHAN MALAVIYA</w:t>
      </w:r>
    </w:p>
    <w:p>
      <w:pPr>
        <w:sectPr>
          <w:pgSz w:w="9360" w:h="12960"/>
          <w:pgMar w:top="51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ALAVIYA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16" w:right="1332" w:bottom="468" w:left="1440" w:header="720" w:footer="720" w:gutter="0"/>
          <w:cols w:num="2" w:equalWidth="0">
            <w:col w:w="3264" w:space="0"/>
            <w:col w:w="332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52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1925</w:t>
      </w:r>
    </w:p>
    <w:p>
      <w:pPr>
        <w:sectPr>
          <w:type w:val="nextColumn"/>
          <w:pgSz w:w="9360" w:h="12960"/>
          <w:pgMar w:top="516" w:right="1332" w:bottom="468" w:left="1440" w:header="720" w:footer="720" w:gutter="0"/>
          <w:cols w:num="2" w:equalWidth="0">
            <w:col w:w="3264" w:space="0"/>
            <w:col w:w="332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WHAT    ABOUT    COW     PROTECTION    CONSTITUTION.   HOPE    YOU     ARE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GOING    RAWALPINDI    TODAY.</w:t>
      </w:r>
    </w:p>
    <w:p>
      <w:pPr>
        <w:autoSpaceDN w:val="0"/>
        <w:autoSpaceDE w:val="0"/>
        <w:widowControl/>
        <w:spacing w:line="266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handwritten draft: S.N. 2456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109.  TELEGRAM  TO JAIRAMDAS DAULTARAM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1925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AIRAMDAS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AMPYARELAL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AKIL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AWALPINDI</w:t>
      </w:r>
    </w:p>
    <w:p>
      <w:pPr>
        <w:autoSpaceDN w:val="0"/>
        <w:autoSpaceDE w:val="0"/>
        <w:widowControl/>
        <w:spacing w:line="212" w:lineRule="exact" w:before="56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LALAJI’S    HEALTH,    POST     NAMES    AND   OTHER     PRATICULARS.    TWO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4"/>
        <w:gridCol w:w="3294"/>
      </w:tblGrid>
      <w:tr>
        <w:trPr>
          <w:trHeight w:hRule="exact" w:val="504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   MURDERED    NEAR    KOHAT    NINTH    SEPTEMBER.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handwritten  draft: S.N. 2456</w:t>
      </w:r>
    </w:p>
    <w:p>
      <w:pPr>
        <w:autoSpaceDN w:val="0"/>
        <w:autoSpaceDE w:val="0"/>
        <w:widowControl/>
        <w:spacing w:line="292" w:lineRule="exact" w:before="24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110.  LETTER  TO  CHAMANLAL VAISHNAV</w:t>
      </w:r>
    </w:p>
    <w:p>
      <w:pPr>
        <w:autoSpaceDN w:val="0"/>
        <w:autoSpaceDE w:val="0"/>
        <w:widowControl/>
        <w:spacing w:line="294" w:lineRule="exact" w:before="6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9,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CHAMANLAL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 this on the train. I got your letter. It is impossible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there before the 16th.  I am afraid I shall be able to do so only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20th  or 21st, or it may well be the visit is cancelled.</w:t>
      </w:r>
    </w:p>
    <w:p>
      <w:pPr>
        <w:autoSpaceDN w:val="0"/>
        <w:autoSpaceDE w:val="0"/>
        <w:widowControl/>
        <w:spacing w:line="220" w:lineRule="exact" w:before="46" w:after="0"/>
        <w:ind w:left="0" w:right="2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autoSpaceDN w:val="0"/>
        <w:autoSpaceDE w:val="0"/>
        <w:widowControl/>
        <w:spacing w:line="266" w:lineRule="exact" w:before="2" w:after="0"/>
        <w:ind w:left="0" w:right="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Gujarati; C. W. 2869. Courtesy: Shardabehn Shah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accompanied Gandhiji to Rawalpindi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Kohat riots.</w:t>
      </w:r>
    </w:p>
    <w:p>
      <w:pPr>
        <w:autoSpaceDN w:val="0"/>
        <w:autoSpaceDE w:val="0"/>
        <w:widowControl/>
        <w:spacing w:line="220" w:lineRule="exact" w:before="2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1892; Secretary, Sind Provincial Congress Committee; later became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 of Food and Agriculture, Government of India; Governor of Bihar and </w:t>
      </w:r>
      <w:r>
        <w:rPr>
          <w:rFonts w:ascii="Times" w:hAnsi="Times" w:eastAsia="Times"/>
          <w:b w:val="0"/>
          <w:i w:val="0"/>
          <w:color w:val="000000"/>
          <w:sz w:val="18"/>
        </w:rPr>
        <w:t>Assam.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 visited wadhwan  on 21st February 1925 and performed the opening </w:t>
      </w:r>
      <w:r>
        <w:rPr>
          <w:rFonts w:ascii="Times" w:hAnsi="Times" w:eastAsia="Times"/>
          <w:b w:val="0"/>
          <w:i w:val="0"/>
          <w:color w:val="000000"/>
          <w:sz w:val="18"/>
        </w:rPr>
        <w:t>ceremony of a children’s school there.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political worker of Wadhwan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type w:val="continuous"/>
          <w:pgSz w:w="9360" w:h="12960"/>
          <w:pgMar w:top="51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111.   LETTER TO DEVCHAND PAREKH</w:t>
      </w:r>
    </w:p>
    <w:p>
      <w:pPr>
        <w:autoSpaceDN w:val="0"/>
        <w:autoSpaceDE w:val="0"/>
        <w:widowControl/>
        <w:spacing w:line="294" w:lineRule="exact" w:before="84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DEVCHAND,</w:t>
      </w:r>
    </w:p>
    <w:p>
      <w:pPr>
        <w:autoSpaceDN w:val="0"/>
        <w:autoSpaceDE w:val="0"/>
        <w:widowControl/>
        <w:spacing w:line="260" w:lineRule="exact" w:before="38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 this letter on the train. I  am  not spending  money on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wire. I got your letter. I cannot have time enough to reach Wankaner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14th. All my time will be taken up by Borsad. But they can (if </w:t>
      </w:r>
      <w:r>
        <w:rPr>
          <w:rFonts w:ascii="Times" w:hAnsi="Times" w:eastAsia="Times"/>
          <w:b w:val="0"/>
          <w:i w:val="0"/>
          <w:color w:val="000000"/>
          <w:sz w:val="22"/>
        </w:rPr>
        <w:t>they come to Rajkot) have an hour more at Wankaner on the 15th.</w:t>
      </w:r>
    </w:p>
    <w:p>
      <w:pPr>
        <w:autoSpaceDN w:val="0"/>
        <w:autoSpaceDE w:val="0"/>
        <w:widowControl/>
        <w:spacing w:line="220" w:lineRule="exact" w:before="46" w:after="262"/>
        <w:ind w:left="0" w:right="2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sectPr>
          <w:pgSz w:w="9360" w:h="12960"/>
          <w:pgMar w:top="51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EVCHAND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AREKH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ETPUR</w:t>
      </w:r>
    </w:p>
    <w:p>
      <w:pPr>
        <w:sectPr>
          <w:type w:val="continuous"/>
          <w:pgSz w:w="9360" w:h="12960"/>
          <w:pgMar w:top="516" w:right="1334" w:bottom="468" w:left="1440" w:header="720" w:footer="720" w:gutter="0"/>
          <w:cols w:num="2" w:equalWidth="0">
            <w:col w:w="3694" w:space="0"/>
            <w:col w:w="28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16" w:right="1334" w:bottom="468" w:left="1440" w:header="720" w:footer="720" w:gutter="0"/>
          <w:cols w:num="2" w:equalWidth="0">
            <w:col w:w="3694" w:space="0"/>
            <w:col w:w="28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  of  the Gujarati: G. N. 5712</w:t>
      </w:r>
    </w:p>
    <w:p>
      <w:pPr>
        <w:autoSpaceDN w:val="0"/>
        <w:autoSpaceDE w:val="0"/>
        <w:widowControl/>
        <w:spacing w:line="292" w:lineRule="exact" w:before="362" w:after="0"/>
        <w:ind w:left="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112.  TELEGRAM TO PRIVATE  SECRETARY TO VICEROY</w:t>
      </w:r>
    </w:p>
    <w:p>
      <w:pPr>
        <w:autoSpaceDN w:val="0"/>
        <w:autoSpaceDE w:val="0"/>
        <w:widowControl/>
        <w:spacing w:line="286" w:lineRule="exact" w:before="74" w:after="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9, 1925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16" w:after="0"/>
        <w:ind w:left="0" w:right="59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P.S.V.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DOES     HIS     EXCELLENCY    NOW    CONSIDER    IT   POSSIBLE    TO    PERMIT    ME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MY   COLLEAGUES     TO    VISIT    KOHAT      DURING     BEGINNING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MARCH.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 a hand written draft: S.N. 2456;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26-2-1925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“Jetpur, 11 Feb. 25”.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February 10,  as  reproduced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26-2-1925. It is likely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telegram, though drafted on February 9, was sent on February 10.</w:t>
      </w:r>
    </w:p>
    <w:p>
      <w:pPr>
        <w:autoSpaceDN w:val="0"/>
        <w:autoSpaceDE w:val="0"/>
        <w:widowControl/>
        <w:spacing w:line="220" w:lineRule="exact" w:before="2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13, the Private  Secretary  to the Viceroy sent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reply: “His Excellency the viceroy desires me  to thank you for your telegram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courtesy that prompted it. His Excellency would have been glad to be able to fall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your  wishes.  But his attention has been called to the advice you have just 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Kohat Hindus not to return  to Kohat unless the Muslims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peace with them without Government intervention.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construction His Excellency   can put on his article is that if you went to Kohat 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would be directed towards the breakdown of the recent settlement,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effecting of which was a matter of great concern to His Excellency and from  which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hopes and believes an enduring reconciliation will spring. His Excellency is 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that you yourself will appreciate how impossible it is for him to fall in with </w:t>
      </w:r>
      <w:r>
        <w:rPr>
          <w:rFonts w:ascii="Times" w:hAnsi="Times" w:eastAsia="Times"/>
          <w:b w:val="0"/>
          <w:i w:val="0"/>
          <w:color w:val="000000"/>
          <w:sz w:val="18"/>
        </w:rPr>
        <w:t>your wishes.”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0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113.   LETTER TO SIR PRABHASHANKER  PATTANI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a letter  charging you with adultery. I had heard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even at Bhavnagar when we were there. But I did not believe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has come from a man whom I cannot ignore. Can this be true?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highly pleased at your straightforwardness and courage. But </w:t>
      </w:r>
      <w:r>
        <w:rPr>
          <w:rFonts w:ascii="Times" w:hAnsi="Times" w:eastAsia="Times"/>
          <w:b w:val="0"/>
          <w:i w:val="0"/>
          <w:color w:val="000000"/>
          <w:sz w:val="22"/>
        </w:rPr>
        <w:t>what to do if this is true?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 TELEGRAM TO SIR PRABHASHANKER PATTANI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10, 1925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 PRABHASHANKER  PATTANI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BHAVNAGAR</w:t>
      </w:r>
    </w:p>
    <w:p>
      <w:pPr>
        <w:autoSpaceDN w:val="0"/>
        <w:autoSpaceDE w:val="0"/>
        <w:widowControl/>
        <w:spacing w:line="21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DELIGHTED    YOUR    LETTER.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THANK     YOU.     HOPE     YOU    ARE  RESTORED.</w:t>
      </w:r>
    </w:p>
    <w:p>
      <w:pPr>
        <w:autoSpaceDN w:val="0"/>
        <w:autoSpaceDE w:val="0"/>
        <w:widowControl/>
        <w:spacing w:line="24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photostat: C.W. 3191. Courtesy: Mahesh Pattani</w:t>
      </w:r>
    </w:p>
    <w:p>
      <w:pPr>
        <w:autoSpaceDN w:val="0"/>
        <w:autoSpaceDE w:val="0"/>
        <w:widowControl/>
        <w:spacing w:line="292" w:lineRule="exact" w:before="362" w:after="626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115. TELEGRAM TO MATHURADAS TRIKUMJI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RIKUMJI </w:t>
      </w: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3424" w:space="0"/>
            <w:col w:w="309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774"/>
        <w:ind w:left="1306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February 10, 1925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3424" w:space="0"/>
            <w:col w:w="30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8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TELL  SHUAIB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JOIN   ME    KATHIAWAD   TOUR   FOURTEENTH.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reply  received on February 10, 1925 said: “There were some lapses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youth, but I do not  remember to have committed any such acts on the strength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my official position. You say you will destroy my letter; but why should  you?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are opened by my secretary and my clerks. I am dictating  this letter to Batuk, </w:t>
      </w:r>
      <w:r>
        <w:rPr>
          <w:rFonts w:ascii="Times" w:hAnsi="Times" w:eastAsia="Times"/>
          <w:b w:val="0"/>
          <w:i w:val="0"/>
          <w:color w:val="000000"/>
          <w:sz w:val="18"/>
        </w:rPr>
        <w:t>and Lady Pattani also has read  this letter.”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Shuaib Qureshi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  LETTER TO SIR PRABHASHANKER PATTANI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10,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SUGNA  BHAISHRI,</w:t>
      </w:r>
    </w:p>
    <w:p>
      <w:pPr>
        <w:autoSpaceDN w:val="0"/>
        <w:autoSpaceDE w:val="0"/>
        <w:widowControl/>
        <w:spacing w:line="260" w:lineRule="exact" w:before="3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from Rawalpindi yesterday. Today I got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I was waiting. I could not resist sending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conveying my thanks. Please do not be angry with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me. I shall try to let you know his name also. On reading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consider any letter as wholly confidential, I have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more proud of mankind. I feel humbled. I thought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only persons who had nothing private of confidential.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surpassed me, because you are living in an environment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would be difficult to publicize one’s private life.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been a schemer or a wicked man, I would have written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from his letter, nor would I have allowed it to influence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least. But he is a gentleman, discrimination, disciplined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learned. He cannot possibly have any malice towards you;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understand how he came to commit this mistake.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>him a copy of your letter. It will do him good. He is such a pure-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person that I wouldn’t be surprised if he came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his apology. I did well in writing the letter to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 your past lapses; but who is free from these?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thrice from falling. It was not owing to my own strength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unlettered mother. She bound her son by the thread of a </w:t>
      </w:r>
      <w:r>
        <w:rPr>
          <w:rFonts w:ascii="Times" w:hAnsi="Times" w:eastAsia="Times"/>
          <w:b w:val="0"/>
          <w:i w:val="0"/>
          <w:color w:val="000000"/>
          <w:sz w:val="22"/>
        </w:rPr>
        <w:t>vow and he was saved.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Rajkot on the 16th. Shall we meet there or any </w:t>
      </w:r>
      <w:r>
        <w:rPr>
          <w:rFonts w:ascii="Times" w:hAnsi="Times" w:eastAsia="Times"/>
          <w:b w:val="0"/>
          <w:i w:val="0"/>
          <w:color w:val="000000"/>
          <w:sz w:val="22"/>
        </w:rPr>
        <w:t>where else?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autoSpaceDN w:val="0"/>
        <w:autoSpaceDE w:val="0"/>
        <w:widowControl/>
        <w:spacing w:line="266" w:lineRule="exact" w:before="42" w:after="0"/>
        <w:ind w:left="0" w:right="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3196. Courtesy: Mahesh Pattani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 LETTER TO FULCHAND SHAH</w:t>
      </w:r>
    </w:p>
    <w:p>
      <w:pPr>
        <w:autoSpaceDN w:val="0"/>
        <w:autoSpaceDE w:val="0"/>
        <w:widowControl/>
        <w:spacing w:line="294" w:lineRule="exact" w:before="14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 2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  FULCHAND,</w:t>
      </w:r>
    </w:p>
    <w:p>
      <w:pPr>
        <w:autoSpaceDN w:val="0"/>
        <w:autoSpaceDE w:val="0"/>
        <w:widowControl/>
        <w:spacing w:line="294" w:lineRule="exact" w:before="64" w:after="18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outcome  of your letter. I am keeping the original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5"/>
        <w:gridCol w:w="3275"/>
      </w:tblGrid>
      <w:tr>
        <w:trPr>
          <w:trHeight w:hRule="exact" w:val="99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item.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letter seems  to have been written on the same day  as the preceding 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6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Tell me if you still have any doubt.  Also let me know if </w:t>
      </w:r>
      <w:r>
        <w:rPr>
          <w:rFonts w:ascii="Times" w:hAnsi="Times" w:eastAsia="Times"/>
          <w:b w:val="0"/>
          <w:i w:val="0"/>
          <w:color w:val="000000"/>
          <w:sz w:val="22"/>
        </w:rPr>
        <w:t>your doubt  is cleared. At the moment I do not have time  for more.</w:t>
      </w:r>
    </w:p>
    <w:p>
      <w:pPr>
        <w:autoSpaceDN w:val="0"/>
        <w:autoSpaceDE w:val="0"/>
        <w:widowControl/>
        <w:spacing w:line="22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2867. Courtesy: Shardabehn Shah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 SPEECH  AT SATYAGRAHA  ASHRAM, SABARMATI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 10, 1925</w:t>
      </w:r>
    </w:p>
    <w:p>
      <w:pPr>
        <w:autoSpaceDN w:val="0"/>
        <w:autoSpaceDE w:val="0"/>
        <w:widowControl/>
        <w:spacing w:line="260" w:lineRule="exact" w:before="42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 in the predicament of a  man who having come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a serpent under his mattress  shakes  the matters vigoro-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usly, sweeps the room and washes the floor with water.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 what I did not know earlier about the situation in Kohat. I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about it  because  it is a matter concerning religion. We 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this as a warning. It does not mean that we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special and novel; but we have to prepare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mentally and emotionally. We have to become purer.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 this stage Gandhiji referred to the number of conversions in Kohat and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80" w:lineRule="exact" w:before="32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number may possibly be considered as small elsewhere.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area were Muslims barely number 15,000, this is terrible.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there work up and the Muslims could not tolerate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awakening; those looking for a chance to wreak vengeance found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that booklet. If that was the only reason,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could have been arrested, he could have been crushed,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all those connected with the booklet could have been crushed.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the whole community was persecuted. Its cause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deep-seated. I found that cause quite by chance. The Muslims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frankly about proselytization. But that activity has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very much. I would not mind it at all if 30 crores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Muslims as a result of scriptural studies and rational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arguments. Then I would be the single Hindu left and thereby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lustre to Hinduism. Or I would adduce proof of the immortality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 and say that the others became Muslims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bear the brilliance of Hinduism. But if people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out of greed or fear, as it happened there, I could not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am talking about this matter because I am to make you strong of </w:t>
      </w:r>
      <w:r>
        <w:rPr>
          <w:rFonts w:ascii="Times" w:hAnsi="Times" w:eastAsia="Times"/>
          <w:b w:val="0"/>
          <w:i w:val="0"/>
          <w:color w:val="000000"/>
          <w:sz w:val="22"/>
        </w:rPr>
        <w:t>mind, in order that you may be more attached to dharma. Despite this,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change in my non-violent behaviour, my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in my behaviour towards Muslims. The more I see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weaknesses, the more shall I serve them. My love for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endure. But the language of love will change—it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firm and will become firmer still—just as my words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are becoming stiffer. That will be the only difference.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object is to rouse you this morning and to caution you.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you because you may sometimes face a similar situation.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little boy or girl in the Ashram is kidnapped, you should not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on, interpreting my non-violence in a superficial way.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be pure is itself a source of strength. A man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unsullied heart has no need to develop his body.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becomes strong. And thereafter mere resolve is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resolve that I would utter the name of Rama before retiring,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without chanting the name I can never get sleep. And if I do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utter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turning on my side and I do see my </w:t>
      </w:r>
      <w:r>
        <w:rPr>
          <w:rFonts w:ascii="Times" w:hAnsi="Times" w:eastAsia="Times"/>
          <w:b w:val="0"/>
          <w:i w:val="0"/>
          <w:color w:val="000000"/>
          <w:sz w:val="22"/>
        </w:rPr>
        <w:t>standing near me. The same true of every resolve.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child in the Ashram is not afraid if he faces danger.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strength of soul, he surely has nails. We clip nails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becuase dirt accumulates in them. When they grow big they get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and we clip them. In like manner, we should go on removing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 elements in the body one by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 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 VII, pp. 136-7.</w:t>
      </w:r>
    </w:p>
    <w:p>
      <w:pPr>
        <w:autoSpaceDN w:val="0"/>
        <w:autoSpaceDE w:val="0"/>
        <w:widowControl/>
        <w:spacing w:line="292" w:lineRule="exact" w:before="302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119.  LETTER TO MANEKLAL AMRITLAL GANDHI</w:t>
      </w:r>
    </w:p>
    <w:p>
      <w:pPr>
        <w:autoSpaceDN w:val="0"/>
        <w:autoSpaceDE w:val="0"/>
        <w:widowControl/>
        <w:spacing w:line="246" w:lineRule="exact" w:before="106" w:after="0"/>
        <w:ind w:left="3690" w:right="0" w:firstLine="1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10,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CH. MANEKLAL,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follow what you say about Babu. You did </w:t>
      </w:r>
      <w:r>
        <w:rPr>
          <w:rFonts w:ascii="Times" w:hAnsi="Times" w:eastAsia="Times"/>
          <w:b w:val="0"/>
          <w:i w:val="0"/>
          <w:color w:val="000000"/>
          <w:sz w:val="22"/>
        </w:rPr>
        <w:t>well in sending him. If he can afford to stay, it is well and 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his  improved a lot with the change of climate 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nice if Mani did likewise. But she worries a lot. And worry </w:t>
      </w:r>
      <w:r>
        <w:rPr>
          <w:rFonts w:ascii="Times" w:hAnsi="Times" w:eastAsia="Times"/>
          <w:b w:val="0"/>
          <w:i w:val="0"/>
          <w:color w:val="000000"/>
          <w:sz w:val="22"/>
        </w:rPr>
        <w:t>kills one.</w:t>
      </w:r>
    </w:p>
    <w:p>
      <w:pPr>
        <w:autoSpaceDN w:val="0"/>
        <w:autoSpaceDE w:val="0"/>
        <w:widowControl/>
        <w:spacing w:line="26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reach Porbunder on the 19th. Devchandbhai must be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what to do if the epidemic spreads.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ANEKLAL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MRITLAL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ANAVAV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Gujarati original: C.W. 890. Courtesy:  Maneklal A. Gandhi.</w:t>
      </w:r>
    </w:p>
    <w:p>
      <w:pPr>
        <w:autoSpaceDN w:val="0"/>
        <w:autoSpaceDE w:val="0"/>
        <w:widowControl/>
        <w:spacing w:line="292" w:lineRule="exact" w:before="36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120.  LETTER TO RAMESHWARDAS BIRLA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Magh Krishna  4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11,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 RAMESHWARDASJI,</w:t>
      </w:r>
    </w:p>
    <w:p>
      <w:pPr>
        <w:autoSpaceDN w:val="0"/>
        <w:autoSpaceDE w:val="0"/>
        <w:widowControl/>
        <w:spacing w:line="260" w:lineRule="exact" w:before="3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Jamnalalji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 at present. He tells me that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 have been received at his firm. I shall use the sum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</w:t>
      </w:r>
      <w:r>
        <w:rPr>
          <w:rFonts w:ascii="Times" w:hAnsi="Times" w:eastAsia="Times"/>
          <w:b w:val="0"/>
          <w:i/>
          <w:color w:val="000000"/>
          <w:sz w:val="22"/>
        </w:rPr>
        <w:t>Antyajas.</w:t>
      </w:r>
    </w:p>
    <w:p>
      <w:pPr>
        <w:autoSpaceDN w:val="0"/>
        <w:autoSpaceDE w:val="0"/>
        <w:widowControl/>
        <w:spacing w:line="220" w:lineRule="exact" w:before="86" w:after="20"/>
        <w:ind w:left="0" w:right="7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6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OHANDAS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Glad to know that you are quite well.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6104. 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17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121.  SPEECH  AT ANKLAV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1925</w:t>
      </w:r>
    </w:p>
    <w:p>
      <w:pPr>
        <w:autoSpaceDN w:val="0"/>
        <w:autoSpaceDE w:val="0"/>
        <w:widowControl/>
        <w:spacing w:line="28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 is there where the poorest of the poor can live happily.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 who have not known hunger that are responsible for famine.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 ago women of this village  used to spin and men used </w:t>
      </w:r>
      <w:r>
        <w:rPr>
          <w:rFonts w:ascii="Times" w:hAnsi="Times" w:eastAsia="Times"/>
          <w:b w:val="0"/>
          <w:i w:val="0"/>
          <w:color w:val="000000"/>
          <w:sz w:val="22"/>
        </w:rPr>
        <w:t>to spin or else to weave.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Dharalas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some bad habits. They drink liquor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thefts. As  long as these things persist, religion is not safe.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Hindus and Muslims here keep reviling each other. </w:t>
      </w:r>
      <w:r>
        <w:rPr>
          <w:rFonts w:ascii="Times" w:hAnsi="Times" w:eastAsia="Times"/>
          <w:b w:val="0"/>
          <w:i w:val="0"/>
          <w:color w:val="000000"/>
          <w:sz w:val="22"/>
        </w:rPr>
        <w:t>One’s religion  should be dear to oneself, but if untouchability is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Vikram date appears to be incorrect as the postmark has “Anand </w:t>
      </w:r>
      <w:r>
        <w:rPr>
          <w:rFonts w:ascii="Times" w:hAnsi="Times" w:eastAsia="Times"/>
          <w:b w:val="0"/>
          <w:i w:val="0"/>
          <w:color w:val="000000"/>
          <w:sz w:val="18"/>
        </w:rPr>
        <w:t>11-2-25.”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(1889-1942); social worker and philanthropist, close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associate of Gandhiji; treasurer, Indian National Congress for many years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Hinduism, I will have  none of it. Even if a man has bathed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off his filth, we believe that still we cannot touch him—this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is sinful. The people of India are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 Bhangis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A man has to answer  for his deeds. It is not the adult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that we are  slaves. The tree of slavery has grown from the seed </w:t>
      </w:r>
      <w:r>
        <w:rPr>
          <w:rFonts w:ascii="Times" w:hAnsi="Times" w:eastAsia="Times"/>
          <w:b w:val="0"/>
          <w:i w:val="0"/>
          <w:color w:val="000000"/>
          <w:sz w:val="22"/>
        </w:rPr>
        <w:t>of untouchability in our midst.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VII, pp. 138-9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 SPEECH AT  BORSAD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1925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 has become a place of pilgrimage, thanks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struggle. But the holy places in India are no longer holy,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this has not become the fate of Borsad. Your struggle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you achieved in it were no ordinary ones. But to fight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is one thing, and to follow it up with constructive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One discovers that to reap happy benefits from one’s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difficult matter,and it often seems as if the struggle had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fought. To return to the normal conditions after a struggle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as after a prolonged fast. We discovered this even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 agitation, and feel it after the present struggle. We saw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on a wider scale in Europe. There, a great War was fought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Britain and Germany; colossal sacrifices were made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expected to see a new Europe as a result of these, expected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people more moral and pure, wiser and more godfearing.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ways which prevailed there persist even today, and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sacrifices are in an unhappy plight. Let us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the manner of fighting that War and our struggle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reflected in thier repsective outcomes. In the War in Europe,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fought to destroy each other. In a satyagraha struggle,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is destroyed, but on the contrary both benefit. How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happen, then, that we do not see the desired result at the end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pure struggle as satyagraha? The reason is just this, that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 to be a common feature of the two kinds of fighting.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able to maintain an atmosphere of peace and show patience,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and so we seem to lose the gain we have made.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Borsad, however, the Durbar Saheb had forewarned me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able to show me Khadinagar, that the struggle had not taught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 value of khadi. I did not, therefore, come here with any </w:t>
      </w:r>
      <w:r>
        <w:rPr>
          <w:rFonts w:ascii="Times" w:hAnsi="Times" w:eastAsia="Times"/>
          <w:b w:val="0"/>
          <w:i w:val="0"/>
          <w:color w:val="000000"/>
          <w:sz w:val="22"/>
        </w:rPr>
        <w:t>high hopes and so I am not very much disappointed either.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running a school requires considerable ability.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aphorism, as in one’s body so in the universe, holds true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occasions. If I can conduct the Satyagraha Ashram well, I can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Lord Reading’s seat. The difficulties I have to face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anxious thought I have to bestow and the number of problems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solve, I do not have to in a struggle like yours. What after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in running a campaign? I have to chalk out a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you what to do, merely give instructions to people; running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much more difficult that this. I have no aspiration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even in this life; I only wish to be a devoted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But I beg leave to say that running an Ashram taxes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resources more agonizingly than discharging the duties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ever does. You, too, I wish, should tax yourselves in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running the Vidya Mandir, or the more one suffers the </w:t>
      </w:r>
      <w:r>
        <w:rPr>
          <w:rFonts w:ascii="Times" w:hAnsi="Times" w:eastAsia="Times"/>
          <w:b w:val="0"/>
          <w:i w:val="0"/>
          <w:color w:val="000000"/>
          <w:sz w:val="22"/>
        </w:rPr>
        <w:t>purer one becomes.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15-2-1925</w:t>
      </w:r>
    </w:p>
    <w:p>
      <w:pPr>
        <w:autoSpaceDN w:val="0"/>
        <w:autoSpaceDE w:val="0"/>
        <w:widowControl/>
        <w:spacing w:line="292" w:lineRule="exact" w:before="370" w:after="0"/>
        <w:ind w:left="0" w:right="16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123.  SPEECH AT BHADRAN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1925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thank you for your love and the address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me, I have one request to make. You have assembled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large number at this late hour of the night. I would be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crime against you if I did not say that this makes me happy.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something else which pains me. I do not know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of the meeting deliberately made the arrangements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here, but by now everyone who attends such meetings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idiosyncrasies. One of these is that I am extremely paimed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meeting a separate enclosure for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find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my speech. But, as you have said, and many others besides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non-violence is the central creed guiding my life, and I am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every moment in accordance with it. If what you have said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I can never wish to give you pain. I would not like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without knowing its implications, nor can I get angry with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village in Kaira District in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force you to do anything. Whatever I wish you to do,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persuade you to do by touching your heart and reason.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appeal to you to join me in wishing, if you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untouchability is a blot on Hinduism, that the wall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separates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brethren from us should be demolished.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mean that you should demolish that wall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or do anything that may create a disturbance in this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only want to ask you whether you agree with me. Do you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wall should disappear and that our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sisters and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their seats with us?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now that you have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 address. The manner in which you have framed your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fact of its being printed on [hand-made] paper or,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can have no value in my eyes, or only as much as you give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daily conduct. The address, however, which you have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this moment by removing the fencing [separating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rest of the audience] will ever remain inscribed in my heart.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for another address like this from my Hindu sisters and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pleased by your giving me a little yarn, or offering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flowers and fruits of various kinds and bringing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girl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 </w:t>
      </w:r>
      <w:r>
        <w:rPr>
          <w:rFonts w:ascii="Times" w:hAnsi="Times" w:eastAsia="Times"/>
          <w:b w:val="0"/>
          <w:i/>
          <w:color w:val="000000"/>
          <w:sz w:val="22"/>
        </w:rPr>
        <w:t>tilak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my forehead (as was done here). These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But the gift you have made me just now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with the chain of love; I want nothing less than that, for </w:t>
      </w:r>
      <w:r>
        <w:rPr>
          <w:rFonts w:ascii="Times" w:hAnsi="Times" w:eastAsia="Times"/>
          <w:b w:val="0"/>
          <w:i w:val="0"/>
          <w:color w:val="000000"/>
          <w:sz w:val="22"/>
        </w:rPr>
        <w:t>love is a part of non-violence, is comprehended in 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should not please believe that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a blow at Hindu society. I count myself as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claim will be accepted by few, but that is my claim and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make it. I have said again and again that people are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admit, if not today after my death, that Gandhi was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that which goes back to ancient times.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are of this kind, that is, I find them in the oldest of books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live up to them; I am, therefore, justified in claiming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not accept people as </w:t>
      </w:r>
      <w:r>
        <w:rPr>
          <w:rFonts w:ascii="Times" w:hAnsi="Times" w:eastAsia="Times"/>
          <w:b w:val="0"/>
          <w:i/>
          <w:color w:val="000000"/>
          <w:sz w:val="22"/>
        </w:rPr>
        <w:t>sanatanis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merely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recite the Shastras in a beautiful manner. Those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the spirit of Hinduism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fibre of their being. The revered Shankara summarized that spirit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Many hands were raised in support, and only one against. The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</w:t>
      </w:r>
      <w:r>
        <w:rPr>
          <w:rFonts w:ascii="Times" w:hAnsi="Times" w:eastAsia="Times"/>
          <w:b w:val="0"/>
          <w:i w:val="0"/>
          <w:color w:val="000000"/>
          <w:sz w:val="18"/>
        </w:rPr>
        <w:t>came and took their seats with the rest.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Orthodox Hindus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sentence: </w:t>
      </w:r>
      <w:r>
        <w:rPr>
          <w:rFonts w:ascii="Times" w:hAnsi="Times" w:eastAsia="Times"/>
          <w:b w:val="0"/>
          <w:i/>
          <w:color w:val="000000"/>
          <w:sz w:val="22"/>
        </w:rPr>
        <w:t>Brahma satyam jaganmithya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Another sage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higher dharma than truth, and still another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means perfect non-violence. You may accept any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three statements, and you will get the essence of Hinduism.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very cream of the holy books of Hinduism, and 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follow dharma as defined by them simply cannot wish to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I merely want you to mix with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they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beings. I want that we should serve them for they deserve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They render to society service which a mother gives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To look upon them as untouchables and to despise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forgotting our humanity. Indians have become the pariahs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 in this age because they look upon countless numbers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as untouchables. This has resulted in the Muslims,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treated as untouchables, because of their association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cause of this unhappy state of affairs?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answer: “Reap as you sow” is a divine law.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mysterious in the fact that, through the world, God is dealing us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It is perfect justice we are getting. “As men worship me, so I </w:t>
      </w:r>
      <w:r>
        <w:rPr>
          <w:rFonts w:ascii="Times" w:hAnsi="Times" w:eastAsia="Times"/>
          <w:b w:val="0"/>
          <w:i w:val="0"/>
          <w:color w:val="000000"/>
          <w:sz w:val="22"/>
        </w:rPr>
        <w:t>give myself to them”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said Shri Krishna. If, therefore,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I want from you, you will not be pained. I am not out 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pain to people. I am not asking too much from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asked you to enter into marriage ties with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company. That is a matter of your own choice. But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to regard them as untouchables is also a matter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It cannot be a matter of your choice to avoid contact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and not avoid if where you should. If you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sufferings of </w:t>
      </w:r>
      <w:r>
        <w:rPr>
          <w:rFonts w:ascii="Times" w:hAnsi="Times" w:eastAsia="Times"/>
          <w:b w:val="0"/>
          <w:i/>
          <w:color w:val="000000"/>
          <w:sz w:val="22"/>
        </w:rPr>
        <w:t>Antyajas,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can you say </w:t>
      </w:r>
      <w:r>
        <w:rPr>
          <w:rFonts w:ascii="Times" w:hAnsi="Times" w:eastAsia="Times"/>
          <w:b w:val="0"/>
          <w:i/>
          <w:color w:val="000000"/>
          <w:sz w:val="22"/>
        </w:rPr>
        <w:t>sarvam khalvidam</w:t>
      </w:r>
    </w:p>
    <w:p>
      <w:pPr>
        <w:autoSpaceDN w:val="0"/>
        <w:autoSpaceDE w:val="0"/>
        <w:widowControl/>
        <w:spacing w:line="264" w:lineRule="exact" w:before="6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author of that Upanishad was not hypocrite since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ascertained that this entire universe in </w:t>
      </w:r>
      <w:r>
        <w:rPr>
          <w:rFonts w:ascii="Times" w:hAnsi="Times" w:eastAsia="Times"/>
          <w:b w:val="0"/>
          <w:i/>
          <w:color w:val="000000"/>
          <w:sz w:val="22"/>
        </w:rPr>
        <w:t>Brahman;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brutes if we do not suffer when we see others suffer.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declares in the most emphatic terms that the brute, too,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just as we have, but we have in this age distorted the teaching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>that religion, Akha</w:t>
      </w:r>
      <w:r>
        <w:rPr>
          <w:rFonts w:ascii="Times" w:hAnsi="Times" w:eastAsia="Times"/>
          <w:b w:val="0"/>
          <w:i w:val="0"/>
          <w:color w:val="000000"/>
          <w:sz w:val="8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this idea [of anyone being defiled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touch of another human being] as a superfluous limb.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discard it, cut it off. I want you to destroy this evil of untouchability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alone is real; the phenomenal world is but an illusion.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IV. 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“Verily, all this  is </w:t>
      </w:r>
      <w:r>
        <w:rPr>
          <w:rFonts w:ascii="Times" w:hAnsi="Times" w:eastAsia="Times"/>
          <w:b w:val="0"/>
          <w:i/>
          <w:color w:val="000000"/>
          <w:sz w:val="18"/>
        </w:rPr>
        <w:t>Brahman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poet of the 17th century, famed  for his satire; vedantist and </w:t>
      </w:r>
      <w:r>
        <w:rPr>
          <w:rFonts w:ascii="Times" w:hAnsi="Times" w:eastAsia="Times"/>
          <w:b w:val="0"/>
          <w:i w:val="0"/>
          <w:color w:val="000000"/>
          <w:sz w:val="18"/>
        </w:rPr>
        <w:t>rationalist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arousing in you compassion and love, or, if you would have it so,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brotherhood. If we end it, we shall win glory for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have saved it. I do not mean that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then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embracing Islam or Christianity. No religion depends for its survival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numerical strength of its followers. There has been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fallacious idea than that the strength of a religion depends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those who profess it. Even if but one person remains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Hinduism will not perish; if, on the other hand, the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the country adopt the ways of hypocrisy and evil,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live long but is certain to be destroyed. When I say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saved, I mean that we shall have atoned for our errors, paid the </w:t>
      </w:r>
      <w:r>
        <w:rPr>
          <w:rFonts w:ascii="Times" w:hAnsi="Times" w:eastAsia="Times"/>
          <w:b w:val="0"/>
          <w:i w:val="0"/>
          <w:color w:val="000000"/>
          <w:sz w:val="22"/>
        </w:rPr>
        <w:t>debt of centuries and escaped bankruptcy.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practice of untouchability is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hatred. If anyone claims that he bears love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them as untouchables, I will not believe him. I see no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 whatsoever in this practice. If we bore love for them,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add-ress them insultingly, would not throw at them our left-overs;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love for them, we would hold them in reverence as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mothers, would provide them better wells and schools than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ourselves have, and permit them to visit temples. All these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indications of love. Love shines with the light of countless suns.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sun cannot be hidden, how can love remain so? Does a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have to declare that she loves her child? An infant which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speak looks at its mother’s eyes and, as their eyes meet, we see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mysterious passing between them.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say this, let no one believe that a Hindu returned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with reformist ideas wants to impose his ideas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 can truthfully say that I entertain no ambition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reforming other people. I am a selfish man, immersed in my own joy.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seek my own spiritual welfare, and that is why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 myself from everything and can live in complete peace.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feel the joy which I do and, therefore, ask you to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serve them and experience the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will get by doing so.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but garland the bride and the bridegroom. What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desire than to see them bound with the chain of love?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can a person wish for than that he or she should be united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who will be his for her life’s partner? Anyone who desires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this has no right to marry. I would not like anyone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marry in slavish obedience to rigid custom. If a girl faced with such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harsh necessity resolves to remain unmarried for her whole life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lead a life of self-sacrifice and voluntary suffering, if, like Uma, she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takes a vow that she would marry only if she got a husband like Siva,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is bound to get such a husband, if not in this life in the next.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woman will be an ornament to her whole community. The purpose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marriage is not self-indulgence, but self-control. I want all people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understand this idea.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15-2-1925</w:t>
      </w:r>
    </w:p>
    <w:p>
      <w:pPr>
        <w:autoSpaceDN w:val="0"/>
        <w:autoSpaceDE w:val="0"/>
        <w:widowControl/>
        <w:spacing w:line="292" w:lineRule="exact" w:before="370" w:after="0"/>
        <w:ind w:left="0" w:right="16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124. LEAVES FROM A DIARY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Misses Angus and Hindsley were sent from Adyar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by Dr. Besant to learn carding, spinning, etc., so as to 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train others at Adyar. They passed a month at the 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a diary of their daily experiences. On their  departure they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notes from their diary for publication in these pages. On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 thought I could not well  publish  them as they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too personal. The next  thought was to cut out the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and then publish them.  But on re-reading, I have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present the notes without a single alteration. I have stood the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personal reference now for a long time. I can very well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strain. There is a merit in the notes which compels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The references to the Ashram are not wholly true.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rosy as it has appeared to these friends. The Ashram  has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jars, it has  its trials and  difficulties, it has to wear away many a 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edge. But it does try to live up to its name. There are certainly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Ashram which can be copied with safety. But I must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against being carried away by some of the flattering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description, and applying for admission. There is a standing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Manager to me that he has more inmates than he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  and more work  than he can cope with. Let those  who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the life described  by Misses Angus and Hindsley copy it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they may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12-2-1925</w:t>
      </w:r>
    </w:p>
    <w:p>
      <w:pPr>
        <w:autoSpaceDN w:val="0"/>
        <w:autoSpaceDE w:val="0"/>
        <w:widowControl/>
        <w:spacing w:line="240" w:lineRule="exact" w:before="10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Gandhiji’s introductory remarks are reproduced here. The Diary apeared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February 12 and March 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66"/>
        <w:ind w:left="0" w:right="2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125.   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6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30" w:val="left"/>
              </w:tabs>
              <w:autoSpaceDE w:val="0"/>
              <w:widowControl/>
              <w:spacing w:line="286" w:lineRule="exact" w:before="4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IHAR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ORECAST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take the following from a Bihar correspondent’s letter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meeting of the Bihar P.C.C. . . The programme for the whole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 is to secure at least 13,000 self-spinning members. . . . The P.C.C.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proposes this year to produce khaddar worth at least five lacs of rupees.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monthly production is Rs. 13,000. If they are to manufacture five lacs,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monthly production must be trebled. Rajendra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enthusiastic about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 . . . The people here are anxiously looking forward to your visit. If you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come, the work will certainly receive a great push.</w:t>
      </w:r>
    </w:p>
    <w:p>
      <w:pPr>
        <w:autoSpaceDN w:val="0"/>
        <w:autoSpaceDE w:val="0"/>
        <w:widowControl/>
        <w:spacing w:line="260" w:lineRule="exact" w:before="34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other provinces too will lose no time in preparing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programme of work. I should love to go to Bihar as early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But I am not master of my own movements. I go where fate takes </w:t>
      </w:r>
      <w:r>
        <w:rPr>
          <w:rFonts w:ascii="Times" w:hAnsi="Times" w:eastAsia="Times"/>
          <w:b w:val="0"/>
          <w:i w:val="0"/>
          <w:color w:val="000000"/>
          <w:sz w:val="22"/>
        </w:rPr>
        <w:t>me. It is therefore futile for me to make promises in advance.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6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Dr. Abdussamad writes: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AWNPORE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Cawnpore was a scene of disturbance on the 2nd of this month and, as it is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venue of the next Congress, I think it is just proper that you may know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 of the affair and if the statement is corroborated by Dr. Morarilal,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 of the local Congress Committee, I hope you will publish the whole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 a part of it in your paper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 . . 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to Dr. Morarilal for confirmation of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Abdussamad’s statement as on the face of it, it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colourless and innocent. If Dr. Morarilal has a different version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related, I would gladly publish it. Quarrels will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in best regulated societies but the spirit that prompted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after the incident seems to have been admirable.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against “a section of Arya Samajists” I do not know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admit it. I can only hope that every section in Cawnpore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its best to exercise the greatest self-restraint, keep under control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element and be ever ready to be charitable to rivals who </w:t>
      </w:r>
      <w:r>
        <w:rPr>
          <w:rFonts w:ascii="Times" w:hAnsi="Times" w:eastAsia="Times"/>
          <w:b w:val="0"/>
          <w:i w:val="0"/>
          <w:color w:val="000000"/>
          <w:sz w:val="22"/>
        </w:rPr>
        <w:t>may hold different political views or different faiths.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ILENT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ORKER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Chittagong correspondent sends me the following story of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Rajendra Prasad (1884-1963); statesman and scholar; chairman,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of India, 1946-49; first President of India, 1950-62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an excerpt is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worker: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Sreejut Kalisanker Chakrabartee, a silent but indefatigable worker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Chittagong, has, of late, arranged practical demonstrations of charkha.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believe in wordy battles. He personally approaches four families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morning with his big charkha, spins before them by way of giving 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lesson and begs of them their contributions. The process may seem futile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some, but the melodious sound and sweet music of the charkha, preceded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recitation of a prayer in the early hours of the day, wonderfully conquers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sceptic who orders a good charkha and promises due contributions.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Uncompromising unbelievers who sneered at the charkha are daily won over.</w:t>
      </w:r>
    </w:p>
    <w:p>
      <w:pPr>
        <w:autoSpaceDN w:val="0"/>
        <w:autoSpaceDE w:val="0"/>
        <w:widowControl/>
        <w:spacing w:line="260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business-like promptitude with which Kalisanker Babu is progressing,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ensures success. He has set an example to other workers who may if they </w:t>
      </w:r>
      <w:r>
        <w:rPr>
          <w:rFonts w:ascii="Times" w:hAnsi="Times" w:eastAsia="Times"/>
          <w:b w:val="0"/>
          <w:i w:val="0"/>
          <w:color w:val="000000"/>
          <w:sz w:val="18"/>
        </w:rPr>
        <w:t>choose copy it with profit to themselves and the country.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the liberty of condensing the letter and making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readable. I commend the letter to the attention of all workers.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doubt that example is better than precept.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 A REVOLUTIONARY’S  DEFENCE</w:t>
      </w:r>
    </w:p>
    <w:p>
      <w:pPr>
        <w:autoSpaceDN w:val="0"/>
        <w:autoSpaceDE w:val="0"/>
        <w:widowControl/>
        <w:spacing w:line="26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correspondent, who has given his name but not his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me what he calls “an open letter”. It is a letter in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revoluntionary movement in my address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Congress. The letter breathes love of the country, fervour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spirit of self-sacrifice. It is moreover written under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said to have been done by me to the revolutionaries.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gladly print the letter without the name. The address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is not given. The following is the unchanged full text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it my duty to remind you of the promise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made some time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would retire from the political field at the time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revolutionaries will once more emerge from their silence and enter into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political arena. The experiment with the non-violent non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is now over. You wanted one complete year for your experiment, </w:t>
      </w:r>
      <w:r>
        <w:rPr>
          <w:rFonts w:ascii="Times" w:hAnsi="Times" w:eastAsia="Times"/>
          <w:b w:val="0"/>
          <w:i w:val="0"/>
          <w:color w:val="000000"/>
          <w:sz w:val="18"/>
        </w:rPr>
        <w:t>but the experiment lasted at least four complete years, if not five, and still do</w:t>
      </w:r>
    </w:p>
    <w:p>
      <w:pPr>
        <w:autoSpaceDN w:val="0"/>
        <w:autoSpaceDE w:val="0"/>
        <w:widowControl/>
        <w:spacing w:line="220" w:lineRule="exact" w:before="36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“Presidential Address at Belgaum Congress”, December 26, 1924.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1921, to retire if swaraj was not received within a year;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“One Year’s </w:t>
      </w:r>
      <w:r>
        <w:rPr>
          <w:rFonts w:ascii="Times" w:hAnsi="Times" w:eastAsia="Times"/>
          <w:b w:val="0"/>
          <w:i w:val="0"/>
          <w:color w:val="000000"/>
          <w:sz w:val="18"/>
        </w:rPr>
        <w:t>Time-Limit”, December 11,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mean to say that the experiment was not tried long enough?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one of the greatest of personalities in the present age and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direct guidance and inspiration, your programme was actually taken up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reason or other by the best men in the land. Thousands of young 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flower of the youth of our country, embraced your cult with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enthusiasm they could gather. . . . Sacrifice and sincerity on the part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followers were not wanting. . . . You wanted one crore of rupees and you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you wanted. . . . still do you mean to say that the experiment was </w:t>
      </w:r>
      <w:r>
        <w:rPr>
          <w:rFonts w:ascii="Times" w:hAnsi="Times" w:eastAsia="Times"/>
          <w:b w:val="0"/>
          <w:i w:val="0"/>
          <w:color w:val="000000"/>
          <w:sz w:val="18"/>
        </w:rPr>
        <w:t>not tried far enough? . . 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say that non-violent non-co-operation failed because the people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sufficiently non-violent is to argue like a lawyer and not like a prophet.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could not be more non-violent than they were during the last few </w:t>
      </w:r>
      <w:r>
        <w:rPr>
          <w:rFonts w:ascii="Times" w:hAnsi="Times" w:eastAsia="Times"/>
          <w:b w:val="0"/>
          <w:i w:val="0"/>
          <w:color w:val="000000"/>
          <w:sz w:val="18"/>
        </w:rPr>
        <w:t>years. . . 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non-co-operation movement failed not because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sporadic outburst of suppressed feelings here and there but because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was lacking in a worthy ideal. The ideal that you preached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keeping with Indian culture and traditions. It savoured of imitation. . . 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the spirit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kshama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Indian </w:t>
      </w:r>
      <w:r>
        <w:rPr>
          <w:rFonts w:ascii="Times" w:hAnsi="Times" w:eastAsia="Times"/>
          <w:b w:val="0"/>
          <w:i/>
          <w:color w:val="000000"/>
          <w:sz w:val="18"/>
        </w:rPr>
        <w:t>rishis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it was not the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ahimsa of the great Indian yogis. It was an imperfect physical mixture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Tolstoyism and Buddhism and not a chemical mixture of East and West.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the Western methods of Congress and Conferences and tried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persuade the whole nation to accept the spirit of ahimsa, irrespective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kal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like Tolstoy, but which was a matter of individual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Indians. And above all, you were and are still vague as regards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ultimate political goal. This is miserable. Your idea of independence is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consistence with Indian ideals. India stands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sarvam paravasham dukhham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sarvam atmavasham sukham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for the ideal that individual existence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solely for the purpose of humanity and through humanity serving God. </w:t>
      </w:r>
      <w:r>
        <w:rPr>
          <w:rFonts w:ascii="Times" w:hAnsi="Times" w:eastAsia="Times"/>
          <w:b w:val="0"/>
          <w:i/>
          <w:color w:val="000000"/>
          <w:sz w:val="18"/>
        </w:rPr>
        <w:t>Jagat-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hitaya Srikrishnaya cha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>. The non-violence that India preaches is not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for the sake of non-violence, but non- violence for the good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humanity, and when this good for humanity will demand violence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bloodshed, India will not hesitate to shed blood just in the same way as a </w:t>
      </w:r>
      <w:r>
        <w:rPr>
          <w:rFonts w:ascii="Times" w:hAnsi="Times" w:eastAsia="Times"/>
          <w:b w:val="0"/>
          <w:i w:val="0"/>
          <w:color w:val="000000"/>
          <w:sz w:val="18"/>
        </w:rPr>
        <w:t>surgical operation necessitates the shedding of blood. To an ideal Indian,</w:t>
      </w:r>
    </w:p>
    <w:p>
      <w:pPr>
        <w:autoSpaceDN w:val="0"/>
        <w:autoSpaceDE w:val="0"/>
        <w:widowControl/>
        <w:spacing w:line="220" w:lineRule="exact" w:before="26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Forgiveness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Place;  environment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Recipient; the other person concerned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practice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“All dependence  is sorrow, all self-reliance is joy.”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  the welfare of the world and for the sake of God.” (</w:t>
      </w:r>
      <w:r>
        <w:rPr>
          <w:rFonts w:ascii="Times" w:hAnsi="Times" w:eastAsia="Times"/>
          <w:b w:val="0"/>
          <w:i/>
          <w:color w:val="000000"/>
          <w:sz w:val="18"/>
        </w:rPr>
        <w:t>Pandava Gita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or non-violence has the same significance provided they ultimately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good to humanity.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Vinashaya cha dushkrita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not spoken in vain.</w:t>
      </w:r>
    </w:p>
    <w:p>
      <w:pPr>
        <w:autoSpaceDN w:val="0"/>
        <w:autoSpaceDE w:val="0"/>
        <w:widowControl/>
        <w:spacing w:line="260" w:lineRule="exact" w:before="6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mind therefore, the ideal that you gave to the nation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of action that you laid before it is neither consistent with Indian </w:t>
      </w:r>
      <w:r>
        <w:rPr>
          <w:rFonts w:ascii="Times" w:hAnsi="Times" w:eastAsia="Times"/>
          <w:b w:val="0"/>
          <w:i w:val="0"/>
          <w:color w:val="000000"/>
          <w:sz w:val="18"/>
        </w:rPr>
        <w:t>culture nor practicable as a political programme.</w:t>
      </w:r>
    </w:p>
    <w:p>
      <w:pPr>
        <w:autoSpaceDN w:val="0"/>
        <w:autoSpaceDE w:val="0"/>
        <w:widowControl/>
        <w:spacing w:line="260" w:lineRule="exact" w:before="60" w:after="1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simply inconceivable and incomprehensible to think that you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dare to entertain the slightest hope that England can be just and generous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her free will—this England “which believes in Jallianwala Bagh massacres </w:t>
      </w:r>
      <w:r>
        <w:rPr>
          <w:rFonts w:ascii="Times" w:hAnsi="Times" w:eastAsia="Times"/>
          <w:b w:val="0"/>
          <w:i w:val="0"/>
          <w:color w:val="000000"/>
          <w:sz w:val="18"/>
        </w:rPr>
        <w:t>as a legitimate means of self-defence”, this England which tried the O’Dwyer-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Nair case and gave judgment in favour of barbarism. If you have an iota of faith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in you in the good sense of the British Government, then according to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is the necessity of any programme at all? . . . A sovereign independent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Republic is alliance or in federation with the other independent nations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earth is one thing, and self-governing India within this imperialistic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Empire is perfectly another thing. Your sentiment of remaining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Empire reminds one of the many Himalayan miscalcualtions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repeatedly commited. It seems to me that you have compromised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worthy ideal with the present needs of a false expediency and this is the reason </w:t>
      </w:r>
      <w:r>
        <w:rPr>
          <w:rFonts w:ascii="Times" w:hAnsi="Times" w:eastAsia="Times"/>
          <w:b w:val="0"/>
          <w:i w:val="0"/>
          <w:color w:val="000000"/>
          <w:sz w:val="18"/>
        </w:rPr>
        <w:t>that you have failed to capture the imagination of the youths of the country—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youths who could dare and who are still daring to go against your wishes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they unhesitatingly recognize you as one of the greatest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personalities of the modern age. These are the Indian revolutionaries.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now decided to remain silent no more and therefore they request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retire from the political field or else to direct the political movement in a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it may be a help and not a hindrance to the revolutionary movement.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Further, I would like to point out that you have misjudged the revolutionaries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many respects when you blamed them in your recent presidential address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39th Congress. You said that the revolutionaries are retarding India’s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progress. I do not know what you mean by this word “progress”. If you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progress then can you deny that every political progress that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already made, however little that might be, has been made chiefly by the </w:t>
      </w:r>
      <w:r>
        <w:rPr>
          <w:rFonts w:ascii="Times" w:hAnsi="Times" w:eastAsia="Times"/>
          <w:b w:val="0"/>
          <w:i w:val="0"/>
          <w:color w:val="000000"/>
          <w:sz w:val="18"/>
        </w:rPr>
        <w:t>sacrifices and the efforts of the revoluntionary party? Can you deny that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7"/>
        <w:gridCol w:w="1627"/>
        <w:gridCol w:w="1627"/>
        <w:gridCol w:w="1627"/>
      </w:tblGrid>
      <w:tr>
        <w:trPr>
          <w:trHeight w:hRule="exact" w:val="260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Bengal partition was annulled through the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efforts 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Bengal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revolutionaries? Can you doubt that the Morely-Minto reform was the outcome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Indian revolutionary movement? Can you be blind to the forces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revolutionary movement which was mainly though not wholly instrumental in </w:t>
      </w:r>
      <w:r>
        <w:rPr>
          <w:rFonts w:ascii="Times" w:hAnsi="Times" w:eastAsia="Times"/>
          <w:b w:val="0"/>
          <w:i w:val="0"/>
          <w:color w:val="000000"/>
          <w:sz w:val="18"/>
        </w:rPr>
        <w:t>bringing about the Montford reforms? . . . 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mean that these reforms are no index to true progress, then I would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destroy the wicked” (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IV, 8)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venture to say that this revolutionary movement has achieved no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in the moral advancement of India. Indians were miserably afraid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and this revolutionary party once more made the Indians realize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grandeur and the beauty that lie in dying for a noble cause. The revolutionaries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once again demonstrated that death has a certain charm and is not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dreadful thing. To die for one’s own beliefs and convictions, to die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consciousness that by so dying one is serving God in the nation,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or to risk one’s life when there is every probability of death, for a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one honestly believes to be just and legitimate—is this no moral </w:t>
      </w:r>
      <w:r>
        <w:rPr>
          <w:rFonts w:ascii="Times" w:hAnsi="Times" w:eastAsia="Times"/>
          <w:b w:val="0"/>
          <w:i w:val="0"/>
          <w:color w:val="000000"/>
          <w:sz w:val="18"/>
        </w:rPr>
        <w:t>progress? . . 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said to the revolutionaries, “You may not care for your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lives, but you dare not disregard those of your countrymen who have no desire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die a martyr’s death.” But the revolutionaries are at a sad loss to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meaning of this sentence. Do you mean to say that the revolutionaries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the deaths of 70 men who were condemned in the Chauri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Chaura trial? Do you mean to say that the revolutionaries are responsible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bombing and killing of innocent people at Jallianwala Bagh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Gujranwala? Did the revolutionaries during their struggle for the last twenty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years, in the past or in the present, ever asked the starving millions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in the revolutionary struggle? The revolutionaries have perhaps a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the mass psychology than most of the present leaders. And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reason that they never wanted to deal with the masses until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sure of their own strength. They always believed that the masses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Northern India were ready for any emergency and they were also right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the Northern India mass as a dense matter of high explosive,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dangerous to be handled carelessly. It was you and your lieutenants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misjudged the sentiment of the masses and dragged them into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movement, people who were groaning under a thousand oppresions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and without, where the lightning of anger laid unperceived and you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pay the penalty for it. But can you give any instance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>revolutionaries dragged unwilling souls into the valley of death?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But if you mean by the sentence that innocent people are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harassed, imprisoned and put to death due to the activities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revolutionaries, then I would unhesitatingly and honestly admit, as far as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goes, that not a single individual was hanged who was innocent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revolutionary activity, and about imprisonments and tortures, I may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many innocent men were actually harassed and put to torture. But can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revolutionary party be made responsible for the atrocities committed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government? The foreign government to determined to crush any </w:t>
      </w:r>
      <w:r>
        <w:rPr>
          <w:rFonts w:ascii="Times" w:hAnsi="Times" w:eastAsia="Times"/>
          <w:b w:val="0"/>
          <w:i w:val="0"/>
          <w:color w:val="000000"/>
          <w:sz w:val="18"/>
        </w:rPr>
        <w:t>manifestation of manhood in the nation, in any form whatsoever; but in 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crushing, the government is very liable to commit blunders and harass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 and put to torture cowards along with the heroes; but are the brave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be blamed for the sufferings of the cowards? Moreover these </w:t>
      </w:r>
      <w:r>
        <w:rPr>
          <w:rFonts w:ascii="Times" w:hAnsi="Times" w:eastAsia="Times"/>
          <w:b w:val="0"/>
          <w:i w:val="0"/>
          <w:color w:val="000000"/>
          <w:sz w:val="18"/>
        </w:rPr>
        <w:t>sufferings cannot be termed as martyrs’ death.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Lastly, I would like to say something about the remarks you have made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strength of the British Empire. You have said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revoluntionaries: “Those whom you seek to depose are better armed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infinitely better organized than you are.” But is it not shameful that a handful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Englishmen are able to rule India, not by the free consent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but by the force of the sword? And if the English can be well-armed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well-organized why can the Indians be not better armed and better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still—Indians who are saturated with the high principles of spirituality?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are men in the same sense as the Englishmen are. Then, what on earth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makes the Indians so helpless as to think that they can never be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than their English masters? By what argument and logic of fact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disprove the possibilites in which the revolutionaries have immense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faith? And the spirit of non-violence that arises out of this sense of </w:t>
      </w:r>
      <w:r>
        <w:rPr>
          <w:rFonts w:ascii="Times" w:hAnsi="Times" w:eastAsia="Times"/>
          <w:b w:val="0"/>
          <w:i w:val="0"/>
          <w:color w:val="000000"/>
          <w:sz w:val="18"/>
        </w:rPr>
        <w:t>helplessness and despair can never be the non-violence of the strong, the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of the Indian </w:t>
      </w:r>
      <w:r>
        <w:rPr>
          <w:rFonts w:ascii="Times" w:hAnsi="Times" w:eastAsia="Times"/>
          <w:b w:val="0"/>
          <w:i/>
          <w:color w:val="000000"/>
          <w:sz w:val="18"/>
        </w:rPr>
        <w:t>rishis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tamas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pure and simple?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Excuse me Mahatmaji, if I am severe in criticizing your philosophy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principles. You have criticized the revolutionaries most unsympatheti- 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you went so for as to describe them as the enemies of the 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simply because they differ from your views and methods. You preach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tolerance but you have been violently intolerant in your criticisms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revolutionaries. The revolutionaries have risked their everything to 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motherland, and if you cannot help them, at least be not intolerant </w:t>
      </w:r>
      <w:r>
        <w:rPr>
          <w:rFonts w:ascii="Times" w:hAnsi="Times" w:eastAsia="Times"/>
          <w:b w:val="0"/>
          <w:i w:val="0"/>
          <w:color w:val="000000"/>
          <w:sz w:val="18"/>
        </w:rPr>
        <w:t>towards them.</w:t>
      </w:r>
    </w:p>
    <w:p>
      <w:pPr>
        <w:autoSpaceDN w:val="0"/>
        <w:autoSpaceDE w:val="0"/>
        <w:widowControl/>
        <w:spacing w:line="280" w:lineRule="exact" w:before="32" w:after="0"/>
        <w:ind w:left="10" w:right="2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made any promise to anybody as to when and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retire from the political life of the country. But I did say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repeat that I would certainly retire if I find that India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imbibe my message </w:t>
      </w:r>
      <w:r>
        <w:rPr>
          <w:rFonts w:ascii="Times" w:hAnsi="Times" w:eastAsia="Times"/>
          <w:b w:val="0"/>
          <w:i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India wants a bloody revolution.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part in that movement because I do not believe in its </w:t>
      </w:r>
      <w:r>
        <w:rPr>
          <w:rFonts w:ascii="Times" w:hAnsi="Times" w:eastAsia="Times"/>
          <w:b w:val="0"/>
          <w:i w:val="0"/>
          <w:color w:val="000000"/>
          <w:sz w:val="22"/>
        </w:rPr>
        <w:t>utility either for India, or, which is the same thing, for the world.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there was a wonderful response to the call of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but</w:t>
      </w:r>
      <w:r>
        <w:rPr>
          <w:rFonts w:ascii="Times" w:hAnsi="Times" w:eastAsia="Times"/>
          <w:b w:val="0"/>
          <w:i w:val="0"/>
          <w:color w:val="000000"/>
          <w:sz w:val="22"/>
        </w:rPr>
        <w:t>I do</w:t>
      </w:r>
      <w:r>
        <w:rPr>
          <w:rFonts w:ascii="Times" w:hAnsi="Times" w:eastAsia="Times"/>
          <w:b w:val="0"/>
          <w:i w:val="0"/>
          <w:color w:val="000000"/>
          <w:sz w:val="22"/>
        </w:rPr>
        <w:t>also believe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was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proportionate to the measure of non-co-operation. The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>awakening of the masses is a standing demonstration of the fact.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Darkness; here, inaction due to helplessness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too, that the country exercised great self-restraint;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reiterate my opinion that the observance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was far below the required standard.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“my philosophy” is an indifferent mixture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Tolstoy and Buddha. I do not know what it is except that it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to be true. It sustains me. I owe much to Tolstoy and much to </w:t>
      </w:r>
      <w:r>
        <w:rPr>
          <w:rFonts w:ascii="Times" w:hAnsi="Times" w:eastAsia="Times"/>
          <w:b w:val="0"/>
          <w:i w:val="0"/>
          <w:color w:val="000000"/>
          <w:sz w:val="22"/>
        </w:rPr>
        <w:t>Buddha. I still somehow or other fancy that “my philosophy”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the true meaning of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mistaken. Such a mistake can do no harm either to me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For the source of my inspiration is of no consequence if </w:t>
      </w:r>
      <w:r>
        <w:rPr>
          <w:rFonts w:ascii="Times" w:hAnsi="Times" w:eastAsia="Times"/>
          <w:b w:val="0"/>
          <w:i w:val="0"/>
          <w:color w:val="000000"/>
          <w:sz w:val="22"/>
        </w:rPr>
        <w:t>what I stand for be unadul-terated truth.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philosophy I represent be tested on its own merits.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world is sick of armed rebellions. I hold too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true of other countries, a bloody revolution will not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masses will not respond. A movement in which masses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active part can do no good to them. A successful bloody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can only mean further misery for the masses. For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still foreign rule for them. The non-violence I teach is active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strongest. But the weekest can partake in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weaker. They can only be the stronger for having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masses are far bolder today than they ever were. A non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necessarily involves construction on a mass scale.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lead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darkness or inertia. It means a quickening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national life. That movement is still going on silently, almost </w:t>
      </w:r>
      <w:r>
        <w:rPr>
          <w:rFonts w:ascii="Times" w:hAnsi="Times" w:eastAsia="Times"/>
          <w:b w:val="0"/>
          <w:i w:val="0"/>
          <w:color w:val="000000"/>
          <w:sz w:val="22"/>
        </w:rPr>
        <w:t>imperceptibly but none the less surely.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deny the revolutionary’s heroism and sacrifice.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heroism and sacrifice in a bad cause are so much waste of splendid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and hurt the good cause by drawing away attention from it by </w:t>
      </w:r>
      <w:r>
        <w:rPr>
          <w:rFonts w:ascii="Times" w:hAnsi="Times" w:eastAsia="Times"/>
          <w:b w:val="0"/>
          <w:i w:val="0"/>
          <w:color w:val="000000"/>
          <w:sz w:val="22"/>
        </w:rPr>
        <w:t>the glamour of the misused heroism and sacrifice in a bad cause.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ashamed to stand erect before the heroic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revolutionary because I am able to pit an equal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men’s heroism and sacrifice untarnished by the blood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innocent. Self-sacrifice of one innocent man is a million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potent than the sacrifice of million men who die in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others. The willing sacrifice of the innocent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powerful retort to insolent tyranny that has yet been conceived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or man.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the attention of the revolutionaries to the three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hindrances to swaraj—the incomplete spread of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discord between Hindus and Mussalmans and the inhuman 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suppressed classes. I ask them patiently to take their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in this work of patient construction. It may not be spectacular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But on that very account it requires all the heroic 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and sustained effort and self-effacement of which the tallest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revolutionaries is capable. Impatience will blur the </w:t>
      </w:r>
      <w:r>
        <w:rPr>
          <w:rFonts w:ascii="Times" w:hAnsi="Times" w:eastAsia="Times"/>
          <w:b w:val="0"/>
          <w:i w:val="0"/>
          <w:color w:val="000000"/>
          <w:sz w:val="22"/>
        </w:rPr>
        <w:t>revolutionary’s vision and lead him astray. Slow and inglorious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starvation among the starving masses is every time more </w:t>
      </w:r>
      <w:r>
        <w:rPr>
          <w:rFonts w:ascii="Times" w:hAnsi="Times" w:eastAsia="Times"/>
          <w:b w:val="0"/>
          <w:i w:val="0"/>
          <w:color w:val="000000"/>
          <w:sz w:val="22"/>
        </w:rPr>
        <w:t>heroic than the death of the scaffold under false exaltation.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All criticism is not intolerance. I have criticized the revoluti-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onary because I have felt for him. He has the same right to hold me to </w:t>
      </w:r>
      <w:r>
        <w:rPr>
          <w:rFonts w:ascii="Times" w:hAnsi="Times" w:eastAsia="Times"/>
          <w:b w:val="0"/>
          <w:i w:val="0"/>
          <w:color w:val="000000"/>
          <w:sz w:val="22"/>
        </w:rPr>
        <w:t>be in error as I believe him to be in error.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points that are covered by the “open letter”.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omitted to refer to them because I think that they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answered by the reader and in no case do they touch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>issue.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12-2-1925</w:t>
      </w:r>
    </w:p>
    <w:p>
      <w:pPr>
        <w:autoSpaceDN w:val="0"/>
        <w:autoSpaceDE w:val="0"/>
        <w:widowControl/>
        <w:spacing w:line="292" w:lineRule="exact" w:before="37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127. LETTER TO MATHURADAS TRIKUMJI</w:t>
      </w:r>
    </w:p>
    <w:p>
      <w:pPr>
        <w:autoSpaceDN w:val="0"/>
        <w:autoSpaceDE w:val="0"/>
        <w:widowControl/>
        <w:spacing w:line="294" w:lineRule="exact" w:before="2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12.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enclosed papers to Maulana Shaukat Ali and convey </w:t>
      </w:r>
      <w:r>
        <w:rPr>
          <w:rFonts w:ascii="Times" w:hAnsi="Times" w:eastAsia="Times"/>
          <w:b w:val="0"/>
          <w:i w:val="0"/>
          <w:color w:val="000000"/>
          <w:sz w:val="22"/>
        </w:rPr>
        <w:t>his reply to me. Or he himself can send me the reply.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message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 for Shuaib.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for Rajkot on the 14th night. It would be nice if he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at that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received the letter on February 13, 1925, in which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Vad 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corresponded to February 12.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Yes, that Englishman is none other than Polak.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 SPEECH IN REPLY TO SEVA MANDAL ADDRESS,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BHADRAN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1925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say something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those subjects on which I write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rarely speak on it, because I think that it is an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subject to talk about and one cannot explain one’s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in a speech. You wish to hear my views on ordinary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on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extended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term which connotes the control of all organs of sense.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by the Shastras to be very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observe. Permit me to say that there is ninety-nine per cent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view, but that it falls short of absolute truth by one per cent.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this ordinary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felt to be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do not strive to control the other organs of sense.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of these is the palate. For him who has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palate. The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Students of zoology tell us that lower creatures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better than man. What they say is true, and if we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reason we shall discover that the lower creatures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completest control over the palate, which is not the result of an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will but is instinctive. They feed on grass and plants, and eat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would satisfy their hunger. They eat to live, and do not live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eat. We do quite the opposite of this. The mother feeds her child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delicacies, believing that only so can she express her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acting in this way, we do not make our food more tasty, but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so. Food is made tasty by appetite. A plain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more tasty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person than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ladu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to a person who has no appetite. We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use all kinds of spices and prepare an endless variety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the reference is to the “English friend” mentioned in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article “Interrogatories Answered”, January 29, 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living  in the </w:t>
      </w:r>
      <w:r>
        <w:rPr>
          <w:rFonts w:ascii="Times" w:hAnsi="Times" w:eastAsia="Times"/>
          <w:b w:val="0"/>
          <w:i/>
          <w:color w:val="000000"/>
          <w:sz w:val="18"/>
        </w:rPr>
        <w:t>brahman,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absolute. In ordinary usage, the term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come to signify celibacy.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round, thick, flat cake made  of the flour of </w:t>
      </w:r>
      <w:r>
        <w:rPr>
          <w:rFonts w:ascii="Times" w:hAnsi="Times" w:eastAsia="Times"/>
          <w:b w:val="0"/>
          <w:i/>
          <w:color w:val="000000"/>
          <w:sz w:val="18"/>
        </w:rPr>
        <w:t>bajri,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coarse  millet.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sweet ball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dishes so that we may be able to load our stomachs to the full,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ask why we cannot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let our eyes,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God has given us for seeing things, be tainted with lust,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learn to observe what we ought to. Whyshould a mother not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teach it to her child? It would be enough if,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into its deeper meaning, she merely understands that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invocation to the Sun-god and teaches the child to worship the Sun. </w:t>
      </w:r>
      <w:r>
        <w:rPr>
          <w:rFonts w:ascii="Times" w:hAnsi="Times" w:eastAsia="Times"/>
          <w:b w:val="0"/>
          <w:i/>
          <w:color w:val="000000"/>
          <w:sz w:val="22"/>
        </w:rPr>
        <w:t>Sanatanists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Arya Samajists, both may worship the Sun.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worship of the Sun, I have given its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meaning. What is the meaning of this worship? It means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up our heads and looking at the Sun we should cleanse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The author of the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seer. He tells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shall we find anything to equal the drama of sunrise or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and mystery like its. There is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sutradhara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skilled as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stage grander than the sky. But which mother ever asks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to look at the sky, for fear that the child might hurt its eyes?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filled with all manner of worldly thoughts;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give in that big building, she perhaps tells herself,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her child a well-paid officer. Does she ever ask herself,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the child benefits from what it learns, consciously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unconsiously, from the atmosphere in the home? Parents paid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with clothes till they feel suffocated, try to make them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smart and handsome, but do the children really look so? Clothes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cover the body, not to beautify it; they are meant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against heat and cold. We should ask a child shivering with cold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warm itself at the stove, or sun in the street or go and work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farm; then alone can we help it build a body as strong as steel. </w:t>
      </w:r>
      <w:r>
        <w:rPr>
          <w:rFonts w:ascii="Times" w:hAnsi="Times" w:eastAsia="Times"/>
          <w:b w:val="0"/>
          <w:i w:val="0"/>
          <w:color w:val="000000"/>
          <w:sz w:val="22"/>
        </w:rPr>
        <w:t>Anyone who has observed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ought to have a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strength. We, on the contrary, ruin children’s bodies.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within the four walls of the home and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comfortable. This produces a kind of artificial heat in their skin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only compare to eczema. We have ruined our bodies by </w:t>
      </w:r>
      <w:r>
        <w:rPr>
          <w:rFonts w:ascii="Times" w:hAnsi="Times" w:eastAsia="Times"/>
          <w:b w:val="0"/>
          <w:i w:val="0"/>
          <w:color w:val="000000"/>
          <w:sz w:val="22"/>
        </w:rPr>
        <w:t>pampering them overmuch, we have been playing with fire.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about clothes. Then, through the things we talk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home we produce harmful effects on a child’s mind. We talk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marrying the boy or the girl, and the things which the child sees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around it have much the same effect on its mind. What surprises me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we have not yet become the most uncivilized people on the earth.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Despite everything calculated to destroy decent social restraints,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survived. God has so made man that, though placed again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producer in Sanskrit drama, who appears as a character in the beginning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play and introduces its theme.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in circumstances which might tempt him to evil, he comes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safe—so profound is His mystery. If we eliminate all such factors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increase the difficulties in the way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find it quite easy to observe.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this is our condition, we wish to oppose others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force. Than are two ways in which we can make ourselves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this, a lower and a higher. The lower way is to cultivate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body by any means whatever, by eating and drinking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serve our purpose, training ourselves for physical fighting,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beef, and so on . When I was a boy, a friend used to tell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eat meat, that if we did not we would never be as strong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gave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stout as Englishmen. The poet Narmadashanker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in a poem of his. The lines, “The Englishman rules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is content to submit” and “The foreigner is full six feet tall”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intended to suggest this very idea. Narmadashanker has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service to Gujarat but there were two phases in his life,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self-indulgence and the second of self-control. This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 belongs to the period of self-indulgence. In Japan too,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found it necessary to fight other countries beef eating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common. If, therefore, we wish to cultivate physical strength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>way, we shall have to start eating such things.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only means for us if we would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physcial strength the higher way. I feel pity for myself when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describing me as a man of inviolate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described in the address presented to me. I must tell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 person who drafted the address does not know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called a man of inviolate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Didn’t he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how a man like me, married and having several children,could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described? A man of inviolate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never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fever, not even so much as headache, he would never have an attack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bronchitis or appendicitis. Doctors say that appendicitis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from an orange seed sticking in the intestines. But the seed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retained inside if one’s body is clean and healthy.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intestines have lost their tone, they cannot eliminate such things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course. My intestines also must have lost their tone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failed to assimilate something which I swallowed.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swallow similar things, but their mothers seldom take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that. The reason [why no harmful effects follow] is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>intestines have the natural strength to eliminate such things. I do not,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called Narmad, the first poet of  the new age in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want anyone to become a hypocrite by attributing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inviolate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[and following my example].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and light of inviolate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far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can boast of. I am not perfect in my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that I strive to be so. I have only placed before you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 from my experience which indicate how one may erect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hedge [to preserve one’s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that one may not touch any woman,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one’s sister. It means that one’s mental state must be such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a woman would disturb one no more than touching a 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paper. If, in order to preserve my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must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touching my sister to nurse her when she is ill, that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worth no more than the dust under our feet.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perfect in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even when touching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and extremely beautiful woman, we are disturbed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touch a corpse. If you wish your children to be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cannot prescribe their studies but should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like me, imperfect though he be in his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, do that.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observes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sannyasi by nature.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superior to that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sannyasa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corrupted it and in the result the stage of active life as a householder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of retired life have lost their beauty, to speak nothing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of </w:t>
      </w:r>
      <w:r>
        <w:rPr>
          <w:rFonts w:ascii="Times" w:hAnsi="Times" w:eastAsia="Times"/>
          <w:b w:val="0"/>
          <w:i/>
          <w:color w:val="000000"/>
          <w:sz w:val="22"/>
        </w:rPr>
        <w:t>sannyasa</w:t>
      </w:r>
      <w:r>
        <w:rPr>
          <w:rFonts w:ascii="Times" w:hAnsi="Times" w:eastAsia="Times"/>
          <w:b w:val="0"/>
          <w:i w:val="0"/>
          <w:color w:val="000000"/>
          <w:sz w:val="22"/>
        </w:rPr>
        <w:t>—such is our plight.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follow the lower path indicated above, we shall not,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five hundred years, be strong enough to fight the Pathans.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follow the higher path today, then we can meet them this 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inward change required by that path can take place in no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change in our physical constitution will require ages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We shall be able to follow that higher path only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holy merit in our previous lives and if our parents equip us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purpose.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SPEECH  AT VIRSAD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1925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  at the marvel that is God! What for was I invited and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have I come? Kashibhai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decided that no unnecessary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Complete renunciation, the last stage of life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Dahyabhai’s father-in-law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should be incurred on the wedding of Dahyabhai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Yashoda. For that he has brought down on himself the anger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relatives. Let me serve notice on all the rich men who have fortunes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on weddings that they should send all that money to me,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it to good use. Money spent on ostentation is not well spent.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the wrong way. As a result,  for one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have a daughter has become a torture hard to bear.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Kashibhai said that he would have an inexpensive wedding,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agreed. I seek your approval also. Pray silently within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have the strength to perform weddings with simplicity </w:t>
      </w:r>
      <w:r>
        <w:rPr>
          <w:rFonts w:ascii="Times" w:hAnsi="Times" w:eastAsia="Times"/>
          <w:b w:val="0"/>
          <w:i w:val="0"/>
          <w:color w:val="000000"/>
          <w:sz w:val="22"/>
        </w:rPr>
        <w:t>and in a religious spirit.</w:t>
      </w:r>
    </w:p>
    <w:p>
      <w:pPr>
        <w:autoSpaceDN w:val="0"/>
        <w:tabs>
          <w:tab w:pos="550" w:val="left"/>
          <w:tab w:pos="4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thank you for your address. Nor would you expect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mentioned khadi and charkha in your address. If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has divine power, if the charkha has the power to win us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then all  of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swaraj and if it is a true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sudarshan chakra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khadi your own. Otherwise presenting such addresses,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praising khadi and the charkha and making girls sing on the occasion, </w:t>
      </w:r>
      <w:r>
        <w:rPr>
          <w:rFonts w:ascii="Times" w:hAnsi="Times" w:eastAsia="Times"/>
          <w:b w:val="0"/>
          <w:i w:val="0"/>
          <w:color w:val="000000"/>
          <w:sz w:val="22"/>
        </w:rPr>
        <w:t>serve     no purpose.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meeting sitting at the back? I bow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take pride in calling myself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often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born again, I wish to be born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present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them—but I am making atonement and purifying myself.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 ask of Hindu society “Do you want  to cast me out 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cast out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?” Even though I am a non-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I cannot say that I follow all the injunctions in thought, word </w:t>
      </w:r>
      <w:r>
        <w:rPr>
          <w:rFonts w:ascii="Times" w:hAnsi="Times" w:eastAsia="Times"/>
          <w:b w:val="0"/>
          <w:i w:val="0"/>
          <w:color w:val="000000"/>
          <w:sz w:val="22"/>
        </w:rPr>
        <w:t>and action. My prayer is that if I be reborn  I should be a</w:t>
      </w:r>
    </w:p>
    <w:p>
      <w:pPr>
        <w:autoSpaceDN w:val="0"/>
        <w:autoSpaceDE w:val="0"/>
        <w:widowControl/>
        <w:spacing w:line="264" w:lineRule="exact" w:before="6" w:after="0"/>
        <w:ind w:left="10" w:right="7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purnapurusha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that in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family. It is not the mark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to make them sit at the back. </w:t>
      </w: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They have many good qualities as well as a few bad ones.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none in this world who is  without good qualities and none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bad. None of us is a true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Purushottama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would be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unlikely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Kaliyug.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therefore think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low. It is much better to live among them and be untou-chable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 you and be touchable. I have to seek forgiveness in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>of God. He will tell me that, if I consider them untouchables, they will</w:t>
      </w:r>
    </w:p>
    <w:p>
      <w:pPr>
        <w:autoSpaceDN w:val="0"/>
        <w:autoSpaceDE w:val="0"/>
        <w:widowControl/>
        <w:spacing w:line="220" w:lineRule="exact" w:before="4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Sardar Patel’s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celebrated discus of Krishna.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perfect person in Vedanta.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Supreme Being; a name of Krishna; here, a perfect 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  slap on my face; because I am guilty of the sin of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brothers as beasts. Kshatriyas do not retrace their steps.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backward is retracing  one’s  steps. I tell you this 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 wrong by keeping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backward. I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because attempts are being made to hide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Patidars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tyrannize over lower communities, beat them and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labour from them. I know that this is true. Dread such conduct.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persist in it, your courage would ebb away. One who is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make others happy. It is our duty to bear hardships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world happy. It is devilish to make others  unhappy while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 our pleasures. It is not your address I want. I want rather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make your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happy and by so doing be </w:t>
      </w:r>
      <w:r>
        <w:rPr>
          <w:rFonts w:ascii="Times" w:hAnsi="Times" w:eastAsia="Times"/>
          <w:b w:val="0"/>
          <w:i w:val="0"/>
          <w:color w:val="000000"/>
          <w:sz w:val="22"/>
        </w:rPr>
        <w:t>happy yourselves.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</w:t>
      </w:r>
      <w:r>
        <w:rPr>
          <w:rFonts w:ascii="Times" w:hAnsi="Times" w:eastAsia="Times"/>
          <w:b w:val="0"/>
          <w:i/>
          <w:color w:val="000000"/>
          <w:sz w:val="18"/>
        </w:rPr>
        <w:t>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VII, pp. 158-60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 TELEGRAM TO SIR PRABHASHANKER PATTANI</w:t>
      </w:r>
    </w:p>
    <w:p>
      <w:pPr>
        <w:autoSpaceDN w:val="0"/>
        <w:autoSpaceDE w:val="0"/>
        <w:widowControl/>
        <w:spacing w:line="266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ETLAD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1925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RABHASHANKER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HAVNAGAR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LETTER,   RAJKOT    SUNDAY     TO    WEDNESDAY,    PROGRAMME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THEREAFTER    TO    BE     FIXED    RAJKOT,     REACHING   ASHRAM     TONIGHT.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a photostat:  C.W. 3192. Courtesy:  Mahesh Pattani</w:t>
      </w:r>
    </w:p>
    <w:p>
      <w:pPr>
        <w:autoSpaceDN w:val="0"/>
        <w:autoSpaceDE w:val="0"/>
        <w:widowControl/>
        <w:spacing w:line="292" w:lineRule="exact" w:before="302" w:after="0"/>
        <w:ind w:left="0" w:right="18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131.  SPEECH  AT  PALEJ</w:t>
      </w:r>
    </w:p>
    <w:p>
      <w:pPr>
        <w:autoSpaceDN w:val="0"/>
        <w:autoSpaceDE w:val="0"/>
        <w:widowControl/>
        <w:spacing w:line="270" w:lineRule="exact" w:before="10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1925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develop fearlessness at the end of a war and, by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work, acquire the capacity to plan and execute.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latter, our independence cannot be preserved.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swaraj through non-violence, it can be preserved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If we want swaraj for the sake of power it can be retained only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violence. It is worthwhile to foster the strength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give up the strength that comes from power.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the strength to live together, swaraj cannot be won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non-violence. That is why I placed before the public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Opposite of dharma.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threefold programme.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anything in the name of religion but, when we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>, we cannot persist in doing that. To me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is more unethical than slavery. When the movement for 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was going on here, there was a suggestion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should take part in it. But I objected to it.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like George Joseph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wanted to enrol himself for this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but I had said “No” to him. If we go to the whole world for </w:t>
      </w:r>
      <w:r>
        <w:rPr>
          <w:rFonts w:ascii="Times" w:hAnsi="Times" w:eastAsia="Times"/>
          <w:b w:val="0"/>
          <w:i w:val="0"/>
          <w:color w:val="000000"/>
          <w:sz w:val="22"/>
        </w:rPr>
        <w:t>help, our work may become more complicated.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VII, p. 160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ABOUT STUDENTS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acknowledged the sacrifices made by students.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universal rule admitting of no exception that the world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note of the sacrifices of those who themselves proclaim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sacrifices, for that is no sacrifice which has to be proclaimed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making it. Sacrifice speaks for itself. Would it not be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thought of what they had gained, rather than of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sacrificed?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does not know that national education is of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itself does not know what it is.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the graduates of national universities has now gone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 themeselves reduce their value by believing so?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expect these graduates to have full confidence in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not behave as baggars without self-respect.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God. Do they want me to beg before the Rulers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States? Why should they not enhance their value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strength of character? We should hope for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employers themselves would demand graduates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universities. It is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hasten such a time. A diamond lying </w:t>
      </w:r>
      <w:r>
        <w:rPr>
          <w:rFonts w:ascii="Times" w:hAnsi="Times" w:eastAsia="Times"/>
          <w:b w:val="0"/>
          <w:i w:val="0"/>
          <w:color w:val="000000"/>
          <w:sz w:val="22"/>
        </w:rPr>
        <w:t>among pieces of glass cannot long remain undetected. That should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Barrister of Madurai; edited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The Independent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some 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referred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sacrifices  made by students  of the Gujarat Vidyapith  and the hardships they suffered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want of employment, and  requested Gandhiji to persuade Indian States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preference to </w:t>
      </w:r>
      <w:r>
        <w:rPr>
          <w:rFonts w:ascii="Times" w:hAnsi="Times" w:eastAsia="Times"/>
          <w:b w:val="0"/>
          <w:i/>
          <w:color w:val="000000"/>
          <w:sz w:val="18"/>
        </w:rPr>
        <w:t>snatakas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their services.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national graduates. In my speeches in Kathiawar,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utter a single word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snatakas.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being able to spread the use of khadi and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convert the Rulers and the authorities of the States to love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there so that I may request the Rulers to thing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If the value of khadi and the spinning-wheel comes to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recognized, that of national graduates is bound to rise,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who have not fully mastered the science of spinning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deserve to be called national graduates. I am going to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of being able to create an atmos-phere in which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require the services of experts in spinning in the same way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officers formerly required the services of secretaries proficient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this, I beg leave of my correspondent to correct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of his errors. It is not true, as he believes, that a non-co-operating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cannot suspend non-co-operation as others have done.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and humiliating truth is that thousands of students who had </w:t>
      </w:r>
      <w:r>
        <w:rPr>
          <w:rFonts w:ascii="Times" w:hAnsi="Times" w:eastAsia="Times"/>
          <w:b w:val="0"/>
          <w:i w:val="0"/>
          <w:color w:val="000000"/>
          <w:sz w:val="22"/>
        </w:rPr>
        <w:t>joined non-co-operation have returned, and more are returning,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that some </w:t>
      </w:r>
      <w:r>
        <w:rPr>
          <w:rFonts w:ascii="Times" w:hAnsi="Times" w:eastAsia="Times"/>
          <w:b w:val="0"/>
          <w:i/>
          <w:color w:val="000000"/>
          <w:sz w:val="22"/>
        </w:rPr>
        <w:t>snatakas</w:t>
      </w:r>
      <w:r>
        <w:rPr>
          <w:rFonts w:ascii="Times" w:hAnsi="Times" w:eastAsia="Times"/>
          <w:b w:val="0"/>
          <w:i w:val="0"/>
          <w:color w:val="000000"/>
          <w:sz w:val="22"/>
        </w:rPr>
        <w:t>, whom we had taken to be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operators, have appeared at examinations controlled by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though they had obtained national diplomas. As against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lawyers had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cancelled by the courts and are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among non-co-operators. Some others, moreover, who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service and resigned their posts are truly in a pitiable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but they do not feel that way and are as happy as kings,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enjoying the benefits of Government service they were slaves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and are free now though without those benefits. For this reason, </w:t>
      </w:r>
      <w:r>
        <w:rPr>
          <w:rFonts w:ascii="Times" w:hAnsi="Times" w:eastAsia="Times"/>
          <w:b w:val="0"/>
          <w:i w:val="0"/>
          <w:color w:val="000000"/>
          <w:sz w:val="22"/>
        </w:rPr>
        <w:t>they regard themselves as fortunate.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ask those students who are overcome with despair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they have no reason to lose heart; on the contrary,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brighter prospects before them. Of course, this is subject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The general impression about non-co-operating students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be upright, fearless, self-controlled, hardworking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patriotic. Students who possess these qualities will have no reason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lose heart. The salvation of the country depends on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the foundation on which the golden temple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Goddess of Freedom will be raised.</w:t>
      </w:r>
    </w:p>
    <w:p>
      <w:pPr>
        <w:autoSpaceDN w:val="0"/>
        <w:autoSpaceDE w:val="0"/>
        <w:widowControl/>
        <w:spacing w:line="280" w:lineRule="exact" w:before="1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15-2-1925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Practising licences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 MY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 C</w:t>
      </w:r>
      <w:r>
        <w:rPr>
          <w:rFonts w:ascii="Times" w:hAnsi="Times" w:eastAsia="Times"/>
          <w:b w:val="0"/>
          <w:i w:val="0"/>
          <w:color w:val="000000"/>
          <w:sz w:val="18"/>
        </w:rPr>
        <w:t>ORRECTION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in the last issue that I would declare open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at Rajkot. The auspicious ceremony, however,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by the Thakore Saheb. That had always been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workers and in case the Thakore Saheb was not available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there to perform the ceremony. Having had no telegram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information on this point, I assumed that I would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job. I was in Delhi, touring, and I wrote the note in question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was happy to find, on my return to Ahmedabad,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ceremony would be performed by the Thakore Saheb. This,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course, is the most proper arrangement.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XAMPLE TO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OLLOW</w:t>
      </w:r>
    </w:p>
    <w:p>
      <w:pPr>
        <w:autoSpaceDN w:val="0"/>
        <w:tabs>
          <w:tab w:pos="550" w:val="left"/>
          <w:tab w:pos="419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Hulyal is a town in Karnatak. The Secretary of the taluk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[Congress] Committee there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Municipality deserves compliments. If, besides doing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described above, it pays attention to the civic needs of the town,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the public tank clean and sees to it that cattle do not wallow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quenching their thirst, and men and women do not bathe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clothes in the very same tank, and if it provides pure and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for children, then it must be regarded as a model municipality.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example is followed by all other municipalities it requires no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that our problems would be solved and the level of public life </w:t>
      </w:r>
      <w:r>
        <w:rPr>
          <w:rFonts w:ascii="Times" w:hAnsi="Times" w:eastAsia="Times"/>
          <w:b w:val="0"/>
          <w:i w:val="0"/>
          <w:color w:val="000000"/>
          <w:sz w:val="22"/>
        </w:rPr>
        <w:t>would rise very high.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15-2-1925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SPEECH IN REPLY TO WELCOME ADDRESS, RAJKOT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15,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 entered the Darbargadh today my memory went back to an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lettter is not translated here.  The correspondent  had given details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 taken by the Municipality  of the town, which had a majority of nationalist </w:t>
      </w:r>
      <w:r>
        <w:rPr>
          <w:rFonts w:ascii="Times" w:hAnsi="Times" w:eastAsia="Times"/>
          <w:b w:val="0"/>
          <w:i w:val="0"/>
          <w:color w:val="000000"/>
          <w:sz w:val="18"/>
        </w:rPr>
        <w:t>councillors, to promote the constructive programme.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Mahadev Desai’s summary of Gandhiji’s speech delivered in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 address given to him by the Representative Assembly of Rajkot  and handed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by the Thakore Saheb.  The address  eulogized Gandhiji's services  in the cause of 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unity.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22-2-1925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of my childhood which happened on this very spot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treasured all these years. It was customary in those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 of a royal wedding, to send a deputation to bridal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before the wedding took place. The sons of the minister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part of the deputation. My father who was then minister,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had made it a point never to send his boys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occasions. At the time which I am recalling today, deputations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Kanpur and Dharampur. My father, of course, kept us back.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mother, who was more worldly and did not want her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robbed of the prizes of position, pressed my brother and 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late Thakore Saheb and cry before him. When he asked us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after, we were to tell him that we wanted to go to Dharampur.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followed the advice and we were sent not to Dharamapur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Kanpur. Today also I must cry to conquer. I shall cry not for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fame or wealth and position. Fame, said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blessed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was ever a virgin inasmuch as she failed to find a suitable match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her, and they wished that that coy damsel should at last wed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May she ever remain “in single blessedness”. For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she to marry me I would be undone. I cry not, therefore, for </w:t>
      </w:r>
      <w:r>
        <w:rPr>
          <w:rFonts w:ascii="Times" w:hAnsi="Times" w:eastAsia="Times"/>
          <w:b w:val="0"/>
          <w:i w:val="0"/>
          <w:color w:val="000000"/>
          <w:sz w:val="22"/>
        </w:rPr>
        <w:t>fame, but one or two things you have withheld from me.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thankful for all the kind things you have said about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for the kinder sentiment expressed by the Thakore Saheb.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was worthy of them. I do not for a moment flatter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I am all I have been described to be . I am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want to continue as such. Let me pray that I may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untouched by the honour you have done me.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then, I thank you I must register my complaint about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things. You have omitted all mention of that in the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purposely or not I do not know. You have rightly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as my guiding principles. I would indeed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lifeless corpse without those two life-principles. But I am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studiously omitted all reference to the two things , </w:t>
      </w:r>
      <w:r>
        <w:rPr>
          <w:rFonts w:ascii="Times" w:hAnsi="Times" w:eastAsia="Times"/>
          <w:b w:val="0"/>
          <w:i w:val="0"/>
          <w:color w:val="000000"/>
          <w:sz w:val="22"/>
        </w:rPr>
        <w:t>pursuit of which is inseparable from the practice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refer to khaddar and removal of untouchability.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in a manner more important than Hindu-Muslim unity,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unity is impossible without them. So long as we have not rid 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well-versed in the scriptures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of the stain of untouchability, it is impossible to achieve real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unity.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thoughtful Mussalman once told me that so long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untouchability in Hinduism it was difficult for Mussalmans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any regard for that faith or its followers. I have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without number that an “untouchable” community is unknown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Shastras. The weaver and the scavenger are not classed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by the Shastras. I am both. My mother was certainly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 inasmuch as she cleaned me when I was a child. But she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on that account, become an untouchable. Why then should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renders similar necessary service,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untouchable? Even if the whole world of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to be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 would proclaim from the housetops that they are wrong in </w:t>
      </w:r>
      <w:r>
        <w:rPr>
          <w:rFonts w:ascii="Times" w:hAnsi="Times" w:eastAsia="Times"/>
          <w:b w:val="0"/>
          <w:i w:val="0"/>
          <w:color w:val="000000"/>
          <w:sz w:val="22"/>
        </w:rPr>
        <w:t>considering untouchability to be part of the Hindu religion.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this connection I take leave to mention one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pleased and pained me . I was glad to notice that the </w:t>
      </w:r>
      <w:r>
        <w:rPr>
          <w:rFonts w:ascii="Times" w:hAnsi="Times" w:eastAsia="Times"/>
          <w:b w:val="0"/>
          <w:i/>
          <w:color w:val="000000"/>
          <w:sz w:val="22"/>
        </w:rPr>
        <w:t>shastris’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was the first item of today’s programme. But I wondered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was a false ring about them. Their praise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endorsement of my work on untouchability. Did they approve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about it or did they merely obey the presumed or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the Thakore Saheb that they should bless me? The benediction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 untrue because of the omission in your address of my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untouchability. I beseech you, Thakore Saheb, to be kind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to befriend the depressed people of your State, even as Rama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befriended Shabari and Guha, both presumably untouchables.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ensure them admission into schools, temples and all public </w:t>
      </w:r>
      <w:r>
        <w:rPr>
          <w:rFonts w:ascii="Times" w:hAnsi="Times" w:eastAsia="Times"/>
          <w:b w:val="0"/>
          <w:i w:val="0"/>
          <w:color w:val="000000"/>
          <w:sz w:val="22"/>
        </w:rPr>
        <w:t>places.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distressed to find the boy scouts clad in foreign khaki.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expect that these at least would be clad in khaddar.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uniforms for your boy scouts and your Police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the misery of the poor, the untouchables and the indigent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widow. I entreat you, therefore, Thakore Saheb and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Assembly, to resolve to wear khaddar and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uniforms for all the State employees. You have given me a </w:t>
      </w:r>
      <w:r>
        <w:rPr>
          <w:rFonts w:ascii="Times" w:hAnsi="Times" w:eastAsia="Times"/>
          <w:b w:val="0"/>
          <w:i w:val="0"/>
          <w:color w:val="000000"/>
          <w:sz w:val="22"/>
        </w:rPr>
        <w:t>rich casket. I have no strong-room nor safe to keep it in. Nor have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11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keep charge of the strong-room or the safe, if I had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thus to hand over all such costly presents to friends like Jamnalal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Bajaj to take care of them for public use. But I have room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khaddar and I therefore beg khaddar of everyone I meet;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hesitate to ask even Lord Reading to dress himself and his </w:t>
      </w:r>
      <w:r>
        <w:rPr>
          <w:rFonts w:ascii="Times" w:hAnsi="Times" w:eastAsia="Times"/>
          <w:b w:val="0"/>
          <w:i w:val="0"/>
          <w:color w:val="000000"/>
          <w:sz w:val="22"/>
        </w:rPr>
        <w:t>orderly in khaddar.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sword, worthy ruler, is a mighty symbol. Your path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sword’s edge, you may not depart by even a hair’s breadth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straight and narrow path of truth. It is an eternal reminder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in your state there should be not a single drunkard,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man or woman. It is your duty to put strength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and cleanliness where there is dirt. Befriend the poor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oppressed. Your sword is not meant for others’ necks, it is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own. You can tell your people that the moment you exceed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bounds of your authority they may put you to the sword. I speak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terms to you as I owe a duty to you, Thakore Saheb. Your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my father an unconditional gift of some land. I have thus 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salt and I should not be worth the salt, if I did not on this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invite your attention to what are a prince’s obvious duties.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you have done me lays me under a deep debt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gratitude. I prize the relief of the poor and the oppressed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more than all that honour. Tell me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numerous spinning-wheels in your villages and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introduced khaddar in all your departments, and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your public institutions and places are thrown open to the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bles, and I shall feel doubly honoured and in reverence bow down my </w:t>
      </w:r>
      <w:r>
        <w:rPr>
          <w:rFonts w:ascii="Times" w:hAnsi="Times" w:eastAsia="Times"/>
          <w:b w:val="0"/>
          <w:i w:val="0"/>
          <w:color w:val="000000"/>
          <w:sz w:val="22"/>
        </w:rPr>
        <w:t>head to you. May God bless you with strength to serve your people.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26-2-1925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SPEECH AT OPENING OF NATIONAL SCHOOL, </w:t>
      </w:r>
      <w:r>
        <w:rPr>
          <w:rFonts w:ascii="Times" w:hAnsi="Times" w:eastAsia="Times"/>
          <w:b w:val="0"/>
          <w:i/>
          <w:color w:val="000000"/>
          <w:sz w:val="24"/>
        </w:rPr>
        <w:t>RAJKOT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1925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school, or rather the Vidyapith from which it has sprung,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the great experiment which is at present being conducted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 Durbars and Indian States rarely undertake an exper-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iment of this kind. Their general inclination is to follow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We shall hardly find any State which would think of abandoning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path and venturing upon experiments. It is for the people,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rulers, to undertake experiments. Rulers are the protectors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their subjects. If I may go further, I would say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king is the servant of his subjects. He cannot, therefore,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at their cost. From that point of view, the Thakore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right in what he said regarding teachers, but people like 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spent their whole lives in making experiments cannot follow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course. I would, therefore, pray to the Thakore Saheb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on us. If the rules intended for the teachers of a country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aspires to be free, that is, to be self-controlled, are not very strict,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find it difficult to get teachers of even moderate quality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schools.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tell the teachers that they should always be ready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difficulties, and should follow the path of dharma till the very end.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the number of students goes down from 150 to 40,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to serve the school. It is their faith which will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magnetic quality to the school and attract more students in the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we are always brave in the beginning, but,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come, instead of praying to the God of mercy we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task, the egotists that we are. If we examine the history of nations,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 that among people who enjoy freedom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men and women who had remained loyal to their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cost of their lives. It does not matter if the school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not merely for five years but for twenty years. In the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school twenty years mean nothing. Whether or no we see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 results, if the teachers have faith in themselves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what seems to them the most straightforward path;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bound, in the end, to see the coast.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say a few words about the distinctive features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school. One is that it has decided to admit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face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difficulties, and another that it has given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bodily labour. Its teachers and pupils have had a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labour behind the greenery we see on its grounds. Such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a form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his age, however, the best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consists in spinning. Every man and woman should give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 daily to the spinning-wheel for the sake of the country,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</w:t>
      </w:r>
      <w:r>
        <w:rPr>
          <w:rFonts w:ascii="Times" w:hAnsi="Times" w:eastAsia="Times"/>
          <w:b w:val="0"/>
          <w:i/>
          <w:color w:val="000000"/>
          <w:sz w:val="22"/>
        </w:rPr>
        <w:t>Antyajas,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countless poor and the numberless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widows. The parents should realize that their children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not only their intellect but also their bodies, should learn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serve their own interests but also to work for public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see that the spinning-wheel advances public good,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abandon it. I hear, on the contrary, that parents do not like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do bodily work, they do not like them to spin.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consists in a harmonious development of the body,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and the soul. Our highest welfare lies in cultivating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three. Ours is a country in which even self-sacrificing and hard-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teachers will lose heart. I pray to the Thakore Saheb that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look kindly on teachers living in such an atmosphere.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school violate any moral principles? If it does,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course would be different. Maybe some will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untouchability involves a moral principle; those parents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contact with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defiles us need not send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school. I will then pray to God to open my eyes if I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or to vouchsafe that the parents should give up their obstinacy </w:t>
      </w:r>
      <w:r>
        <w:rPr>
          <w:rFonts w:ascii="Times" w:hAnsi="Times" w:eastAsia="Times"/>
          <w:b w:val="0"/>
          <w:i w:val="0"/>
          <w:color w:val="000000"/>
          <w:sz w:val="22"/>
        </w:rPr>
        <w:t>if they are in the wrong.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say in conclusion that this school will not prosper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sympathetic interest of the Thakore Saheb or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of the parents, nor will it prosper because of my efforts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Vallabhbhai’s or through the promise of help by the none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flourishing Vidyapith. Everything will depend on the teachers.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that money alone can help any institution. If it could,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Hardinge School in Calcutta would not have had to be closed.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 because it did not get sincere workers to breathe life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such as an institution of its kind requires. You should aspire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this school and should start work with God’s name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lips. Those who regard themselves as weak as women and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name of their lips, who turnto God with Draupadi’s piteous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help, will need neither the Thakore Saheb’s support nor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allusion to the incident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where Dusshasana attempted </w:t>
      </w:r>
      <w:r>
        <w:rPr>
          <w:rFonts w:ascii="Times" w:hAnsi="Times" w:eastAsia="Times"/>
          <w:b w:val="0"/>
          <w:i w:val="0"/>
          <w:color w:val="000000"/>
          <w:sz w:val="18"/>
        </w:rPr>
        <w:t>to disrobe Draupadi but  her honour  was saved by God providing her  an endless sari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Vidyapith’s assistance. If, therefore, it becomes necessary to close the </w:t>
      </w:r>
      <w:r>
        <w:rPr>
          <w:rFonts w:ascii="Times" w:hAnsi="Times" w:eastAsia="Times"/>
          <w:b w:val="0"/>
          <w:i w:val="0"/>
          <w:color w:val="000000"/>
          <w:sz w:val="22"/>
        </w:rPr>
        <w:t>school, the blame will be entirely the teachers’.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1-3-1925</w:t>
      </w:r>
    </w:p>
    <w:p>
      <w:pPr>
        <w:autoSpaceDN w:val="0"/>
        <w:autoSpaceDE w:val="0"/>
        <w:widowControl/>
        <w:spacing w:line="292" w:lineRule="exact" w:before="37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136. SPEECH AT OPENING OF JAIN STUDENTS’ HOSTEL,</w:t>
      </w:r>
    </w:p>
    <w:p>
      <w:pPr>
        <w:autoSpaceDN w:val="0"/>
        <w:tabs>
          <w:tab w:pos="550" w:val="left"/>
          <w:tab w:pos="1150" w:val="left"/>
          <w:tab w:pos="2790" w:val="left"/>
          <w:tab w:pos="473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RAJKOT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15,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Thakore Saheb expounded fine ideas about education,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pessimistic about being able to put them into effect in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like this. But there is no justification for his pessimism. In fact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enjoys many advantages in being small. The people of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such that it should be easy to win their co-operation. The smaller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of Europe, like Sweden, Norway and Switzerland—countries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the world has not heard much because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the last War—boast a civilization in no way inferior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bigger coun-tries; they have carried out many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the field of education. The problems of big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big. I can well understand what difficulties a person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Lord Reading generally has to contend with. With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and interests to consider, and the field of work so large,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work can be done? It is, therefore, only in small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>that promising plans can be easily implemented. The Gujarat Vidy-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apith has been, in a way, doing what the Thakore Saheb explained. If </w:t>
      </w:r>
      <w:r>
        <w:rPr>
          <w:rFonts w:ascii="Times" w:hAnsi="Times" w:eastAsia="Times"/>
          <w:b w:val="0"/>
          <w:i w:val="0"/>
          <w:color w:val="000000"/>
          <w:sz w:val="22"/>
        </w:rPr>
        <w:t>we run one model institution with ideal students, many more institu-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of the same kind will grow out of it. A zero can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for it cannot be multiplied, whereas one can grow into many.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therefore, no cause for despair. The cause of despair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lies in the man himself.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its own friend and its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may not put any limits to what human effort can </w:t>
      </w:r>
      <w:r>
        <w:rPr>
          <w:rFonts w:ascii="Times" w:hAnsi="Times" w:eastAsia="Times"/>
          <w:b w:val="0"/>
          <w:i w:val="0"/>
          <w:color w:val="000000"/>
          <w:sz w:val="22"/>
        </w:rPr>
        <w:t>own enemy.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achieve. There can be any such limits only if we can see above us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 to upward flight. For rising the sky is the only limit.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limit to how low we can fall. God Himself has created such limit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land, rock, water, etc. Hence we need not despair.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to take the fullest advantage of the Ruler, and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to the latter that he has done much, but much more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reference to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VI. 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 and the subjects should develop the completest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understanding and confidence. If it is true to say “As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Ruler, so the subjects”, it is equally true to say “As the subjects,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Ruler”. If you yourselves do nothing, however much the Ruler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help, he, too, can do nothing. If you let hypocrisy, flattery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 govern your lives, the Ruler’s life is bound to mirror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evils. I have to mention this because the saying, “Salt is better even </w:t>
      </w:r>
      <w:r>
        <w:rPr>
          <w:rFonts w:ascii="Times" w:hAnsi="Times" w:eastAsia="Times"/>
          <w:b w:val="0"/>
          <w:i w:val="0"/>
          <w:color w:val="000000"/>
          <w:sz w:val="22"/>
        </w:rPr>
        <w:t>than honey”, is still true.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TELEGRAM TO C. F. ANDREWS</w:t>
      </w:r>
    </w:p>
    <w:p>
      <w:pPr>
        <w:autoSpaceDN w:val="0"/>
        <w:autoSpaceDE w:val="0"/>
        <w:widowControl/>
        <w:spacing w:line="244" w:lineRule="exact" w:before="108" w:after="0"/>
        <w:ind w:left="473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ETPUR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16, 1925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NDREWS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EHANGIR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ETIT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ETIT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EDDAR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tabs>
          <w:tab w:pos="531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UP TO  EIGHTEENTH RAJKOT, NINETEENTH PORBUNDER.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TWENTY-FIRST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WADHWAN.         TWENTY       SECOND       ASHRAM.      LOVE.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362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138. TELEGRAM TO MADAN MOHAN MALAVIYA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ALAVIYAJI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 w:num="2" w:equalWidth="0">
            <w:col w:w="2944" w:space="0"/>
            <w:col w:w="3576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792"/>
        <w:ind w:left="1786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ETPUR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16, 1925</w:t>
      </w:r>
    </w:p>
    <w:p>
      <w:pPr>
        <w:sectPr>
          <w:type w:val="nextColumn"/>
          <w:pgSz w:w="9360" w:h="12960"/>
          <w:pgMar w:top="504" w:right="1400" w:bottom="468" w:left="1440" w:header="720" w:footer="720" w:gutter="0"/>
          <w:cols w:num="2" w:equalWidth="0">
            <w:col w:w="2944" w:space="0"/>
            <w:col w:w="357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GETTING      COPIES    FOR    YOU.  HOPE     YOU   HAVE   BEEN      RAWALPINDI.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VYKOM SATYAGRAHA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letter from a Vykom satyagrahi: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kind card to hand. The Travancore Legislative Council yesterday voted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 against 21 against the right of entry to the Vykom temple road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satyagraha is now being offered. Naturally people here are very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agitated and feel aggrieved all the more, because the voting was gained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pressure brought by the Government on the voters. I am ashamed to say,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member of the depressed and prohibited classes himself voted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and sided with the Government. The situation hereafter is fraught with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kinds of difficulties. There is very little enthusiasm now for the peacecful </w:t>
      </w:r>
      <w:r>
        <w:rPr>
          <w:rFonts w:ascii="Times" w:hAnsi="Times" w:eastAsia="Times"/>
          <w:b w:val="0"/>
          <w:i w:val="0"/>
          <w:color w:val="000000"/>
          <w:sz w:val="18"/>
        </w:rPr>
        <w:t>methods of satyagraha. Some have already begun to advocate “direct action”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forcible entry into temples. Small-pox has broken out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Camp itself and with the growing heat of the advancing summer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attack more and more. We are carrying the struggle with faith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leadership and gospel of non-violence. But I am afraid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Committee of Kerala is waning in its enthusiasm.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>collected very little money during the last many months by their own efforts.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everything we depend on your own esteemed help and advice. We are hard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for money. All satyagrahis are anxiously awaiting your forthcoming visit </w:t>
      </w:r>
      <w:r>
        <w:rPr>
          <w:rFonts w:ascii="Times" w:hAnsi="Times" w:eastAsia="Times"/>
          <w:b w:val="0"/>
          <w:i w:val="0"/>
          <w:color w:val="000000"/>
          <w:sz w:val="18"/>
        </w:rPr>
        <w:t>which would, it is needless to say, be of inestimable help to our cause.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letter because it is a frank letter.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 Travancore Government, if the facts are as stated.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them. I therefore suspend my judgment till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first hand . I am eager to visit Vykom at the earliest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date. I hope that it will not be long.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satyagrahis must not be dejected. They dare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despair. Of all my Tamil lessons one proverb at least abides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as an evergreen. Its literal meaning is, “God is the only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helpless”. The grand theory of satyagraha is built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that truth. Hindu religious literature, indeed all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literature, is full of illustrations to prove the truth. The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Durbar may have failed them. I may fail them. But God will never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if they have faith in Him. Let them know that they are leaning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broken reed if they are relying on me. I am living at a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from them. I may wipe their tears, but suffering is their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privilege. And victory will surely come out of their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they are pure. God tries His votaries through and through,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never beyond endurance. He gives them strength enough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ordeal He prescribes for them. For the satyagrahis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their satyagraha is not a mere experiment to be given up if it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succeed within a prescribed time or after a prescribed force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suffering. There is no time limit for a satyagrahi nor is there a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capacity for suffering. Hence there is no such thing as defeat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Their so-called defeat may be the dawn of victory.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 the agony of birth.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Vykom satyagrahis are fighting a battle of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than that of swaraj. They are fighting against an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wrong and prejudice. It is supported by orthodoxy, superstition,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and authority. Theirs is only one among the many battles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fought in the holy war against irreligion masquerading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ignorance appearing in the guise of learning. If their battle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bloodless, they must be patient under the severest trials.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quail before a raging fire.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Committee may give them no help. They may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pecuniary help, they may have to starve. Their faith must shine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all these dark trials.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is “direct action”. They dare not be irritated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opponents. They know no better. They are not all dishonest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satyagrahis are not all honest men. They are resisting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believe to be an encroachment upon their religion.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satyagraha is the argument of suffering. The hardest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grossest ignorance must disappear before the rising sun of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without anger and without malice.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alarmed at the appearance of small-pox in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camp. It is a disease born of filth and yields to hygienic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isolate small-pox patients and discover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Is their camp in a perfectly sanitary condition? Doctors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medicine for small-pox. Water cure is the best cure. Low diet 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is the safest. Let the patients have copious draughts of pure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 neither the patients nor the others should lose nerve.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is also a course of suffering. Soldiers’ camps are not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Indeed it has been ascertained that more soldiers die of </w:t>
      </w:r>
      <w:r>
        <w:rPr>
          <w:rFonts w:ascii="Times" w:hAnsi="Times" w:eastAsia="Times"/>
          <w:b w:val="0"/>
          <w:i w:val="0"/>
          <w:color w:val="000000"/>
          <w:sz w:val="22"/>
        </w:rPr>
        <w:t>disease than of bullet wounds.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finance, they need not worry. Their faith will bring them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pecuniary aid they may need. I know of no good cause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died for want of funds.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19-2-1925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HINDU-MUSLIM QUESTION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entertained in the columns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attempt made by </w:t>
      </w:r>
      <w:r>
        <w:rPr>
          <w:rFonts w:ascii="Times" w:hAnsi="Times" w:eastAsia="Times"/>
          <w:b w:val="0"/>
          <w:i w:val="0"/>
          <w:color w:val="000000"/>
          <w:sz w:val="18"/>
        </w:rPr>
        <w:t>one of your correspondents to show up the shibboleth of the Muslims’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extreme backwardness in education. That emboldens me, if you will permit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humble worker in the country’s cause, to put before you one more of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shibboleths which has been ruling our political life for long, but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palpably more absurd than the one as regards Muslim backwardness to which I </w:t>
      </w:r>
      <w:r>
        <w:rPr>
          <w:rFonts w:ascii="Times" w:hAnsi="Times" w:eastAsia="Times"/>
          <w:b w:val="0"/>
          <w:i w:val="0"/>
          <w:color w:val="000000"/>
          <w:sz w:val="18"/>
        </w:rPr>
        <w:t>am glad your attention has at last been drawn.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Muslims are a minority in India.” How often is such a statement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made, and how many times more is it tacitly assumed in political argument!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are they really a minority? Even taking one sect of them, viz., the Sunni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Henafi, for comparison, do we not find that it is numerically stronger by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</w:t>
      </w:r>
      <w:r>
        <w:rPr>
          <w:rFonts w:ascii="Times" w:hAnsi="Times" w:eastAsia="Times"/>
          <w:b w:val="0"/>
          <w:i/>
          <w:color w:val="000000"/>
          <w:sz w:val="18"/>
        </w:rPr>
        <w:t>any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single community amongst the Hindus, or even than each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religious groups in India, as the Christians, Parsis, Sikhs, Jains, Jews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Buddhists? And is it not the case that the Hindus are divided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and sects which are in most cases farther apart from one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socially than the Muslims are from the non-Muslims? Then, what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untouchables? Is not their number equal to, if not greater than,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“minority”? If Muslims as “a minority” in India may 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and special treatment, protection and guarantees, how much stronger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the claim of this untouchable section of Hindus be allowed to be,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not only are by their numbers as important a “minority”—and a claimant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too, since the date of the Lucknow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—but have been suffering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ages from </w:t>
      </w:r>
      <w:r>
        <w:rPr>
          <w:rFonts w:ascii="Times" w:hAnsi="Times" w:eastAsia="Times"/>
          <w:b w:val="0"/>
          <w:i/>
          <w:color w:val="000000"/>
          <w:sz w:val="18"/>
        </w:rPr>
        <w:t>actual present disabilities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which no Muslim 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touchable minority’s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apprehensions for the future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possibly bear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comparison? As witness the Vykom satyagraha, the palghat dispute,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“lynchers”. I leave alone the innumerable backward castes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aborigines so far reckoned within the Hindu fold. Are the Muslims then the </w:t>
      </w:r>
      <w:r>
        <w:rPr>
          <w:rFonts w:ascii="Times" w:hAnsi="Times" w:eastAsia="Times"/>
          <w:b w:val="0"/>
          <w:i w:val="0"/>
          <w:color w:val="000000"/>
          <w:sz w:val="18"/>
        </w:rPr>
        <w:t>minority?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italics and the black types are the writer’s. I have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for its undoubted earnestness. And yet to me, an ob- server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untouched, I hope, by any bias one way or the other, the reasoning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specious when it is used to demonstrate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are not a minority in India. The writer forgets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claim is that of all Mussalmans against all Hindus. The latter cannot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joint scheme of reforms adopted by the Indian National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>Muslim League at their sessions in Lucknow in 1916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have the cake and eat it. Though divided among themselves,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 do present a more or less united front not only to the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salmans but to all non-Hindus, even as the Mussalmans though </w:t>
      </w:r>
      <w:r>
        <w:rPr>
          <w:rFonts w:ascii="Times" w:hAnsi="Times" w:eastAsia="Times"/>
          <w:b w:val="0"/>
          <w:i w:val="0"/>
          <w:color w:val="000000"/>
          <w:sz w:val="22"/>
        </w:rPr>
        <w:t>divided among themselves present naturally a united front to all non-</w:t>
      </w:r>
      <w:r>
        <w:rPr>
          <w:rFonts w:ascii="Times" w:hAnsi="Times" w:eastAsia="Times"/>
          <w:b w:val="0"/>
          <w:i w:val="0"/>
          <w:color w:val="000000"/>
          <w:sz w:val="22"/>
        </w:rPr>
        <w:t>Muslims. We shall never solve the question by ignoring facts or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arranging them to suit our plans. The facts are that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seven crores against twenty-two crores of Hindus. The latter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denied it. Let us also know the issues. A minority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fear a majority be-cause it is a majority. The Mussalmans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majority because the Hindus, they say, have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them with justice, have not respected their religious prejudices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because, they say, the Hindus are superior to them in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wealth. Whether these are facts or not is irrelevant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It is enough that Mussalmans believe them and therefore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the Hindu majority. The Mussalmans expect to meet this fear </w:t>
      </w:r>
      <w:r>
        <w:rPr>
          <w:rFonts w:ascii="Times" w:hAnsi="Times" w:eastAsia="Times"/>
          <w:b w:val="0"/>
          <w:i w:val="0"/>
          <w:color w:val="000000"/>
          <w:sz w:val="22"/>
        </w:rPr>
        <w:t>only partially be means of separate electorates and special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even in excess of their number in some cases. The Hindus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 minority but deny the Mussalman charge of injustice.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therefore be verifed. I have not known Hindus to deny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they are superior to Mussalmans in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wealth.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Hindus on their part fear the Mussalmans because they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Hindus) say that Mussalmans whenever they have held power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them with great harshness and contend that though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majority they were non-plussed by a handful of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invaders, that the danger of a repetition of the experience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before the Hindus, and that in spite of the sincerity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Mussalmans the Mussalman masses are bound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 with any Mussalman adventurer. The Hindus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the plea of weakness on the part of the Mussalmans and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entertain the idea of extending the doctrine of the Lucknow Pact.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again beside the question whether the Hindu fear is justified.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is a fact to be reckoned with. It would be wrong to impute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to any community or leaders. To distrust Malaviyaji or Mian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Fazl-i-Hussain is to postpone a proper solution. Both honestly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feel. Wisdom lies therefore in brushing aside all side issues </w:t>
      </w:r>
      <w:r>
        <w:rPr>
          <w:rFonts w:ascii="Times" w:hAnsi="Times" w:eastAsia="Times"/>
          <w:b w:val="0"/>
          <w:i w:val="0"/>
          <w:color w:val="000000"/>
          <w:sz w:val="22"/>
        </w:rPr>
        <w:t>and facing the situation as it is, not as we would like it to be.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therefore the writer has tried, be it ever so </w:t>
      </w:r>
      <w:r>
        <w:rPr>
          <w:rFonts w:ascii="Times" w:hAnsi="Times" w:eastAsia="Times"/>
          <w:b w:val="0"/>
          <w:i w:val="0"/>
          <w:color w:val="000000"/>
          <w:sz w:val="22"/>
        </w:rPr>
        <w:t>unconsciously, to overprove his case. He is right in saying that Hindus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divided into many antagonistic sects or parties each setting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or separate treatment. He is right also in stating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have even stronger case than the Mussalmans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representation. The writer has made out a case not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of Mussalman minority but against communal representation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electorates. He has shown that any extension of the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Lucknow Pact must inevitably lead to communal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innumerable sub-castes and other denominations, thus indefinitely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>postponing the early advent of swaraj.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extend the Lucknow Pact doctrine or even to retain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fraught with danger. To ignore the Mussalman grievance as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felt is also to postpone swaraj. Lovers of swaraj cannot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rest till a solution is found which would allay Mussalman apprehen-</w:t>
      </w:r>
      <w:r>
        <w:rPr>
          <w:rFonts w:ascii="Times" w:hAnsi="Times" w:eastAsia="Times"/>
          <w:b w:val="0"/>
          <w:i w:val="0"/>
          <w:color w:val="000000"/>
          <w:sz w:val="22"/>
        </w:rPr>
        <w:t>sions and yet not endanger swaraj. Such a solution is not impossible.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Mussalman claim for majority in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in accordance with their numbers is irresistible. That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resisted for the fear from the north or the North West.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if they want swaraj, must take the chance. So long as we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outside world, we must cease to think of swaraj. But swaraj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I would therefore rule out the Hindu fear in considering the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of the Mussalmans. We must dare to do justice even at the cost </w:t>
      </w:r>
      <w:r>
        <w:rPr>
          <w:rFonts w:ascii="Times" w:hAnsi="Times" w:eastAsia="Times"/>
          <w:b w:val="0"/>
          <w:i w:val="0"/>
          <w:color w:val="000000"/>
          <w:sz w:val="22"/>
        </w:rPr>
        <w:t>of future safety.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Mussalmans want is not separate electorate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but they want their own real representatives to be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and other elective bodies. This can be done by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rather than legal imposition. There is flexibility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arrangement. A legal imposition tends to become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rigid. Private arrangement will continually test the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faith of each party. Legal imposition avoids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>honour or good faith. Private arrangement means a domestic settle-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domestic quarrels and a solid wall of united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common enemy—the foreign rule. I am told that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prevents the working of the private arrangement I have in view.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we must seek to remove the legal obstacle and not create and add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one. My plan therefore is to do away with separate electorates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elec-tion of the desired and agreed number of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candidates in a given constituency under a joint ticket,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 candidates o be nominated by previously known Mussal-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associations. I need not enter into the question of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excess of numbers at the present stage. It can be considered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that direction can be met when the principle of private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 is accepted by all.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my proposal presupposes a sincere desire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concerned to reach a solution in terms of swaraj.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communalism is the goal, then any private arrangement must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If, however, swaraj is the goal and the parties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purely from a national standpoint, there need be no fear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break-down. On the contrary every party will be interested in its </w:t>
      </w:r>
      <w:r>
        <w:rPr>
          <w:rFonts w:ascii="Times" w:hAnsi="Times" w:eastAsia="Times"/>
          <w:b w:val="0"/>
          <w:i w:val="0"/>
          <w:color w:val="000000"/>
          <w:sz w:val="22"/>
        </w:rPr>
        <w:t>faithful working.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law should, however, provide is a just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every community can have, if it wished, voters on the roll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its numbers. Our voters’ rolls should answer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representatives in proportion to its population. But that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 critical examination of the working of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For me the existing franchise is wholly untenable for any </w:t>
      </w:r>
      <w:r>
        <w:rPr>
          <w:rFonts w:ascii="Times" w:hAnsi="Times" w:eastAsia="Times"/>
          <w:b w:val="0"/>
          <w:i w:val="0"/>
          <w:color w:val="000000"/>
          <w:sz w:val="22"/>
        </w:rPr>
        <w:t>swaraj scheme.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141. TO S.D.N.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dealt with one part of your letter in the leading article.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for want of time, postpone the consideration of the other part to </w:t>
      </w:r>
      <w:r>
        <w:rPr>
          <w:rFonts w:ascii="Times" w:hAnsi="Times" w:eastAsia="Times"/>
          <w:b w:val="0"/>
          <w:i w:val="0"/>
          <w:color w:val="000000"/>
          <w:sz w:val="22"/>
        </w:rPr>
        <w:t>another occasion, probably next week.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EMEMBER 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ARCH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 many workers made promises at </w:t>
      </w:r>
      <w:r>
        <w:rPr>
          <w:rFonts w:ascii="Times" w:hAnsi="Times" w:eastAsia="Times"/>
          <w:b w:val="0"/>
          <w:i w:val="0"/>
          <w:color w:val="000000"/>
          <w:sz w:val="22"/>
        </w:rPr>
        <w:t>Belgaum just after the close of the session as to the number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spin-ning members they would register before the 1st March next.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 is soon coming upon us. I have before me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members. I hope the makers of these promises will prove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their word. Let me say for general information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promised for the whole of India was 6,803. All the workers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present at the time. Bihar and Gujarat have,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upon securing far more than the figures promised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Belgaum. I would like the Provincial Secretaries, if they kindly will,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to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numbers of self-spinning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registered at the end of the month. Workers everywhere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the task of securing voluntary spinners far more difficult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four-anna members. To me the value of the spinning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its dificulty due not to want of ability but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For let it be noted that the difficulty is confined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unbelievers, it is applicable also to believers. They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promises but equally if not more readily break them.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falling off in spinning during the month of December.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there will be ceaseless effort on the part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made promises.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: 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RIZE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SSAY</w:t>
      </w:r>
    </w:p>
    <w:p>
      <w:pPr>
        <w:autoSpaceDN w:val="0"/>
        <w:autoSpaceDE w:val="0"/>
        <w:widowControl/>
        <w:spacing w:line="28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have suggested that the time for sending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 eassay on hand-spinning and khaddar should be extended.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suggests the extension to as late as November. If I did so,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defeat the purpose for which the essay is required.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 has issued the prize with a view to stimulate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on the message of the spinning-wheel during this year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which is fast running out. The idea moreover of allowing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is to concentrate the energy of the few searchers we have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and to make it worthwhile even from a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 for those khaddar students who may be in need, to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whole attention during the period to the essay. I do not expect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treatise, but I do expect a classical introductory essay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so as to serve as an infallible guide for more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should give an exhaustive bibliography on the subject and a </w:t>
      </w:r>
      <w:r>
        <w:rPr>
          <w:rFonts w:ascii="Times" w:hAnsi="Times" w:eastAsia="Times"/>
          <w:b w:val="0"/>
          <w:i w:val="0"/>
          <w:color w:val="000000"/>
          <w:sz w:val="22"/>
        </w:rPr>
        <w:t>scientific, brief, relevant, connected, summary of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who question the facts often set forth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and elsewhere to prove the economic value of the 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doubt the ability of the wheel to compete with the mills.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a mere toy incapable even of producing an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imports. The essay should contain incontestable statistics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argument in support of the value of the wheel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researches of impartial and truthful students make such 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 Such an effort is required during this year whilst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franchise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tested.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be able to inform the reader that some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are regularly at the work already and that too not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value but for the love of it. I have consulted two of them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of extension and they would be glad if the time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extended. I am therefore extending the period to 30th April next.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six more weeks. I trust that the extension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sufficient by all who are making the attempt to bring out </w:t>
      </w:r>
      <w:r>
        <w:rPr>
          <w:rFonts w:ascii="Times" w:hAnsi="Times" w:eastAsia="Times"/>
          <w:b w:val="0"/>
          <w:i w:val="0"/>
          <w:color w:val="000000"/>
          <w:sz w:val="22"/>
        </w:rPr>
        <w:t>an essay worthy of the occasion.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suggestion comes from another friend. He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examiners should include one or more mill-owners, such as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 Sarabhai and Matubhai Kantawala. The names of examiners </w:t>
      </w:r>
      <w:r>
        <w:rPr>
          <w:rFonts w:ascii="Times" w:hAnsi="Times" w:eastAsia="Times"/>
          <w:b w:val="0"/>
          <w:i w:val="0"/>
          <w:color w:val="000000"/>
          <w:sz w:val="22"/>
        </w:rPr>
        <w:t>were selected by me and I must confess that the omission of a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owner’s name was deliberate. I felt that the examiners to be just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should be believers in khaddar but open to reason and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judge. My correspondent, however, suggests that even experts like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 are likely to make mistakes for their want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knowledge of the mill industry. I recognize the force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and will therefore gladly put myself in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gentlemen concerned and seek their co-operation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NTOUCHABLES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Bengali correspondent asks: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Bengal the untouchables are not allowed to draw water from the wells,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 are they allowed to enter the room where drinking water is kept.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done to remove this evil? If we dig separate wells for them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establish separate schools, that will be making allowance for this vice.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mentality of the untouchables in Bengal is that the upper classes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take water from their hands, but they themselves refuse to take water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hands of those who are below them. What should be done to wean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from the error?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Hindu Mahasabha in Bengal and the Hindus in general tell the people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you do not like the idea of taking water from the hands of untouchables—?</w:t>
      </w:r>
    </w:p>
    <w:p>
      <w:pPr>
        <w:autoSpaceDN w:val="0"/>
        <w:autoSpaceDE w:val="0"/>
        <w:widowControl/>
        <w:spacing w:line="294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answers are: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 of removing the evil is for us to take water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hands of the untouchables. I do not think that digging of separate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constitution was altered at Belgaum Congress, December </w:t>
      </w:r>
      <w:r>
        <w:rPr>
          <w:rFonts w:ascii="Times" w:hAnsi="Times" w:eastAsia="Times"/>
          <w:b w:val="0"/>
          <w:i w:val="0"/>
          <w:color w:val="000000"/>
          <w:sz w:val="18"/>
        </w:rPr>
        <w:t>1924, making spinning a qualification instead of four annas per year.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for them will perpetuate the evil. It will take a long time to root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effects of untouchability. It would be wrong to withhold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untouchables in the shape of providing them with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for fear of others never letting them use public wells. My belief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that if</w:t>
      </w:r>
      <w:r>
        <w:rPr>
          <w:rFonts w:ascii="Times" w:hAnsi="Times" w:eastAsia="Times"/>
          <w:b w:val="0"/>
          <w:i w:val="0"/>
          <w:color w:val="000000"/>
          <w:sz w:val="22"/>
        </w:rPr>
        <w:t>we build good wells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 many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them. Reform among the untouchables must proceed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breaking down of the prejudice against them by caste. Hindus </w:t>
      </w:r>
      <w:r>
        <w:rPr>
          <w:rFonts w:ascii="Times" w:hAnsi="Times" w:eastAsia="Times"/>
          <w:b w:val="0"/>
          <w:i w:val="0"/>
          <w:color w:val="000000"/>
          <w:sz w:val="22"/>
        </w:rPr>
        <w:t>realizing their duty towards them.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When the so-called “superior” Hindus begin to “touch”</w:t>
      </w:r>
      <w:r>
        <w:rPr>
          <w:rFonts w:ascii="Times" w:hAnsi="Times" w:eastAsia="Times"/>
          <w:b w:val="0"/>
          <w:i w:val="0"/>
          <w:color w:val="000000"/>
          <w:sz w:val="22"/>
        </w:rPr>
        <w:t>the untouchables, the untouchability among the untouchables thems-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elves is bound to die a natural death. Our work must commence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lowest among the untouchables.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the Hindu Mahasabha of Bengal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ascribing to me. My position is clear. Untouchables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and classed among Sudras. And since we do take water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Sudras, we should not hesitate to accept is from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MPRISONMENT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ENEFITS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quote interesting extracts from Acharya Gidwani’s letter to his </w:t>
      </w:r>
      <w:r>
        <w:rPr>
          <w:rFonts w:ascii="Times" w:hAnsi="Times" w:eastAsia="Times"/>
          <w:b w:val="0"/>
          <w:i w:val="0"/>
          <w:color w:val="000000"/>
          <w:sz w:val="22"/>
        </w:rPr>
        <w:t>wife which I have been privileged to share with her: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are the children? Do cure them and yourself of the tea habit and give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all the milk that they can get. How is your study progressing? You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make further improvement soon unless you attend to your composition.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trust that you are not neglecting Hindi and spinning. Spend all the hours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daylight in sunshine and fresh air. Although the gain seems small, I feel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distinctly better. By the time you come again, I hope to be quite presentable;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thanks to Muller’s system to which Jawaharlal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introduced me when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shared a cell with me here, the injury to my health is not irreparable.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Throughout those nine months of confinement I kept up my breathing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muscular exercises. I have almost mastered the system. I wish I could persuade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also to start on it and bring up the children on it also. In any case tell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Parvati that I want her to introduce it at once for young and old at home.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book is available at booksellers.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not read much since I wrote to you last. My Sanskrit study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interrupted for want of the books I asked you to send me.</w:t>
      </w:r>
    </w:p>
    <w:p>
      <w:pPr>
        <w:autoSpaceDN w:val="0"/>
        <w:autoSpaceDE w:val="0"/>
        <w:widowControl/>
        <w:spacing w:line="220" w:lineRule="exact" w:before="3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Nehru; (1889-1964); statesmen and writer, India's first Prime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Minister, 1947-64; “Bharat Ratna”; author of </w:t>
      </w:r>
      <w:r>
        <w:rPr>
          <w:rFonts w:ascii="Times" w:hAnsi="Times" w:eastAsia="Times"/>
          <w:b w:val="0"/>
          <w:i/>
          <w:color w:val="000000"/>
          <w:sz w:val="18"/>
        </w:rPr>
        <w:t>Glipmses of World History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taking lessons in carpentry now. I hope to start on weaving after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time.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ex-prisoner it is pleasant to compare notes with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Acharya Gidwani is not alone in developing dislike of tea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prison. I was myself a regular drinker of tea and coffee.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experience cured me of the habit. There was no tea allowed,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like the idea of being free from the slavery of tea. For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it is a luxury we can ill-afford. But the worst of tea 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replaces milk. Tea has only as much nutritive value as there are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sugar in it. The way we prepare tea in India counteracts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milk and sugar because of the boiling of the leaves which sets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injurious tanin contained in the leaf. If tea is to be drunk 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should never be boiled but they should be put in a strainer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water poured gently over them. The water that thus trickles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into the kettle should be straw colour. But the safest 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follow Acharya Gidwani’s prescription and to give up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Those who want simply to drink, but not eat, may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water with sugar and milk and add a little cinnamon powder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water a colouring. Acharya Gidwani’s remarks on Muller’s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will be read with interest. In my opinion the Acharya shares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weakness of new converts. All these systems promise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they can perform. There is nothing new in Muller’s system.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indifferent and incomplete reproduction of some of the </w:t>
      </w:r>
      <w:r>
        <w:rPr>
          <w:rFonts w:ascii="Times" w:hAnsi="Times" w:eastAsia="Times"/>
          <w:b w:val="0"/>
          <w:i/>
          <w:color w:val="000000"/>
          <w:sz w:val="22"/>
        </w:rPr>
        <w:t>Hatha</w:t>
      </w:r>
    </w:p>
    <w:p>
      <w:pPr>
        <w:autoSpaceDN w:val="0"/>
        <w:autoSpaceDE w:val="0"/>
        <w:widowControl/>
        <w:spacing w:line="262" w:lineRule="exact" w:before="8" w:after="0"/>
        <w:ind w:left="10" w:right="2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practices. Considered purely from a health point of view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Hatha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are almost perfect. Only they share with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the disabilities of their origin. The secret consists in deep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well-regulated breathing and gently tretching the muscles. Muller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attracts us because he has given physical reasons for the exercises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prescribes. His system has its use, no doubt, in that those who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trouble to understand the intricacies of </w:t>
      </w:r>
      <w:r>
        <w:rPr>
          <w:rFonts w:ascii="Times" w:hAnsi="Times" w:eastAsia="Times"/>
          <w:b w:val="0"/>
          <w:i/>
          <w:color w:val="000000"/>
          <w:sz w:val="22"/>
        </w:rPr>
        <w:t>Hatha 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profit by following the easy instructions prepared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Muller. What is more, we have not many accessible representatives of </w:t>
      </w:r>
      <w:r>
        <w:rPr>
          <w:rFonts w:ascii="Times" w:hAnsi="Times" w:eastAsia="Times"/>
          <w:b w:val="0"/>
          <w:i/>
          <w:color w:val="000000"/>
          <w:sz w:val="22"/>
        </w:rPr>
        <w:t>Hatha 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few there are naturally and rightly do not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its physical consequences and therefore teach them only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spiritually minded.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of spinning cannot but appreciate the Acharya’s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the wheel and to Hindi and Sanskrit. It is pleasure to me to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give after a long time a cheery letter from Acharya Gidwani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system of yoga  based upon physical exercises and complicated postures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is now keeping much better health than he did some time ago.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ATEST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ISCOVERY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return from Pindi I have visited nearly ten villages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 taluk. It is a taluk of the successful and glorious satyagraha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1923 under Mr. Vallabhbhai Patel’s leadership. It contains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intelligent, able and comparatively hard population. But even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 I was pained to find in some villages squalor and degradation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due purely to poverty. The crops were damaged by a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frost. In certain villages the people were in constant danger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fields raided by cattle lot loose upon them at the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of the principal landowner. It was not possible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settled in life or feel that they had a home of their own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take pride in. The result was despair and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to effort. There was nothing but the charkha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But even the charkha makes slow headway. They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anything. They want merely to eke out a living somehow. “We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on like this for years, let us close our lives like this”,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written in their blank and incredulous looks. It is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even if one presented them with some other industry.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</w:t>
      </w:r>
      <w:r>
        <w:rPr>
          <w:rFonts w:ascii="Times" w:hAnsi="Times" w:eastAsia="Times"/>
          <w:b w:val="0"/>
          <w:i/>
          <w:color w:val="000000"/>
          <w:sz w:val="22"/>
        </w:rPr>
        <w:t>work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they have hither- to </w:t>
      </w:r>
      <w:r>
        <w:rPr>
          <w:rFonts w:ascii="Times" w:hAnsi="Times" w:eastAsia="Times"/>
          <w:b w:val="0"/>
          <w:i/>
          <w:color w:val="000000"/>
          <w:sz w:val="22"/>
        </w:rPr>
        <w:t>slaved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having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that, they believe in </w:t>
      </w:r>
      <w:r>
        <w:rPr>
          <w:rFonts w:ascii="Times" w:hAnsi="Times" w:eastAsia="Times"/>
          <w:b w:val="0"/>
          <w:i/>
          <w:color w:val="000000"/>
          <w:sz w:val="22"/>
        </w:rPr>
        <w:t>slaving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not in </w:t>
      </w:r>
      <w:r>
        <w:rPr>
          <w:rFonts w:ascii="Times" w:hAnsi="Times" w:eastAsia="Times"/>
          <w:b w:val="0"/>
          <w:i/>
          <w:color w:val="000000"/>
          <w:sz w:val="22"/>
        </w:rPr>
        <w:t>working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a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not made by me for the first time. It was the same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Champaran, worse in Orissa. But it came upon me in Borsad taluk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strange and overwhelming force. I was ill-prepared for the discovery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taluk. On the contrary I had expected to find well-ordered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where I would see enthusiasm and brightness and hope.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villages were alike. Although they are so near one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has problems of its own and each has a distinct individually.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I have described, the spinning-wheel is the only hope,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any. Cattle cannot raid it. Frost cannot bite it. It is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against cruel nature’s ravages and some protection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man’s depradations.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work awaits those patriotic young men who do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life and who can derive pleasure from silent and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not too taxing and yet taxing enough for its monotony.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sufficient application to be able to appreciate the monotony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life-giving industry. A beginner of music knows the dullness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 effort but the very monotony becomes a pleasure as soon as he </w:t>
      </w:r>
      <w:r>
        <w:rPr>
          <w:rFonts w:ascii="Times" w:hAnsi="Times" w:eastAsia="Times"/>
          <w:b w:val="0"/>
          <w:i w:val="0"/>
          <w:color w:val="000000"/>
          <w:sz w:val="22"/>
        </w:rPr>
        <w:t>has mastered the art. So it is with the village workers. As soon as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down the excitement of the intoxicating town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down to work, the monotony of labour will give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because it is productive. Who is ever jaded by the monotonous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unfailing regularity with which the solar system works. Though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as time, it has never ceased to excite wonder and praise.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too, that a disturbance in the even tenor of its working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of our race. So it is with the village solar system whose </w:t>
      </w:r>
      <w:r>
        <w:rPr>
          <w:rFonts w:ascii="Times" w:hAnsi="Times" w:eastAsia="Times"/>
          <w:b w:val="0"/>
          <w:i w:val="0"/>
          <w:color w:val="000000"/>
          <w:sz w:val="22"/>
        </w:rPr>
        <w:t>centre is the wheel.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143. LETTER TO SIR PRABHASHANKER PATTANI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Magh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letter on the train to Porbunder and hence I am using </w:t>
      </w:r>
      <w:r>
        <w:rPr>
          <w:rFonts w:ascii="Times" w:hAnsi="Times" w:eastAsia="Times"/>
          <w:b w:val="0"/>
          <w:i w:val="0"/>
          <w:color w:val="000000"/>
          <w:sz w:val="22"/>
        </w:rPr>
        <w:t>a pencil.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at the Ashram from 22nd to 26th and shall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on the 27th. I shall be staying there till at least the 3rd March.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gentleman can see me during that period.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after the 3rd will be decided at Delhi.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last minute, when I was about to leave Rajkot, Jayshanker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Vaghji saw me on behalf of the Jam Saheb and said that he, the Jam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was eager to meet me. He wishes to meet me in Bombay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7th March. It has been decided that I should send a wire to </w:t>
      </w:r>
      <w:r>
        <w:rPr>
          <w:rFonts w:ascii="Times" w:hAnsi="Times" w:eastAsia="Times"/>
          <w:b w:val="0"/>
          <w:i w:val="0"/>
          <w:color w:val="000000"/>
          <w:sz w:val="22"/>
        </w:rPr>
        <w:t>Jayshanker when I go to Bombay.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an unsatisfactory reply from the Dewan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Gondal in which he says that it is improper for me to interfere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of the Gondal State. Please let me know the result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effort.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Rajkot the Thakore Saheb showed many courtesies.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told him my ideas.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your spinning-wheel is working well.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3198. Courtesy: Mahesh Pattani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February 19 and 20, 1925, Gandhiji was at Porbunder.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144. TELEGRAM TO PRIVATE SECRETARY TO VICEROY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ORBUNDER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P.S.V.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tabs>
          <w:tab w:pos="990" w:val="left"/>
          <w:tab w:pos="1910" w:val="left"/>
          <w:tab w:pos="2290" w:val="left"/>
          <w:tab w:pos="2790" w:val="left"/>
          <w:tab w:pos="3810" w:val="left"/>
          <w:tab w:pos="4710" w:val="left"/>
          <w:tab w:pos="6030" w:val="left"/>
        </w:tabs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“YOUNG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INDIA”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</w:p>
    <w:p>
      <w:pPr>
        <w:autoSpaceDN w:val="0"/>
        <w:tabs>
          <w:tab w:pos="1170" w:val="left"/>
          <w:tab w:pos="1530" w:val="left"/>
          <w:tab w:pos="2290" w:val="left"/>
          <w:tab w:pos="3210" w:val="left"/>
          <w:tab w:pos="4010" w:val="left"/>
          <w:tab w:pos="4630" w:val="left"/>
          <w:tab w:pos="539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</w:p>
    <w:p>
      <w:pPr>
        <w:autoSpaceDN w:val="0"/>
        <w:tabs>
          <w:tab w:pos="950" w:val="left"/>
          <w:tab w:pos="2370" w:val="left"/>
          <w:tab w:pos="3770" w:val="left"/>
          <w:tab w:pos="4290" w:val="left"/>
          <w:tab w:pos="523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DISTURB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PROSECUTION.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ESTABLISH </w:t>
      </w:r>
    </w:p>
    <w:p>
      <w:pPr>
        <w:autoSpaceDN w:val="0"/>
        <w:tabs>
          <w:tab w:pos="710" w:val="left"/>
          <w:tab w:pos="1490" w:val="left"/>
          <w:tab w:pos="2330" w:val="left"/>
          <w:tab w:pos="2670" w:val="left"/>
          <w:tab w:pos="3430" w:val="left"/>
          <w:tab w:pos="3870" w:val="left"/>
          <w:tab w:pos="48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</w:p>
    <w:p>
      <w:pPr>
        <w:autoSpaceDN w:val="0"/>
        <w:tabs>
          <w:tab w:pos="1470" w:val="left"/>
          <w:tab w:pos="2330" w:val="left"/>
          <w:tab w:pos="3430" w:val="left"/>
          <w:tab w:pos="3990" w:val="left"/>
          <w:tab w:pos="493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INTER-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</w:p>
    <w:p>
      <w:pPr>
        <w:autoSpaceDN w:val="0"/>
        <w:tabs>
          <w:tab w:pos="990" w:val="left"/>
          <w:tab w:pos="1650" w:val="left"/>
          <w:tab w:pos="3130" w:val="left"/>
          <w:tab w:pos="4030" w:val="left"/>
          <w:tab w:pos="469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PRIVATE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SPONTANEOUS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[OR]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INTERVENTION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</w:p>
    <w:p>
      <w:pPr>
        <w:autoSpaceDN w:val="0"/>
        <w:tabs>
          <w:tab w:pos="950" w:val="left"/>
          <w:tab w:pos="1590" w:val="left"/>
          <w:tab w:pos="2250" w:val="left"/>
          <w:tab w:pos="2890" w:val="left"/>
          <w:tab w:pos="3650" w:val="left"/>
          <w:tab w:pos="447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EFFORT </w:t>
      </w:r>
    </w:p>
    <w:p>
      <w:pPr>
        <w:autoSpaceDN w:val="0"/>
        <w:tabs>
          <w:tab w:pos="450" w:val="left"/>
          <w:tab w:pos="1010" w:val="left"/>
          <w:tab w:pos="1470" w:val="left"/>
          <w:tab w:pos="1890" w:val="left"/>
          <w:tab w:pos="2990" w:val="left"/>
          <w:tab w:pos="4350" w:val="left"/>
          <w:tab w:pos="5150" w:val="left"/>
          <w:tab w:pos="59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PROMOTES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SUBSTANTIAL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SABARMATI.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handwritten draft: S.N. 2456;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26-2-1925</w:t>
      </w:r>
    </w:p>
    <w:p>
      <w:pPr>
        <w:autoSpaceDN w:val="0"/>
        <w:autoSpaceDE w:val="0"/>
        <w:widowControl/>
        <w:spacing w:line="292" w:lineRule="exact" w:before="522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145. SPEECH IN REPLY TO WELCOME ADDRESS,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PORBUNDER</w:t>
      </w:r>
    </w:p>
    <w:p>
      <w:pPr>
        <w:autoSpaceDN w:val="0"/>
        <w:autoSpaceDE w:val="0"/>
        <w:widowControl/>
        <w:spacing w:line="270" w:lineRule="exact" w:before="2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1925</w:t>
      </w:r>
    </w:p>
    <w:p>
      <w:pPr>
        <w:autoSpaceDN w:val="0"/>
        <w:autoSpaceDE w:val="0"/>
        <w:widowControl/>
        <w:spacing w:line="294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grateful to the citizens of Porbunder for arranging that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address should be presented to me by the Diwan Saheb,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compliment them on their good sense in giving me a cheque for 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201 instead of presenting the address in a casket of silver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sandalwood. If the people of this place do not understand my wishes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fulfil them, where else in this wide world can I expect the people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  to “Telegram to Private Secretary to Viceroy;” 9-2-1925.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Private Secretary to the Viceroy replied on February 22: “His Excellency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desires me to thank you for your telegram. The agreement which has now been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laboriously reached was only possible with  the spontaneous help of private persons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both communities. It is of course of  the nature of a compromise between the two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 and any alteration in its terms would upset the whole settlement.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Moreover it is only on the basis of this settlement that His Excellency consented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after much heart searching  to a withdrawal of prosecutions. While, therefore,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Excellency appreciates that your own desire is also for peace, he feels that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proposed visit would lead to a reopening of the case and therefore however much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regret it, he must abide by the previous decision.”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so? I have said at so many places that I have no provision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custody of articles of silver and other valuables. To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is to invite trouble. I have been able to preserve my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because I have refused to possess such articles. I have been,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telling the country that those who wish to follow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should be ready to live in poverty and embrace death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moment. How can I spare space for preserving a silver casket? I </w:t>
      </w:r>
      <w:r>
        <w:rPr>
          <w:rFonts w:ascii="Times" w:hAnsi="Times" w:eastAsia="Times"/>
          <w:b w:val="0"/>
          <w:i w:val="0"/>
          <w:color w:val="000000"/>
          <w:sz w:val="22"/>
        </w:rPr>
        <w:t>am, therefore, glad that you gave me a cheque instead.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while on the one hand I offer compliments to you,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 pity myself for my avarice. My appetite is more than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by this piece of paper. A sum of two hundred and one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good enough for me. I say this because I can assure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from me twice as much as what I take from you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 do not receive a single pice which does not grow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veritable tree raining coins—not through interest but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its use. It would be much better to perish than to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I put every pice to the best possible use and profit. I will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pice I receive to help the country to preserve its purity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 its naked. Every pie, more-over, will be accounted for.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into contact with any person whom I might have told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me enough. This is why my Memon friends always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me. Were it not so, persons like Omar Haji Amod Zaveri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present in this meeting. They tell me that wherever I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try to rob them. It is, thus, very risky to be a friend of mine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hard times. Only such persons who, being Hindus,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their money freely for the service of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use all their strength and their money to win the country’s freedom—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such persons can afford to be my friends in these hard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Thakore Saheb of Rajkot showered his love on me so much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almost drowned in the flood. But all the time I was trembling,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how long I would be able to retain his friendship.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not feel happy at receiving an address from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 of a State in which my father was a Diwan? My grandfather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Diwan of the State during the rule of the present Maharana’s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grandfather, and my great grandfather was Diwan to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>father. The Rana Saheb’s father was my friend and client. Having</w:t>
      </w:r>
    </w:p>
    <w:p>
      <w:pPr>
        <w:autoSpaceDN w:val="0"/>
        <w:autoSpaceDE w:val="0"/>
        <w:widowControl/>
        <w:spacing w:line="220" w:lineRule="exact" w:before="4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merchant of Durban who liberally contributed  money for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of Indians in South Africa; a trustee of phoenix;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Phoenix Trust </w:t>
      </w:r>
      <w:r>
        <w:rPr>
          <w:rFonts w:ascii="Times" w:hAnsi="Times" w:eastAsia="Times"/>
          <w:b w:val="0"/>
          <w:i w:val="0"/>
          <w:color w:val="000000"/>
          <w:sz w:val="18"/>
        </w:rPr>
        <w:t>Deed”, September 14, 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material benefit from him, is it possible that I would also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pleased by an invitation from the present Maharana Saheb?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 to retain all friendships, for instance,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retain that of the British. The reason is that I think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only one friendship in this life, namely, God’s. God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voice of conscience. If I hear it say that I must sacrifice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world’s friendship; I would be ready to do so. I am eager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and would not feel satisfied even if I could take away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money. I will always ask you for more and, should you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I would seek a place in God’s house. My field of work is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a fire is raging in the country, I cannot possibly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it to go anywhere else. South Africa would welcome me,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would not like to go even there as the fire in Sourth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put out only when the fire in India has been put out.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appealing to all Princes for help in extinguishing that fire. Is it </w:t>
      </w:r>
      <w:r>
        <w:rPr>
          <w:rFonts w:ascii="Times" w:hAnsi="Times" w:eastAsia="Times"/>
          <w:b w:val="0"/>
          <w:i w:val="0"/>
          <w:color w:val="000000"/>
          <w:sz w:val="22"/>
        </w:rPr>
        <w:t>unreasonable of me to expect most from Porbunder in this matter?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similar help from the people too. I ask for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all. If you give it, the result may be that all of us will 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the British. I do not mean that we shall go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them; rather, they will come running to us. They tell me that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man, but that my co-workers are rogues, that incidents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at Chauri Chaura will betray me. But I believe in human nature.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Evreyone has a soul and can exercise soul-force as much as I.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the soul-force in me because I have ever kept my soul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 by humbly entreating it, or beating a drum or dancing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Yours may not be equally awake, but we are all equal in our innate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capacities. The Rulers and their subjects, Hindus and Muslims,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one another but without God’s help they cannot move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blade of grass. If the subjects think that they will cultivate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the Rulers and the latter think that they can be strong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crush the subjects, if Hindus believe that it is no difficult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crush seven crores of Muslims and the latter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crush the twenty-two crores of Hindus nourished 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strength-giving food, then the Rulers and the subjects,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all are thoughtless.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khuda’s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injunction, it is said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and in the Bible, that all men are brothers. All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that the world is held together by the chain of love, and </w:t>
      </w:r>
      <w:r>
        <w:rPr>
          <w:rFonts w:ascii="Times" w:hAnsi="Times" w:eastAsia="Times"/>
          <w:b w:val="0"/>
          <w:i w:val="0"/>
          <w:color w:val="000000"/>
          <w:sz w:val="22"/>
        </w:rPr>
        <w:t>learned students of Shastras tell us that, without this chain, the atoms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fall apart, that water would lack the property of existing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liquid and each drop would exist by itself. If the same chain, likewise,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bind hu-man beings to one another, we would all be dead.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have such a chain to bind us if we want swaraj or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>. That chain of love is no thing but the thread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yarn. If the yarn is foreign, it would only serve as iron shackles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feet. Your links should be with your villages,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the </w:t>
      </w:r>
      <w:r>
        <w:rPr>
          <w:rFonts w:ascii="Times" w:hAnsi="Times" w:eastAsia="Times"/>
          <w:b w:val="0"/>
          <w:i/>
          <w:color w:val="000000"/>
          <w:sz w:val="22"/>
        </w:rPr>
        <w:t>Mers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Barda. If, instead, you have your links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or Ahmedabad, of what profit will that be to Porbunder?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people really want is that we should have some use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that we should not force them to remain idle and so starve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Is it right that instead of getting stone from Ranavav,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order your requirements from Italy? How can you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your cloth or ghee from Calcutta in preference to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in your own villages and the ghee made from the milk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cows and buffaloes? If you do not use your own products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your needs from elsewhere, I would say that you were chained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fetters. I have been a free man ever since I discovered this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complete swadeshi and understood that my life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link with the poorest among the poor. Neither the Rana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Lord Reading nor even King George can deprive me of my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should like to tell the women that I will regard myself san-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ctified by their sight only when I see them adorned with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spin. You go to the temple regularly to preserve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but only those among you who spin will have hearts as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temples. I want to know from you whether you will listen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 tell you about some miracles in the Himalayas. Will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lost my head because I tell you that you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each home as you have a stove? I am quite sane.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wise, and have been proclaiming what I have known from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asked me what I hoped to gain by accepting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in Porbunder, and advised me to ascertain first what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here wear khadi. Instead of asking what class of persons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I may ask whether anyone at all does so. You like to wear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Some rich millionaires told me that even they could not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such cloth always. You will, however, get fine cloth to wear if </w:t>
      </w:r>
      <w:r>
        <w:rPr>
          <w:rFonts w:ascii="Times" w:hAnsi="Times" w:eastAsia="Times"/>
          <w:b w:val="0"/>
          <w:i w:val="0"/>
          <w:color w:val="000000"/>
          <w:sz w:val="22"/>
        </w:rPr>
        <w:t>you spin fine yarn with the same care with which you prepare thin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your homes.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this problem of yarn is not solved, you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forge the chain of love with which to bind people together.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bind the whole world with such a chain, there is, assuredly, </w:t>
      </w:r>
      <w:r>
        <w:rPr>
          <w:rFonts w:ascii="Times" w:hAnsi="Times" w:eastAsia="Times"/>
          <w:b w:val="0"/>
          <w:i w:val="0"/>
          <w:color w:val="000000"/>
          <w:sz w:val="22"/>
        </w:rPr>
        <w:t>no way but this; nor is there any other way of bringing about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When I went to Rajkot, I was accompanied by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Shuaib Qureshi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local Muslims told him that I was deceiving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asking the people to propagate khadi my motive was to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merchants. But Shuaib is not a man who can be misled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He knows that I would never concern myself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merchants engaged in the foreign cloth trade.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lover of khadi, and he knows that I have not been able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khadi or the country as well as I have served Islam.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brethren should know that India is the land of their birth,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cannot hope to free the Islamic countries without first </w:t>
      </w:r>
      <w:r>
        <w:rPr>
          <w:rFonts w:ascii="Times" w:hAnsi="Times" w:eastAsia="Times"/>
          <w:b w:val="0"/>
          <w:i w:val="0"/>
          <w:color w:val="000000"/>
          <w:sz w:val="22"/>
        </w:rPr>
        <w:t>securing India’s freedom.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turn out to be my last tour of Kathiawar. Perhaps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a few years to live. It was with the utmost reluctance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Presidentship of the Congress, and also of 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Conference. Only ten months remain now.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to tell you that if you look upon me more especially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brother—though I regard myself as a brother of all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creatures—listen to my appeal and spin for half an hour daily.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lose nothing thereby, and the country will have her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solved. On how many things shall I pour out my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If you do not get rid of the evil of untouchability, our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perish.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dharma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most life-giving.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on the contrary,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being destroyed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dharma. The essence of Hinduism does not lie in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Eradication of untouchability,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khadi—these are the three sacred articles of my faith, and I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both men and women, to the prince and the pauper,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evil of drink must go, and that through the people’s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I have no doubt that people can end this evil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efforts. If some unthinking persons had not adopted methods of</w:t>
      </w:r>
    </w:p>
    <w:p>
      <w:pPr>
        <w:autoSpaceDN w:val="0"/>
        <w:autoSpaceDE w:val="0"/>
        <w:widowControl/>
        <w:spacing w:line="220" w:lineRule="exact" w:before="30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thread-like preparation of wheat or other flour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 Era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Religion  of the worshippers of Vishnu, the preserver in the Hindu Trinity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coercion, this evil would have disappeared from the country long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many sea-men in Porbunder have given up drinking,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that the Rana Saheb approves of this movement and is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help. We cannot hope to be free till we are free from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The methods adopted in Europe for winning freedom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us. There is a world of difference between the temper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Europe and the climate there, on the one hand,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the temper of our people and our climate.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can harden their hearts against pity, our people cannot.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other countries tell me that Muslims of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of a mild temper. Whether this is a good thing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Hindus and the Muslims, or the world, can say.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we stand to lose nothing by their being mild.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compassionate does not mean being timid or forsaking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arms; the really strong man is he who, though armed, does not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enemy but stands before him boldly, ready to be killed.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ruling principle of a brave man’s life, and the essence of the Kshatriya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that he never abandons his post of duty, never turns back.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anyone who wants to cultivate these qualities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intoxicants. I, therefore, would be happy to hear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Porbunder had totally given up drinking. In Rajkot,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spreading wide. The shopkeepers are competing with those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station, with the result that liquor is sold at the same price as soda.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get liquor thus cheap shed tears of blood afterwards.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wives come and ask me if I cannot persuade the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[to close the liquor-booths]. The evil of drinking, they tell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ruined their homes and introduced discord in their families;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have taken to immoral ways and their homes are sinking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poverty. If we want to earn the blessings of these poor women,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take courage in our hands in asking the Rulers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from this terror. That the drink-trade is a source of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State or that drinking makes people happy for a while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consideration with them. If the evil spreads,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will become so frightful that it will automatically perish;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have to try to destroy it. May God bless you and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sense to listen to my words and understand what I say, so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entire world may benefit through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1-3-1925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146. SPEECH AT “ANTYAJA” MEETING, PORBUNDER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DIWAN SAHIB, “ANTYAJA” 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to see you all. I feel great happiness in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come here—the term denoting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Dheds, Bhangis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Chamars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are mistakenly treated as outcastes. You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do not come into contact with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offer to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food left over by others. Thus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injustice is done to them. Many amongst the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hard to set this right. In the Congress important discussions are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and great efforts made [to end this].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cannot do much by themselves. Your help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Many Hindus tell me: “You take their side;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for yourself how these people live. They eat carrion and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bathe or wash. One feels nausea at the sight. They have dirty </w:t>
      </w:r>
      <w:r>
        <w:rPr>
          <w:rFonts w:ascii="Times" w:hAnsi="Times" w:eastAsia="Times"/>
          <w:b w:val="0"/>
          <w:i w:val="0"/>
          <w:color w:val="000000"/>
          <w:sz w:val="22"/>
        </w:rPr>
        <w:t>habits. How then can we touch them?”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truth in this. The truth is worth listening to.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whatever is bad in you and should help in reforming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Even God does not help those who do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So it is I tell you to help yourselves. Wash your face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 at four o’clock, clean your eyes of mucus, and pray to God.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how to do this, I would beg you to take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Rama. Krishna or Karsan, or whatever name we call Him by, signifies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Being. But the name Rama is easiest of all. We must beg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“Oh God, make us good”! Bathing once in several days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You should bathe daily. Labourers should bathe at night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work. You should not steal. You should keep your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It is your fault if they are not clean. What can the poor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do? The third thing is not to drink liquor.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becomes Satan. You should not eat carrion,—in fact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avoid meat. Won’t it do if you get only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milk?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how to weave should keep up weaving. I can put up with it </w:t>
      </w:r>
      <w:r>
        <w:rPr>
          <w:rFonts w:ascii="Times" w:hAnsi="Times" w:eastAsia="Times"/>
          <w:b w:val="0"/>
          <w:i w:val="0"/>
          <w:color w:val="000000"/>
          <w:sz w:val="22"/>
        </w:rPr>
        <w:t>if you do not spin, but not with bad habits.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VII, pp. 183-4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engaged in skinning dead cattle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147. TELEGRAM TO MOTILAL NEHRU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ORBUNDER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ESTERN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OSTEL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THINK       DR.        BESANT       MAY        PUBLISH      HER         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REVASHANKER ZAVERI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20,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REVASHANKERBHAI,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herewith the correspondence with Patwari.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I have seen the reply sent to him. I feel distressed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behaviour. I had high hopes of him, but for the present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vain.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had an interview with the Rana Saheb of Porbunder.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 has promised to give help for khadi work. We talked to our </w:t>
      </w:r>
      <w:r>
        <w:rPr>
          <w:rFonts w:ascii="Times" w:hAnsi="Times" w:eastAsia="Times"/>
          <w:b w:val="0"/>
          <w:i w:val="0"/>
          <w:color w:val="000000"/>
          <w:sz w:val="22"/>
        </w:rPr>
        <w:t>heart’s content.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 Wankaner today.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1261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149. LETTER TO G. D. BIRLA</w:t>
      </w:r>
    </w:p>
    <w:p>
      <w:pPr>
        <w:autoSpaceDN w:val="0"/>
        <w:autoSpaceDE w:val="0"/>
        <w:widowControl/>
        <w:spacing w:line="266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ANKANER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Magh Krishna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spoken to you about the Muslims; the National Muslim </w:t>
      </w:r>
      <w:r>
        <w:rPr>
          <w:rFonts w:ascii="Times" w:hAnsi="Times" w:eastAsia="Times"/>
          <w:b w:val="0"/>
          <w:i w:val="0"/>
          <w:color w:val="000000"/>
          <w:sz w:val="22"/>
        </w:rPr>
        <w:t>University of Aligarh is at present in straitened circumstances. I have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 26-2-1925, sub-title,“28th February”.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Wankaner of February 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Wankaner on this date during  his tour of Kathiawar.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workers there that I would try to get financial assistance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are trying to collect a certain amount. I told them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try to get about Rs. 50,000 for them. Please give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consi-deration and, if you feel inclined to give the entire amount,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a part of it, please let me know. I am making a deep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Hindu-Muslim question. I am being more and more convinced of </w:t>
      </w:r>
      <w:r>
        <w:rPr>
          <w:rFonts w:ascii="Times" w:hAnsi="Times" w:eastAsia="Times"/>
          <w:b w:val="0"/>
          <w:i w:val="0"/>
          <w:color w:val="000000"/>
          <w:sz w:val="22"/>
        </w:rPr>
        <w:t>my own remedy, even though I see great difficulties in the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touring Kathiawar at present. My present journey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over today.</w:t>
      </w:r>
    </w:p>
    <w:p>
      <w:pPr>
        <w:autoSpaceDN w:val="0"/>
        <w:autoSpaceDE w:val="0"/>
        <w:widowControl/>
        <w:spacing w:line="220" w:lineRule="exact" w:before="86" w:after="20"/>
        <w:ind w:left="0" w:right="5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the Ashram from the 12th to the 26th and reach </w:t>
      </w:r>
      <w:r>
        <w:rPr>
          <w:rFonts w:ascii="Times" w:hAnsi="Times" w:eastAsia="Times"/>
          <w:b w:val="0"/>
          <w:i w:val="0"/>
          <w:color w:val="000000"/>
          <w:sz w:val="22"/>
        </w:rPr>
        <w:t>Delhi on the 28th.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6105.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SPEECH AT PUBLIC MEETING, WADHWAN CAMP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1925</w:t>
      </w:r>
    </w:p>
    <w:p>
      <w:pPr>
        <w:autoSpaceDN w:val="0"/>
        <w:autoSpaceDE w:val="0"/>
        <w:widowControl/>
        <w:spacing w:line="28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feel keenly the absence of Shivlalbhai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about the services he rendered to Kathiawar and to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India’s misfortune that those worthy men who pass away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replaced. Everyone is destined to pass away. Life and death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pair and there should neither be happiness nor sorrow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Nevertheless we grieve when someone dies. But I feel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springs from one’s self-interest. The revered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Shivlalbhai reminds me of the extent of our own loss. If we want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to live for ever, we should take his place. We should feel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in surpassing him in work. One should be ashamed only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add to one’s inheritance. One is considered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 only if one adds to one’s inheritance. Our duty is to add </w:t>
      </w:r>
      <w:r>
        <w:rPr>
          <w:rFonts w:ascii="Times" w:hAnsi="Times" w:eastAsia="Times"/>
          <w:b w:val="0"/>
          <w:i w:val="0"/>
          <w:color w:val="000000"/>
          <w:sz w:val="22"/>
        </w:rPr>
        <w:t>to Shivlalbhai’s legacy. I am sorry that this has not been done.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ambition that khadi work should become every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 and it should enter every village. As long as the wheel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find a place in every single village and everyone does not wear khadi,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Founder of a technical school in Wadhwan;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“Reminiscences of </w:t>
      </w:r>
      <w:r>
        <w:rPr>
          <w:rFonts w:ascii="Times" w:hAnsi="Times" w:eastAsia="Times"/>
          <w:b w:val="0"/>
          <w:i w:val="0"/>
          <w:color w:val="000000"/>
          <w:sz w:val="18"/>
        </w:rPr>
        <w:t>Kathiawar-II”, 8-3-1925.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likely to attain pure swaraj. Hindus and Muslims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united. If they want to do so they should begin spinning. Khadi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the problems of </w:t>
      </w:r>
      <w:r>
        <w:rPr>
          <w:rFonts w:ascii="Times" w:hAnsi="Times" w:eastAsia="Times"/>
          <w:b w:val="0"/>
          <w:i/>
          <w:color w:val="000000"/>
          <w:sz w:val="22"/>
        </w:rPr>
        <w:t>Antyajas.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problem has created commition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Wadhwan. I do not understand why. We will have to embrace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want to make khadi every man’s work. The good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depends on Muslim and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weavers. One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of one’s liking without an organization among weavers.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come from Wankaner; there are three hundred Muslim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whose work is beautiful. But there are only two or three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 hand-spun yarn. If we want others to weave khadi,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spinning. We do not want those women who spin for money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their other occupations and spin for us. We want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spin who do not get even two pice. In our country where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only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salt, the wheel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much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is essential. It is good if it is performed system-atically.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doing the work of spinning do not go over to weaving.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fine yarn we have to spin with our own hands,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cloth what will our delicate brothers do? You will pay six annas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annas for weaving one seer of yarn. But no one will spin for you </w:t>
      </w:r>
      <w:r>
        <w:rPr>
          <w:rFonts w:ascii="Times" w:hAnsi="Times" w:eastAsia="Times"/>
          <w:b w:val="0"/>
          <w:i w:val="0"/>
          <w:color w:val="000000"/>
          <w:sz w:val="22"/>
        </w:rPr>
        <w:t>forty-count yarn for six annas.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preserve the memory of Shivlalbhai, then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alive. Khadi work was Shivlal’s first and last love.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so much money for khadi work that we should be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if we failed to keep it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Vol, VII, pp. 188-90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SPEECH AT PUBLIC MEETING, WADHWAN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1925</w:t>
      </w:r>
    </w:p>
    <w:p>
      <w:pPr>
        <w:autoSpaceDN w:val="0"/>
        <w:autoSpaceDE w:val="0"/>
        <w:widowControl/>
        <w:spacing w:line="260" w:lineRule="exact" w:before="12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returning from a visit to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quarters.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as I sat among them, for I was doing my duty. For being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here, god will certainly ask me whether I had come here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 citizens of Wadhwan, any new thoughts. You have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their locality and, therefore, I had much to tell them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never been told. I have no miracle to perform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and dazzle you. I only beg you to understand your dharma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mythical cow yielding all one wishes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it. I will tell you nothing more than that what you take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is, in fact, sin. Ponder over this carefully, accept it only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both to your heart and to your head and cease treating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untouchables.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returning to India [from Africa], I [first]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consulted the citizens there, placed my views before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established my Ashram there only after they had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and help me for one year. In my consultations with them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also spoken of my views on the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discriminate even against those belonging to other faiths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most certainly admit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told me that I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type I had mentioned. Well, I decided to stay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utensils and others articles of household use. But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money. But I had faith [ in God]. A few months passed and Duda-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with a note from Thakkar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soon as I took him 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Ahmedabad decided to boycott me. The people who drew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the same well as we also boycotted us. But I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bear everything they might do, but would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If it is God’s will that I should live here, I told them,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enable me to do so, otherwise I would go and live among </w:t>
      </w:r>
      <w:r>
        <w:rPr>
          <w:rFonts w:ascii="Times" w:hAnsi="Times" w:eastAsia="Times"/>
          <w:b w:val="0"/>
          <w:i/>
          <w:color w:val="000000"/>
          <w:sz w:val="22"/>
        </w:rPr>
        <w:t>Antyajas.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knew, I said, what my self-respect required, and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insulted by their talking angrily with me. After five days,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using the well melted and Dudabhai was permitted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from it. But the problem of money remained. But on the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money left, God came in person and gave me the money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One fine day, a car drove up to the Ashram gate.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whom I had never met previously alighted from it, came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told me that he wanted to donate Rs. 13,000, and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would accept the money. Next day he came with Rs. 13,000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banknotes, gave the money to me and left. That Satyagraha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exists. I wanted to be loyal to my principles of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my ground in Ahmedabad. The Ahmedabad people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deserted me, they come to see me and I enjoy their goodwill.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simply because I had bound them with the chain of love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>confident that I would get the reward of my love from Ahmedabad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untouchable teacher whose joining the Ashram caused a furore;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V, Ch. X.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 V. Thakkar (1869-1950); Gandhiji’s associate and  a life-member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Servants of India Society; devoted himself to the cause of tribals and untouchables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Shri Fulchand is a man who will stick to his post as I did.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run away from Wadhwan? He should not desert his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has to starve. If he does anything in anger or out of obstinacy,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says anything to hurt you, that would be sin. If, however, his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 from love, they will touch your heart. God alone knows with </w:t>
      </w:r>
      <w:r>
        <w:rPr>
          <w:rFonts w:ascii="Times" w:hAnsi="Times" w:eastAsia="Times"/>
          <w:b w:val="0"/>
          <w:i w:val="0"/>
          <w:color w:val="000000"/>
          <w:sz w:val="22"/>
        </w:rPr>
        <w:t>what feelings he acts; the result will depend on what they 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SPEECH AT OPENING OF NURSERY SCHOOL,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WADHWAN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1925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supposed to take away with me this lock and key,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trowel which has not been soiled with earth at all. The gold coins </w:t>
      </w:r>
      <w:r>
        <w:rPr>
          <w:rFonts w:ascii="Times" w:hAnsi="Times" w:eastAsia="Times"/>
          <w:b w:val="0"/>
          <w:i w:val="0"/>
          <w:color w:val="000000"/>
          <w:sz w:val="22"/>
        </w:rPr>
        <w:t>which Shri Dhorajiwala has given to me, I will hand over to Fulchan-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dbhai. Both these things have a meaning. A good many activities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in the country at present; who can say how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genuine, or what self-sacrifice and sincerity of effort lie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I, for one, do not know. All that I know is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institutions which are being run in the country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few, we can say, have life in them. An English poet has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Heaven, that St. Peter stands guard at its gate, and the 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he opens the gate is of iron and not of gold.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another poet has said that it is not easy to open the gate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Heaven, that it cannot be opened with a key made of gold since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rather soft metal, whereas iron is supposed to be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strongest metals. The gate, therefore, can be opened only with a 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iron. Here in Kathiawar we say of a very difficult task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difficult as chewing iron pellets. Running an institution like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task of that kind. For building the walls of a library, a trowel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silver can be of no use. We need one made of iron. Likewise,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use a silver padlock for locking its doors. We must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one. There is, thus, an artificiality about the first steps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taken in doing both these things. I laid the foundation by merely</w:t>
      </w:r>
    </w:p>
    <w:p>
      <w:pPr>
        <w:autoSpaceDN w:val="0"/>
        <w:autoSpaceDE w:val="0"/>
        <w:widowControl/>
        <w:spacing w:line="220" w:lineRule="exact" w:before="488" w:after="0"/>
        <w:ind w:left="730" w:right="1728" w:hanging="1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lines from Lord  Byron’s </w:t>
      </w:r>
      <w:r>
        <w:rPr>
          <w:rFonts w:ascii="Times" w:hAnsi="Times" w:eastAsia="Times"/>
          <w:b w:val="0"/>
          <w:i/>
          <w:color w:val="000000"/>
          <w:sz w:val="18"/>
        </w:rPr>
        <w:t>Vision of Judgment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are: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“Saint Peter sat by the celestial gate: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His keys were rusty, and the lock was dull.”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 some earth; the work of building will be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masons and the doors of the temple [of knowledge] will be opened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teachers. A library does not mean a building containing books,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in it, or idle visitors who do not read the books. Were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we would find many booksellers to be men of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building of the nursery school is a fine one, and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has been spent on it, can we say that the school will flourish?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so only if it gets the services of men who can run it on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lines, only if it has a soul in it. Ordinarily Ido not like to perform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ceremony of such institutions, for how does it help 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so? But I agreed to perform the opening ceremony of this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the workers who are behind it. That is all.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any particular good will follow because I have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ceremony. I am a bird ever on the wing. Today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tomorrow I may be in Ahmedabad and the day after in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welcome your exploiting my name to do what good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The survival of this library will not depend on the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rich, or on the children using it or on anyone donating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gold coins. On the contrary, all that money may prove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obstacle. It has been my experience that whenever I received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money the cause suffered. At the time of the struggle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as soon as money poured in from this country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its vigour, in the same way that Yudhishthira’s cha-riot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 little nearer the earth when he said: “Whether man or elephant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know.”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given only 24 hours to all of us, and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we require for that length of time can be obtained by eight hours’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Everyone should be satisfied with that. This is my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wishing that this institution should prosper financially.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enough to enable the workers to keep body and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while they serve it; they will lay down their lives for it if they </w:t>
      </w:r>
      <w:r>
        <w:rPr>
          <w:rFonts w:ascii="Times" w:hAnsi="Times" w:eastAsia="Times"/>
          <w:b w:val="0"/>
          <w:i w:val="0"/>
          <w:color w:val="000000"/>
          <w:sz w:val="22"/>
        </w:rPr>
        <w:t>find it necessary to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describe an institution which had plenty of money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than five workers as one which had come up like a </w:t>
      </w:r>
      <w:r>
        <w:rPr>
          <w:rFonts w:ascii="Times" w:hAnsi="Times" w:eastAsia="Times"/>
          <w:b w:val="0"/>
          <w:i w:val="0"/>
          <w:color w:val="000000"/>
          <w:sz w:val="22"/>
        </w:rPr>
        <w:t>mushroom. It will survive for five days and then perish as the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story is told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when they found Dronacharya,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of the Kaurava army, irresistible, Yudhishthira, who was reputed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truthfulness, was prevailed upon to say, in Drona’s hearing,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Ashvatthama was killed, but he added in a whisper the words translated above.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Ashvatthama was the name of Drona’s son and,  believing that he was killed, Drona </w:t>
      </w:r>
      <w:r>
        <w:rPr>
          <w:rFonts w:ascii="Times" w:hAnsi="Times" w:eastAsia="Times"/>
          <w:b w:val="0"/>
          <w:i w:val="0"/>
          <w:color w:val="000000"/>
          <w:sz w:val="18"/>
        </w:rPr>
        <w:t>laid down arms and was killed by Arjuna.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mushrooms do. The point of what I have been saying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are attending this meeting and have pledged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their lives for it, should put their faith in god and,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feel that they are drowning, they should cling to their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swimming. If they do not act thus, you may be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invite upon themselves the curses of the country, for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justified this imposing building. Such palatial buildings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 for Princes and Rulers, but this building may be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Princes and Rulers, but this building will become the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if we do not justify it by an appropriate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by way of service and if the workers do not feel haunted by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by a ghost so long as they have not been able to render such return.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establishment of this institution and my performing its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will have been justified if Shri Fulchand and his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it as men who had given up all attachment, even as king Janaka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known to have done though he lived in a palace. If,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renunciation vanishes and love of comfort comes to prevail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place, the institution is bound to perish. That school alone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 which helps us to win swaraj and all whose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the rules, are inspired by a spirit of self-sacrifice and lead an </w:t>
      </w:r>
      <w:r>
        <w:rPr>
          <w:rFonts w:ascii="Times" w:hAnsi="Times" w:eastAsia="Times"/>
          <w:b w:val="0"/>
          <w:i w:val="0"/>
          <w:color w:val="000000"/>
          <w:sz w:val="22"/>
        </w:rPr>
        <w:t>austere life.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pained to hear that the citizens of Wadhwan have boy-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cotted this institution. Money should be available locally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for as long as it is in need, and the workers who run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able to win the goodwill of the local population.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public workers like us who are fighting for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 for they are also reformers. A reformers finds himself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anomalous position, for he is not able to enter the atmosphere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 and is content to receive that help he can get from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what connection can Dr. Mehta of Rangoon have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school? Wadhwan contributed to the fund even though they knew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Fulchand’s views about serving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 do not understand,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people have boycotted him now. I should like them to come </w:t>
      </w:r>
      <w:r>
        <w:rPr>
          <w:rFonts w:ascii="Times" w:hAnsi="Times" w:eastAsia="Times"/>
          <w:b w:val="0"/>
          <w:i w:val="0"/>
          <w:color w:val="000000"/>
          <w:sz w:val="22"/>
        </w:rPr>
        <w:t>and put their point of view to me, tell me what they feel.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national institution means one which strengthens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soul, and not merely one which is not connected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way. A national institution flourishes on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it does not become national by having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and enabling them to make a living. They are indeed welcome </w:t>
      </w:r>
      <w:r>
        <w:rPr>
          <w:rFonts w:ascii="Times" w:hAnsi="Times" w:eastAsia="Times"/>
          <w:b w:val="0"/>
          <w:i w:val="0"/>
          <w:color w:val="000000"/>
          <w:sz w:val="22"/>
        </w:rPr>
        <w:t>to work for their livelihood; but it is not the aim of education to equip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that purpose. Its aim is to awaken the pupil’s soul,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his spiritual powers, to train his body, intellect and soul. I am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large number of pupils are enrolled in the school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Wankaner because its results at examinations are one hundred per </w:t>
      </w:r>
      <w:r>
        <w:rPr>
          <w:rFonts w:ascii="Times" w:hAnsi="Times" w:eastAsia="Times"/>
          <w:b w:val="0"/>
          <w:i w:val="0"/>
          <w:color w:val="000000"/>
          <w:sz w:val="22"/>
        </w:rPr>
        <w:t>cent. This a narrow way of measuring its worth.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it is true that the teachers there are good;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enrolled there not in the hope that they will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to live virtuous lives, but in the expectation that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teachers’ efficiency they will pass the examinations.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this narrow criterion. The Vidyapith and the national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in order that we may learn to do so. I urge the parents,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support such institutions, and urge the teachers to remain loyal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ideals, to welcome suffering and to draw the pupils to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their character. If they succeed in this, my coming here </w:t>
      </w:r>
      <w:r>
        <w:rPr>
          <w:rFonts w:ascii="Times" w:hAnsi="Times" w:eastAsia="Times"/>
          <w:b w:val="0"/>
          <w:i w:val="0"/>
          <w:color w:val="000000"/>
          <w:sz w:val="22"/>
        </w:rPr>
        <w:t>and performing the opening ceremony will have been fully rewarded.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IN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TKAL</w:t>
      </w:r>
    </w:p>
    <w:p>
      <w:pPr>
        <w:autoSpaceDN w:val="0"/>
        <w:tabs>
          <w:tab w:pos="550" w:val="left"/>
          <w:tab w:pos="63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Calcutta Shri Shankerlal Banker writes about Utkal,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province as poor as Utkal. Khadi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could progress better there than anywhere else.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letter tells us that the work done there is the poorest.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well known. Where food is scarce, energy and enthusiasm for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If good workers are steadily forthcoming, Utkal can be </w:t>
      </w:r>
      <w:r>
        <w:rPr>
          <w:rFonts w:ascii="Times" w:hAnsi="Times" w:eastAsia="Times"/>
          <w:b w:val="0"/>
          <w:i w:val="0"/>
          <w:color w:val="000000"/>
          <w:sz w:val="22"/>
        </w:rPr>
        <w:t>trusted to overtake all other provinces.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ARN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DDITION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autoSpaceDE w:val="0"/>
        <w:widowControl/>
        <w:spacing w:line="260" w:lineRule="exact" w:before="114" w:after="24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writes: “Will it not be much better if,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purchasing hand-spun yarn and sending it to you, we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amount for khadi and wear it?” There is a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this question. The Congress has demanded not one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but both of them. First, everyone should send 2,000 yards of </w:t>
      </w:r>
      <w:r>
        <w:rPr>
          <w:rFonts w:ascii="Times" w:hAnsi="Times" w:eastAsia="Times"/>
          <w:b w:val="0"/>
          <w:i w:val="0"/>
          <w:color w:val="000000"/>
          <w:sz w:val="22"/>
        </w:rPr>
        <w:t>hand-spun yarn every month whether spun by oneself or someone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4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292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letter   is  not translated here. It gave  details of khadi work in Orissa.</w:t>
            </w:r>
          </w:p>
        </w:tc>
      </w:tr>
      <w:tr>
        <w:trPr>
          <w:trHeight w:hRule="exact" w:val="342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Secondly, everyone should wear khadi. And so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alternative, but the two together are obligatory. A mere spinner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Congress member nor can a mere khadi-wearer.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right. By making spinning universal we shall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khadi and by making the use of khadi universal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increase the consumption of khadi. That along will remove </w:t>
      </w:r>
      <w:r>
        <w:rPr>
          <w:rFonts w:ascii="Times" w:hAnsi="Times" w:eastAsia="Times"/>
          <w:b w:val="0"/>
          <w:i w:val="0"/>
          <w:color w:val="000000"/>
          <w:sz w:val="22"/>
        </w:rPr>
        <w:t>starvation from India.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8"/>
        </w:rPr>
        <w:t>OMAN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BJECTION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gentleman further writes: “When I went to persuade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to wear khadi, she objected: ‘If I wear khadi, my husband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attracted by a woman using foreign or mill-cloth and thus lose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character.” I cannot expect such a reply from any virtuous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since the issue has been raised it should be considered.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deviates from his moral course simply because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observes simplicity or performs her duty, then the virtuous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scarcely care for him. A man’s character is not worth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could be tempted merely by another woman’s clothes.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who is seduced by a change in dress can also be seduced by </w:t>
      </w:r>
      <w:r>
        <w:rPr>
          <w:rFonts w:ascii="Times" w:hAnsi="Times" w:eastAsia="Times"/>
          <w:b w:val="0"/>
          <w:i w:val="0"/>
          <w:color w:val="000000"/>
          <w:sz w:val="22"/>
        </w:rPr>
        <w:t>a more beautiful woman.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experience, however, is contrary to the statement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I know hundreds of husbands who have been delighted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their wives in khadi clothes. Their household expenditure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reduced and their love for their khadi-clad wives has grown.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possible that this sister had no mind to use khadi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unawares she might have raised this unworthy objection. I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sisters who think like her to take boldly to khadi and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does not consist in dress but in purity of character, and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meant for adornment but for protecting the body from heat </w:t>
      </w:r>
      <w:r>
        <w:rPr>
          <w:rFonts w:ascii="Times" w:hAnsi="Times" w:eastAsia="Times"/>
          <w:b w:val="0"/>
          <w:i w:val="0"/>
          <w:color w:val="000000"/>
          <w:sz w:val="22"/>
        </w:rPr>
        <w:t>and cold.</w:t>
      </w:r>
    </w:p>
    <w:p>
      <w:pPr>
        <w:autoSpaceDN w:val="0"/>
        <w:autoSpaceDE w:val="0"/>
        <w:widowControl/>
        <w:spacing w:line="320" w:lineRule="exact" w:before="46" w:after="3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8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6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Two residents of Jetpur had sent me the following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Jetpur address: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my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description is correct. We can hardly emerge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enervating atmosphere without the strength of will. The class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correspondents belong suffers from the ailment of idleness. </w:t>
      </w:r>
      <w:r>
        <w:rPr>
          <w:rFonts w:ascii="Times" w:hAnsi="Times" w:eastAsia="Times"/>
          <w:b w:val="0"/>
          <w:i w:val="0"/>
          <w:color w:val="000000"/>
          <w:sz w:val="22"/>
        </w:rPr>
        <w:t>Being accustomed to earn their wealth by means of cunning, they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It described practical difficulties of the semi-literate </w:t>
      </w:r>
      <w:r>
        <w:rPr>
          <w:rFonts w:ascii="Times" w:hAnsi="Times" w:eastAsia="Times"/>
          <w:b w:val="0"/>
          <w:i w:val="0"/>
          <w:color w:val="000000"/>
          <w:sz w:val="18"/>
        </w:rPr>
        <w:t>business classes in adopting spinning for their livelihood.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to earn it by physical labour. Wants have multiplied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meagre earnings from physical labour cannot satisfy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 expenses on such heads as marriages and deaths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soared so high that they cannot be met without incurring debts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by unfair means. The body cannot undertake the tiller’s toil; </w:t>
      </w:r>
      <w:r>
        <w:rPr>
          <w:rFonts w:ascii="Times" w:hAnsi="Times" w:eastAsia="Times"/>
          <w:b w:val="0"/>
          <w:i w:val="0"/>
          <w:color w:val="000000"/>
          <w:sz w:val="22"/>
        </w:rPr>
        <w:t>nor is there the requisite capital or skill. All that is left is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Here the wheel symbolizes not only spinning but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of cloth production. This is an occupation that requires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capital and also very little physical strength. This can offer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livelihood if one gives up the prevalent pomp, simplifies living </w:t>
      </w:r>
      <w:r>
        <w:rPr>
          <w:rFonts w:ascii="Times" w:hAnsi="Times" w:eastAsia="Times"/>
          <w:b w:val="0"/>
          <w:i w:val="0"/>
          <w:color w:val="000000"/>
          <w:sz w:val="22"/>
        </w:rPr>
        <w:t>and sheds lethargy. If the correspondents cultivate a little more will-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they can with moderate efforts learn spinning and weaving and </w:t>
      </w:r>
      <w:r>
        <w:rPr>
          <w:rFonts w:ascii="Times" w:hAnsi="Times" w:eastAsia="Times"/>
          <w:b w:val="0"/>
          <w:i w:val="0"/>
          <w:color w:val="000000"/>
          <w:sz w:val="22"/>
        </w:rPr>
        <w:t>thus earn their living.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earnings from weaving are not enough yet, because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caught the fancy of the people. But with the spread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will take to weaving as a profession or earn our bread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trade in khadi. In short, if these gentlemen can promise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effort they should seek admission to any khadi training centre.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Kathiawar, there is one such institution at Madhada.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Conference has made spread of khadi its main activity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these days. The correspondents can consult its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 a solution to their problem. They should remember that in </w:t>
      </w:r>
      <w:r>
        <w:rPr>
          <w:rFonts w:ascii="Times" w:hAnsi="Times" w:eastAsia="Times"/>
          <w:b w:val="0"/>
          <w:i w:val="0"/>
          <w:color w:val="000000"/>
          <w:sz w:val="22"/>
        </w:rPr>
        <w:t>this occupation there is no room for parasites.</w:t>
      </w:r>
    </w:p>
    <w:p>
      <w:pPr>
        <w:autoSpaceDN w:val="0"/>
        <w:tabs>
          <w:tab w:pos="550" w:val="left"/>
          <w:tab w:pos="1870" w:val="left"/>
          <w:tab w:pos="2410" w:val="left"/>
        </w:tabs>
        <w:autoSpaceDE w:val="0"/>
        <w:widowControl/>
        <w:spacing w:line="252" w:lineRule="exact" w:before="68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XHIBITION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describing the Khadi Exhibition organized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 celebrations of the Supa Gurukul, the manager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section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exhibitions are held occasionally, they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result in the spread of khadi and the spinning-wheel.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22-2-1925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INTERVIEW TO ASSOCIATED PRESS OF INDIA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1925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has arrived in his Satyagraha Ashram this morning after visiting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Rajkot, Porbunder, Wankaner and Wadhwan in Kathiawar. He also visited on his way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back Ganod Garashia centre. He met the Princes of all these States and was much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struck by the solicitude they seemed to evince for the welfare of their subjects. People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all these States whom he met also spoke highly of their Princes. The experiment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His Highness the Thakore Saheb of Rajkot is making with a Representative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Assembly he has founded, says Mr. Gandhi, is deeply interesting, though it is yet too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early to give any definite opinion about it. From what he has come to know of it,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however, makes him hopeful of success. Wankaner has made primary education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compulsory in Wankaner itself and amongst the higher classes.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remarked: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sign of the times that in all these places I noticed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 keenest desire for total prohibition. In Rajkot it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keen-ly felt, because there an unhealthy an ugly competition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bet-ween the State liquor shops and the Civil Station liquor shops.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is that the prices have considerably gone down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classes are taking to liquor more than ever before.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womenfolk are bitterly complaining about the havoc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in their families owing to men returning day after day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drunken state. People are urging the Thakore Saheb to abolish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 altogether. The latter is reluctant to do so on the ground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liberty. He is of opinion that temperance should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by preaching. The State Assembly has unanimously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requesting the Darbar to close all licensed liquor shops,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distillation of liquor except for medicinal purposes,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It will be interesting to learn how the Thakore Saheb deals </w:t>
      </w:r>
      <w:r>
        <w:rPr>
          <w:rFonts w:ascii="Times" w:hAnsi="Times" w:eastAsia="Times"/>
          <w:b w:val="0"/>
          <w:i w:val="0"/>
          <w:color w:val="000000"/>
          <w:sz w:val="22"/>
        </w:rPr>
        <w:t>with this resolution.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23-2-1925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TELEGRAM TO SECRETARY, CONGRESS COMMITTEE,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8" w:lineRule="exact" w:before="68" w:after="38"/>
        <w:ind w:left="10" w:right="0" w:firstLine="47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23, 1925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7"/>
        <w:gridCol w:w="937"/>
        <w:gridCol w:w="937"/>
        <w:gridCol w:w="937"/>
        <w:gridCol w:w="937"/>
        <w:gridCol w:w="937"/>
        <w:gridCol w:w="937"/>
      </w:tblGrid>
      <w:tr>
        <w:trPr>
          <w:trHeight w:hRule="exact" w:val="27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BENGAL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MARCH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ALMOST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IMPOSSIBLE.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CAN-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              COME              BEFORE            APRIL.</w:t>
      </w:r>
    </w:p>
    <w:p>
      <w:pPr>
        <w:autoSpaceDN w:val="0"/>
        <w:tabs>
          <w:tab w:pos="5810" w:val="left"/>
        </w:tabs>
        <w:autoSpaceDE w:val="0"/>
        <w:widowControl/>
        <w:spacing w:line="25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TELEGRAM TO GOVINDDAS</w:t>
      </w:r>
    </w:p>
    <w:p>
      <w:pPr>
        <w:autoSpaceDN w:val="0"/>
        <w:autoSpaceDE w:val="0"/>
        <w:widowControl/>
        <w:spacing w:line="306" w:lineRule="exact" w:before="30" w:after="0"/>
        <w:ind w:left="10" w:right="0" w:firstLine="47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23, 1925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OVINDDAS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REASURER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HERTALI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ARRANGING            SEND                 FUNDS.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TELEGRAM TO C. RAJAGOPALACHARI</w:t>
      </w:r>
    </w:p>
    <w:p>
      <w:pPr>
        <w:autoSpaceDN w:val="0"/>
        <w:tabs>
          <w:tab w:pos="1950" w:val="left"/>
          <w:tab w:pos="4730" w:val="left"/>
        </w:tabs>
        <w:autoSpaceDE w:val="0"/>
        <w:widowControl/>
        <w:spacing w:line="316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February 23, 1925 </w:t>
      </w: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0" w:after="38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XTENSION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rPr>
          <w:trHeight w:hRule="exact" w:val="26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PAY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VYKOM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SATYAGRAHA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THOUSAND.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REFUND. </w:t>
            </w:r>
          </w:p>
        </w:tc>
      </w:tr>
      <w:tr>
        <w:trPr>
          <w:trHeight w:hRule="exact" w:val="268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PROPOSE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COMING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MARCH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VYKOM.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DURING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MARCH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MUST         I        TRAVEL       OTHER        PARTS          PRESIDENCY.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identical telegram was sent by Gandhiji to the Chairman of the Reception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of the Bengal Provincial Conference, Faridpur.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Chakravarti Rajagopalachari (b. 1879); author and statesman, Governor-</w:t>
      </w:r>
      <w:r>
        <w:rPr>
          <w:rFonts w:ascii="Times" w:hAnsi="Times" w:eastAsia="Times"/>
          <w:b w:val="0"/>
          <w:i w:val="0"/>
          <w:color w:val="000000"/>
          <w:sz w:val="18"/>
        </w:rPr>
        <w:t>General of India, 1948-50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6" w:right="136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TELEGRAM TO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36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rPr>
          <w:trHeight w:hRule="exact" w:val="28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REFERENCE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6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DESIRABLE.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ARE          FULLY                   RESTORED.</w:t>
      </w:r>
    </w:p>
    <w:p>
      <w:pPr>
        <w:autoSpaceDN w:val="0"/>
        <w:autoSpaceDE w:val="0"/>
        <w:widowControl/>
        <w:spacing w:line="266" w:lineRule="exact" w:before="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TELEGRAM TO A. T. GIDWANI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2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23,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4" w:after="38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2"/>
        <w:gridCol w:w="1312"/>
        <w:gridCol w:w="1312"/>
        <w:gridCol w:w="1312"/>
        <w:gridCol w:w="1312"/>
      </w:tblGrid>
      <w:tr>
        <w:trPr>
          <w:trHeight w:hRule="exact" w:val="27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CONGRATULATIONS.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SELF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SATURDAY.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START       TODAY        IF       POSSIBLE      OR      STAY      TILL   MY        ARRIVAL.</w:t>
      </w:r>
    </w:p>
    <w:p>
      <w:pPr>
        <w:autoSpaceDN w:val="0"/>
        <w:autoSpaceDE w:val="0"/>
        <w:widowControl/>
        <w:spacing w:line="266" w:lineRule="exact" w:before="6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TELEGRAM TO MOTILAL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6" w:lineRule="exact" w:before="106" w:after="46"/>
        <w:ind w:left="46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23,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4"/>
        <w:gridCol w:w="1094"/>
        <w:gridCol w:w="1094"/>
        <w:gridCol w:w="1094"/>
        <w:gridCol w:w="1094"/>
        <w:gridCol w:w="1094"/>
      </w:tblGrid>
      <w:tr>
        <w:trPr>
          <w:trHeight w:hRule="exact" w:val="28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WIRED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LALAJI.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CANNOT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POSTPONE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REFER[ENCE]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MEETING            WHICH          MUST            MEET.</w:t>
      </w:r>
    </w:p>
    <w:p>
      <w:pPr>
        <w:autoSpaceDN w:val="0"/>
        <w:autoSpaceDE w:val="0"/>
        <w:widowControl/>
        <w:spacing w:line="266" w:lineRule="exact" w:before="6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 in reply to the telegram from Lajpat Rai received on February 23,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1925, which read: “Iyengar Jayakar Jairamdas and others unable attend 28th.  No date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third week March suitable. Please arrange postponement and wire.”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on Adjournment of All-Party Conference Sub-Committee”, </w:t>
      </w:r>
      <w:r>
        <w:rPr>
          <w:rFonts w:ascii="Times" w:hAnsi="Times" w:eastAsia="Times"/>
          <w:b w:val="0"/>
          <w:i w:val="0"/>
          <w:color w:val="000000"/>
          <w:sz w:val="18"/>
        </w:rPr>
        <w:t>2-3-1925.</w:t>
      </w:r>
    </w:p>
    <w:p>
      <w:pPr>
        <w:autoSpaceDN w:val="0"/>
        <w:autoSpaceDE w:val="0"/>
        <w:widowControl/>
        <w:spacing w:line="220" w:lineRule="exact" w:before="2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Acharya Gidwani, who went to jail in 1924 for accompanying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shahidi jatha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Jaito, had been released by the Nabha authorities on February 22 and was staying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with the Principal of the Hindu College.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26-2-1925, sub-little,</w:t>
      </w:r>
      <w:r>
        <w:rPr>
          <w:rFonts w:ascii="Times" w:hAnsi="Times" w:eastAsia="Times"/>
          <w:b w:val="0"/>
          <w:i w:val="0"/>
          <w:color w:val="000000"/>
          <w:sz w:val="18"/>
        </w:rPr>
        <w:t>“Acharya Gidwani Released”.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telegram from Motilal Nehru received on February 23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repeated Lajpat Rai’s telegram;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2 on preceding page.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16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SHAUKAT ALI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1925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 &amp; BROTHER,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today your commentary on my statement on Kohat.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honour you and love you all the more for your out-spokenness.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commentary shows how with all the detachment and impartiality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sometimes people most closely related as we are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opposite conclusions on identical facts. It makes 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charitable than ever towards opponents and more distrustful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even than I am. I have twice read your commentary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wide gulf that separates us in the affair. I am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condemn the publication of the poem but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condone the looting and arson. I do not endorse your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was the cause of the conflagration. The ground was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prepared. I cannot treat the conversions as lightly as you seem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Khilafatists have greatly neglected their duty and </w:t>
      </w:r>
      <w:r>
        <w:rPr>
          <w:rFonts w:ascii="Times" w:hAnsi="Times" w:eastAsia="Times"/>
          <w:b w:val="0"/>
          <w:i w:val="0"/>
          <w:color w:val="000000"/>
          <w:sz w:val="22"/>
        </w:rPr>
        <w:t>Maulvi Ahmed Gul certainly betrayed the trust reposed in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these things to influence your opinion if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it. But I do want you to look more deeply into the facts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and see whether there is cause for reconsideration.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tremble to publish our statements. The publication will give rise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acrimonious discussion. I would therefore even suggest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being examined by Hakim Saheb or Dr. Ansari. I would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new light on the question. I would like all the friends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facts and try to influence us both. But if after we have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resources to come to a joint conclusion, we fail, we must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let the public know our difference of opinion and know too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still love one another and work together. But that very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that we take no hasty action. Are you coming to Delhi?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are, let us travel together. I leave by the metergauge on 27th.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coming and you would rather leave by the Punjab Mail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join you at Baroda. It may be advisable to have leisurely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between us. The train seems to be the best place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discussion. Do let me know what you would like to do. Please wire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possible. I am not publishing the statement this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22"/>
        <w:ind w:left="0" w:right="3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592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taking Kuhne treatment. You certainly need </w:t>
      </w:r>
      <w:r>
        <w:rPr>
          <w:rFonts w:ascii="Times" w:hAnsi="Times" w:eastAsia="Times"/>
          <w:b w:val="0"/>
          <w:i w:val="0"/>
          <w:color w:val="000000"/>
          <w:sz w:val="22"/>
        </w:rPr>
        <w:t>plenty of exercise.</w:t>
      </w:r>
    </w:p>
    <w:p>
      <w:pPr>
        <w:autoSpaceDN w:val="0"/>
        <w:autoSpaceDE w:val="0"/>
        <w:widowControl/>
        <w:spacing w:line="266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10524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Maha Vad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23,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letter and pass it on to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He will send the reply himself. I shall leave for Delhi on </w:t>
      </w:r>
      <w:r>
        <w:rPr>
          <w:rFonts w:ascii="Times" w:hAnsi="Times" w:eastAsia="Times"/>
          <w:b w:val="0"/>
          <w:i w:val="0"/>
          <w:color w:val="000000"/>
          <w:sz w:val="22"/>
        </w:rPr>
        <w:t>the 27th morning or the 26th night.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mother has fully recovered now. From tomorrow we are </w:t>
      </w:r>
      <w:r>
        <w:rPr>
          <w:rFonts w:ascii="Times" w:hAnsi="Times" w:eastAsia="Times"/>
          <w:b w:val="0"/>
          <w:i w:val="0"/>
          <w:color w:val="000000"/>
          <w:sz w:val="22"/>
        </w:rPr>
        <w:t>having weddings here—three of them.</w:t>
      </w:r>
    </w:p>
    <w:p>
      <w:pPr>
        <w:autoSpaceDN w:val="0"/>
        <w:autoSpaceDE w:val="0"/>
        <w:widowControl/>
        <w:spacing w:line="22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TELEGRAM TO REVASHANKER ZAVERI</w:t>
      </w:r>
    </w:p>
    <w:p>
      <w:pPr>
        <w:autoSpaceDN w:val="0"/>
        <w:autoSpaceDE w:val="0"/>
        <w:widowControl/>
        <w:spacing w:line="27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1925</w:t>
      </w:r>
    </w:p>
    <w:p>
      <w:pPr>
        <w:autoSpaceDN w:val="0"/>
        <w:autoSpaceDE w:val="0"/>
        <w:widowControl/>
        <w:spacing w:line="266" w:lineRule="exact" w:before="2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ORALITY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6"/>
        <w:gridCol w:w="1306"/>
        <w:gridCol w:w="1306"/>
        <w:gridCol w:w="1306"/>
        <w:gridCol w:w="1306"/>
      </w:tblGrid>
      <w:tr>
        <w:trPr>
          <w:trHeight w:hRule="exact" w:val="30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PRABHASHANKER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REFUSES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CELEBRATE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MARRIAGE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PRESENCE.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received the letter on February 23, 1925. Presumably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 by hand along with the letter to Maulana Shaukat Ali, also dated February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23, 1925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the Modern School, Delhi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3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164. TELEGRAM TO MATHURADAS TRIKUMJI</w:t>
      </w:r>
    </w:p>
    <w:p>
      <w:pPr>
        <w:sectPr>
          <w:pgSz w:w="9360" w:h="12960"/>
          <w:pgMar w:top="516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RIKUMJI </w:t>
      </w:r>
      <w:r>
        <w:rPr>
          <w:rFonts w:ascii="Times" w:hAnsi="Times" w:eastAsia="Times"/>
          <w:b w:val="0"/>
          <w:i w:val="0"/>
          <w:color w:val="000000"/>
          <w:sz w:val="20"/>
        </w:rPr>
        <w:t>94,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516" w:right="1380" w:bottom="478" w:left="1440" w:header="720" w:footer="720" w:gutter="0"/>
          <w:cols w:num="2" w:equalWidth="0">
            <w:col w:w="3424" w:space="0"/>
            <w:col w:w="311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952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1925</w:t>
      </w:r>
    </w:p>
    <w:p>
      <w:pPr>
        <w:sectPr>
          <w:type w:val="nextColumn"/>
          <w:pgSz w:w="9360" w:h="12960"/>
          <w:pgMar w:top="516" w:right="1380" w:bottom="478" w:left="1440" w:header="720" w:footer="720" w:gutter="0"/>
          <w:cols w:num="2" w:equalWidth="0">
            <w:col w:w="3424" w:space="0"/>
            <w:col w:w="311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>
        <w:trPr>
          <w:trHeight w:hRule="exact" w:val="24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BOOK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TWO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SEATS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BARODA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SHAUKAT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ALI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          THURSDAY.</w:t>
      </w:r>
    </w:p>
    <w:p>
      <w:pPr>
        <w:autoSpaceDN w:val="0"/>
        <w:autoSpaceDE w:val="0"/>
        <w:widowControl/>
        <w:spacing w:line="266" w:lineRule="exact" w:before="3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 S.N. 2456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TELEGRAM TO RAGHUBIR SINGH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0"/>
        <w:gridCol w:w="2180"/>
        <w:gridCol w:w="2180"/>
      </w:tblGrid>
      <w:tr>
        <w:trPr>
          <w:trHeight w:hRule="exact" w:val="596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UGHBIR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25,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ASHMIRI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REACHING          FRIDAY             NIGHT            NAGDA                MAIL.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draft in Gandhiji’s hand:  S.N. 2456</w:t>
      </w:r>
    </w:p>
    <w:p>
      <w:pPr>
        <w:autoSpaceDN w:val="0"/>
        <w:autoSpaceDE w:val="0"/>
        <w:widowControl/>
        <w:spacing w:line="292" w:lineRule="exact" w:before="362" w:after="3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TELEGRAM TO DR. M.A. ANSARI</w:t>
      </w:r>
    </w:p>
    <w:p>
      <w:pPr>
        <w:sectPr>
          <w:type w:val="continuous"/>
          <w:pgSz w:w="9360" w:h="12960"/>
          <w:pgMar w:top="516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ANSARI</w:t>
      </w:r>
    </w:p>
    <w:p>
      <w:pPr>
        <w:sectPr>
          <w:type w:val="continuous"/>
          <w:pgSz w:w="9360" w:h="12960"/>
          <w:pgMar w:top="516" w:right="1380" w:bottom="478" w:left="1440" w:header="720" w:footer="720" w:gutter="0"/>
          <w:cols w:num="2" w:equalWidth="0">
            <w:col w:w="2922" w:space="0"/>
            <w:col w:w="361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7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1925</w:t>
      </w:r>
    </w:p>
    <w:p>
      <w:pPr>
        <w:sectPr>
          <w:type w:val="nextColumn"/>
          <w:pgSz w:w="9360" w:h="12960"/>
          <w:pgMar w:top="516" w:right="1380" w:bottom="478" w:left="1440" w:header="720" w:footer="720" w:gutter="0"/>
          <w:cols w:num="2" w:equalWidth="0">
            <w:col w:w="2922" w:space="0"/>
            <w:col w:w="3618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76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DARYAGUNJ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4"/>
        <w:gridCol w:w="934"/>
        <w:gridCol w:w="934"/>
        <w:gridCol w:w="934"/>
        <w:gridCol w:w="934"/>
        <w:gridCol w:w="934"/>
        <w:gridCol w:w="934"/>
      </w:tblGrid>
      <w:tr>
        <w:trPr>
          <w:trHeight w:hRule="exact" w:val="30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FRIDAY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NIGHT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NAGDA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MAIL.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HAKIMJI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MAHOMEDALI        PRESUME       SHOULD       STAY       RAGHUBIR        SINGH.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 S.N. 2456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on the same day as “Telegram to Mathuradas Trikumji”, </w:t>
      </w:r>
      <w:r>
        <w:rPr>
          <w:rFonts w:ascii="Times" w:hAnsi="Times" w:eastAsia="Times"/>
          <w:b w:val="0"/>
          <w:i w:val="0"/>
          <w:color w:val="000000"/>
          <w:sz w:val="18"/>
        </w:rPr>
        <w:t>25-2-1925.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8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3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TELEGRAM TO CHAUNDE MAHARAJ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HAUNDE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AHARAJ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AI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3242" w:space="0"/>
            <w:col w:w="3275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1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1925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3242" w:space="0"/>
            <w:col w:w="3275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REACHING      DELHI         FRIDAY.      ARE        YOU             COMING.</w:t>
      </w:r>
    </w:p>
    <w:p>
      <w:pPr>
        <w:autoSpaceDN w:val="0"/>
        <w:autoSpaceDE w:val="0"/>
        <w:widowControl/>
        <w:spacing w:line="266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FULCHAND SHAH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6" w:lineRule="exact" w:before="20" w:after="0"/>
        <w:ind w:left="3110" w:right="0" w:firstLine="2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Phagan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FULCHAND,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say is quite correct. In our lives,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exaggeration and slander have grown rife.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writing to Pattani Saheb would in itself be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atonement.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a nice letter and send it to me. I shall forward it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see the wording of your letter. Did you see those three </w:t>
      </w:r>
      <w:r>
        <w:rPr>
          <w:rFonts w:ascii="Times" w:hAnsi="Times" w:eastAsia="Times"/>
          <w:b w:val="0"/>
          <w:i w:val="0"/>
          <w:color w:val="000000"/>
          <w:sz w:val="22"/>
        </w:rPr>
        <w:t>gentlemen again? It would be very nice if the citizens join you.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 C.W. 2825. Courtesy: Sharadabehn Shah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169. LETTER TO MATHURADAS TRIKUMJI</w:t>
      </w:r>
    </w:p>
    <w:p>
      <w:pPr>
        <w:autoSpaceDN w:val="0"/>
        <w:autoSpaceDE w:val="0"/>
        <w:widowControl/>
        <w:spacing w:line="294" w:lineRule="exact" w:before="1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25,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the passenger arrives, send him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Do make proper enquiries. I cannot suddenly take recourse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silence regarding the Hindu-Muslim problem. But that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We are being crushed by the British. Even so,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done falsely to denigrate them, should we not say: ‘We</w:t>
      </w:r>
    </w:p>
    <w:p>
      <w:pPr>
        <w:autoSpaceDN w:val="0"/>
        <w:autoSpaceDE w:val="0"/>
        <w:widowControl/>
        <w:spacing w:line="218" w:lineRule="exact" w:before="31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must dare to do Justice’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my views are relevant to the situation,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expression to them. But you will see my views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clearer and clearer day by day.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Going to Delhi tomorrow evening.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SPEECH AT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1925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time is the best time for words of blessing. On two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when young people who grew up in the Ashram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off, many among us did not appreciate the significance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Whoever comes to the Ashram, whether children or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would like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and, therefore,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be solemnized in the Ashram where is the aim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everyone in the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 is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question should arise in the minds of many people;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marriages came to be solemnized here. Though the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are strict, we are unable to enforce discipline.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impart training in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young persons.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older folk are able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strictly. To fulfil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ideal, one should have ardour in one’s heart. The subject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that the more I delve into it, the more aweinspiring it seems </w:t>
      </w:r>
      <w:r>
        <w:rPr>
          <w:rFonts w:ascii="Times" w:hAnsi="Times" w:eastAsia="Times"/>
          <w:b w:val="0"/>
          <w:i w:val="0"/>
          <w:color w:val="000000"/>
          <w:sz w:val="22"/>
        </w:rPr>
        <w:t>and I see its beauty and drink deep of its delights.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can’t use force on the young people whom we keep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It happens sometimes that marriages cannot be avoided.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English.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3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Blessing the couple on the occasion of the marriage of Dahyabhai Patel.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“My Notes”, 29-3-1925.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three such cases. In order to pacify my mind I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 out. The ceremonial should be performed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precincts of the Ashram. One should get married without deceiving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inner self or the outer world. And then one should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and receive everyone’s blessings.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marry one must, it should not be to indulge the senses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self-control—this must be made clear to the married couple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the inmates of the Ashram. Inmates should not eagerly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wedding occasions. It is a different matter if they can’t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That is an event linking the soul and God. That is why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the soul is feminine in gender. Jaydev has also descried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as a feminine entity sporting with the Supreme Being.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done in this world after such marriage of spirits.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must take place even when this union of souls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obtain, well, let it be so. It is necessary for me to tell you on this,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fourth, occasion that marriage is not meant for greed but for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that even if you wish to derive sense pleasure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relationship, you will do so within limits. Among us the rule of fidelity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meant for women only, though the last four morsels given to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couple] while solemnizing the marriage stand for the union of flesh,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and bone. It is a pity we did not lay down a similar rule for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can only say that you must live in moderation and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pleasures of the body should be only a means of procreation.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the right to give birth to a child in these terrible times?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persons in India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many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as well. Among Roman Catholics, there are many adult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who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their life.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eighteen-year-old girl walks out of worldly life andobserves unbroken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have monastries and nunneries where such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live. In these hard times no one in India has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beget children. No one has at any time the right to bear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before one is strong enough.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the marriage to be solemnized in the Ashram,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priest performing the rites would explain their significance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thus learn that marriage is not a matter of pleasure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Both of you, therefore, should understand this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remember it. I have taken upon myself one responsibility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regret it. The result is bound to be beneficent.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my relations with Vallabhbhai. He asked me of his own free will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marriage be solemnized by me. Kashibhai was also favourable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idea. There is no need for spending lots of money on a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penance that is needed. Outside the Ashram a marriage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without money being spent, for you cannot have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rite, leaving out things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why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solemnized here. The seed that is sown will grow into a tree.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 worthy of your parents to nurture that seed and eschew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pleasures. For not spending money, the motive was not stinginess,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certainly was not greed. Such expenditure bears heavily on the </w:t>
      </w:r>
      <w:r>
        <w:rPr>
          <w:rFonts w:ascii="Times" w:hAnsi="Times" w:eastAsia="Times"/>
          <w:b w:val="0"/>
          <w:i/>
          <w:color w:val="000000"/>
          <w:sz w:val="22"/>
        </w:rPr>
        <w:t>Patidar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families and our intention was to save them from it altogether.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Dahyabhai for a long time and Yashoda too.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 they are strong enough through self-control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lustre to this marriage. All these things which I say to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can-not be said too often. I do not mean to seek 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for that is not my vocation. But if they arise, I perform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ceremonies in the hope that self-control can be strengthened thus.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well be an illu-sion. I do not wish not to take the chance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comes. But I wish for all of you that you develop more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occasions. That is why we are all assembled here.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that we may attain our ideals and we may bring up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here who do not think about marriage and procreation,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regard all children as their own, and who spend their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children who have no sunshine in their lives. Dahyabhai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Yashoda must think for themselves and realize how great is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It seems to me as if they have lost their freedom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state too can be beautiful. Let them be happy and restrained.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breathe the spirit of sacrifice and be worthy of their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of us; so that no one may feel like asking why this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>was celebrated in the Ashram.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VII, pp. 202-5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THE EMBARGO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the following telegraphic correspondence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Private Secretary to H.E. the Viceroy and myself.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Marriage party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ELEGRAM TO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EPLY TO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ELEGRAM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EPLY TO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BOVE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true that my going to Kohat is likely to reopen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in so far as it is intrinsically bad. It is settlement brought </w:t>
      </w:r>
      <w:r>
        <w:rPr>
          <w:rFonts w:ascii="Times" w:hAnsi="Times" w:eastAsia="Times"/>
          <w:b w:val="0"/>
          <w:i w:val="0"/>
          <w:color w:val="000000"/>
          <w:sz w:val="22"/>
        </w:rPr>
        <w:t>about my coercion, for it has been arrived at under threat of prosecu-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on either side. It is not a voluntary settlement that pleases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Both the Hindus and the Mussalmans whom Maulana Shaukat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and I met at Rawalpindi said as much. But my visit to Kohat,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else it may or may not bring about, can never mean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estrangement between the parties. If, therefore, I had been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Mussalman friends to proceed to Kohat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furtherance of peace which the Viceroy claims to have at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with me. Whilst, therefore, I was able somewhat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refusal when the things were still in a ferment,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prohibition at the present moment. Friends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who suggested that I should have proceeded to Kohat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or intimation and taken the risk of a prohibition order.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so unless I meant to disobey any such order and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And as I hold that there is no atmosphere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in the country for any such step I could not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risk. I can only hope that the authorities will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 with which I am avoiding every step that may precipitate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resistance. My purpose so far as it is humanly possible is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 single step that may even indirectly precipitate violence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people. But a time must come when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on my part may become a duty in total disregard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untoward consequences. I do not myself know when such a time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will come. I know that it is a possibility. But when that time comes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friends will not find me wanting. Till then I must ask them </w:t>
      </w:r>
      <w:r>
        <w:rPr>
          <w:rFonts w:ascii="Times" w:hAnsi="Times" w:eastAsia="Times"/>
          <w:b w:val="0"/>
          <w:i w:val="0"/>
          <w:color w:val="000000"/>
          <w:sz w:val="22"/>
        </w:rPr>
        <w:t>to bear with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26-2-1925</w:t>
      </w:r>
    </w:p>
    <w:p>
      <w:pPr>
        <w:autoSpaceDN w:val="0"/>
        <w:autoSpaceDE w:val="0"/>
        <w:widowControl/>
        <w:spacing w:line="240" w:lineRule="exact" w:before="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Private Secretary to Viceroy”, 9-2-1925.</w:t>
      </w:r>
    </w:p>
    <w:p>
      <w:pPr>
        <w:autoSpaceDN w:val="0"/>
        <w:autoSpaceDE w:val="0"/>
        <w:widowControl/>
        <w:spacing w:line="222" w:lineRule="exact" w:before="12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Private Secretary to Vicero”, 19-2-1925.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INHUMAN IF TRUE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Shiromani Gurdwara Prabandhak Committee sends me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telegram:</w:t>
      </w:r>
    </w:p>
    <w:p>
      <w:pPr>
        <w:autoSpaceDN w:val="0"/>
        <w:autoSpaceDE w:val="0"/>
        <w:widowControl/>
        <w:spacing w:line="260" w:lineRule="exact" w:before="68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Reports from Nabha just received give harrowing details of inhuman tortures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wholesale merciless beating to unconsciousness, dragging by </w:t>
      </w:r>
      <w:r>
        <w:rPr>
          <w:rFonts w:ascii="Times" w:hAnsi="Times" w:eastAsia="Times"/>
          <w:b w:val="0"/>
          <w:i/>
          <w:color w:val="000000"/>
          <w:sz w:val="18"/>
        </w:rPr>
        <w:t>keshas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(hair) and beards, ducking into water, putting hot iron rods on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 of body and hanging by their feet heads downward, resulting in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deaths at the spot. Many more are in a precarious condition. A large number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seriously wounded. No ration issued on 13th and 14th to some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jathas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Great </w:t>
      </w:r>
      <w:r>
        <w:rPr>
          <w:rFonts w:ascii="Times" w:hAnsi="Times" w:eastAsia="Times"/>
          <w:b w:val="0"/>
          <w:i w:val="0"/>
          <w:color w:val="000000"/>
          <w:sz w:val="18"/>
        </w:rPr>
        <w:t>excitement prevails. Situation extremely serious. Immediate action necessary.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print the telegram, but alas! what immediate action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taken? Of Public sympathy the prisoners can be sure. I have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there will be questions and usual answers in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what use will they be to the sufferers? I can only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is overdrawn and that the authorities are not guilty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inhumanities ascribed to them. I trust that the Administrator of Nabha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a full explanation about the awful charges brought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 authorities and court an impartial inquiry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allegations.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173. MORE ABOUT VYKOM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folllowing letter will be bread with painful interest by those </w:t>
      </w:r>
      <w:r>
        <w:rPr>
          <w:rFonts w:ascii="Times" w:hAnsi="Times" w:eastAsia="Times"/>
          <w:b w:val="0"/>
          <w:i w:val="0"/>
          <w:color w:val="000000"/>
          <w:sz w:val="22"/>
        </w:rPr>
        <w:t>Hindus who look upon untouchability as a crime: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seen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us. It is our fervent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do really deserve the high terms in which you have been kind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characterize our activities here. On reading it we have become to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extent depressed by the sense of our own shortcomings and we are strivings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utmost to come up to the level which will satisfy you when you come here </w:t>
      </w:r>
      <w:r>
        <w:rPr>
          <w:rFonts w:ascii="Times" w:hAnsi="Times" w:eastAsia="Times"/>
          <w:b w:val="0"/>
          <w:i w:val="0"/>
          <w:color w:val="000000"/>
          <w:sz w:val="18"/>
        </w:rPr>
        <w:t>and see things actually for yourself.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meantime the local Legislative Council has thrown out “our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resolution” by a majority of 22 to 21 votes. The Government majority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up of 15 officials, 3 nominated members, one Brahmin representative of </w:t>
      </w:r>
      <w:r>
        <w:rPr>
          <w:rFonts w:ascii="Times" w:hAnsi="Times" w:eastAsia="Times"/>
          <w:b w:val="0"/>
          <w:i w:val="0"/>
          <w:color w:val="000000"/>
          <w:sz w:val="18"/>
        </w:rPr>
        <w:t>vested interests and three elected members. The constitution of the Council is</w:t>
      </w:r>
    </w:p>
    <w:p>
      <w:pPr>
        <w:autoSpaceDN w:val="0"/>
        <w:autoSpaceDE w:val="0"/>
        <w:widowControl/>
        <w:spacing w:line="220" w:lineRule="exact" w:before="26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Bands of satyagrahis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“Vykom Satyagraha”, 19-2-1925.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 officials, 7 nominated non-officials and 28 elected non-officials. So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35 non-officials 21 voted for us, two stood neutral, 7 against us and the 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absent. And of the 7 who voted against us, as already stated three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elected from the general electorate. It is clear from the facts stated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Government, far from taking a neutral attitude, actually went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length of canvassing against the resolution. You may remember that,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Regent Maharani in her reply to the caste Hindu </w:t>
      </w:r>
      <w:r>
        <w:rPr>
          <w:rFonts w:ascii="Times" w:hAnsi="Times" w:eastAsia="Times"/>
          <w:b w:val="0"/>
          <w:i/>
          <w:color w:val="000000"/>
          <w:sz w:val="18"/>
        </w:rPr>
        <w:t>jatha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expressed a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the attitude of the councils before doing anything in the matter. Then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expected that the Government would at least have kept a neutral attitude.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now we find that it is not so. It has now become clear that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to a large extent acting as the real opposition where enlightened opinion is </w:t>
      </w:r>
      <w:r>
        <w:rPr>
          <w:rFonts w:ascii="Times" w:hAnsi="Times" w:eastAsia="Times"/>
          <w:b w:val="0"/>
          <w:i w:val="0"/>
          <w:color w:val="000000"/>
          <w:sz w:val="18"/>
        </w:rPr>
        <w:t>in favour of reform.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what, however, I wished to bring to your notice is this. The result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in the Council may prove the last straw on the camel’s back.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signs everywhere of an impatience at the gentle and “slow” method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satyagraha. Even responsible leaders may fall victims to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restlessness. So if it is absolutely impossible for you to go over here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 future, it must be at least possible for you to issue an authoritative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regarding the implications of satyagraha. Such a statement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you is bound to have the healthiest effect on minds that have begun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waver in the face of the present heavy odds. Some people have begun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advocate social ostracism of the high castes, non-co-operation and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methods, all of which are more or less dangerous in the present state of </w:t>
      </w:r>
      <w:r>
        <w:rPr>
          <w:rFonts w:ascii="Times" w:hAnsi="Times" w:eastAsia="Times"/>
          <w:b w:val="0"/>
          <w:i w:val="0"/>
          <w:color w:val="000000"/>
          <w:sz w:val="18"/>
        </w:rPr>
        <w:t>our society.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strength of mind and perseverance is required now even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 the Camp. But this is not the real difficulty. The matrix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flourished is the general communal consciousness and I only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 after ten months of satyagraha when people realize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Council has thrown out the “Freedom of Road” resolution,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a tendency to take to extreme steps or to completely collapse. Of these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only afraid of the first and that is why I request that a message,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conveying to them all the implications of satyagraha, how though seemingly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dilatory in its working yet it is the quickest agent for success, and how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are less useful if not positively harmful, especially in a “communal </w:t>
      </w:r>
      <w:r>
        <w:rPr>
          <w:rFonts w:ascii="Times" w:hAnsi="Times" w:eastAsia="Times"/>
          <w:b w:val="0"/>
          <w:i w:val="0"/>
          <w:color w:val="000000"/>
          <w:sz w:val="18"/>
        </w:rPr>
        <w:t>problem”, etc., is highly necessary. I hope you will find time to do so.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State reported to be advanced should work in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progressive opinion is a sad commentary on its “advanced”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progressives really won the battle from a moral standpoint. Whilst </w:t>
      </w:r>
      <w:r>
        <w:rPr>
          <w:rFonts w:ascii="Times" w:hAnsi="Times" w:eastAsia="Times"/>
          <w:b w:val="0"/>
          <w:i w:val="0"/>
          <w:color w:val="000000"/>
          <w:sz w:val="22"/>
        </w:rPr>
        <w:t>it is regrettable that 22 should have voted against the use by the so-</w:t>
      </w:r>
      <w:r>
        <w:rPr>
          <w:rFonts w:ascii="Times" w:hAnsi="Times" w:eastAsia="Times"/>
          <w:b w:val="0"/>
          <w:i w:val="0"/>
          <w:color w:val="000000"/>
          <w:sz w:val="22"/>
        </w:rPr>
        <w:t>called untouchables of the public road in question, it is consoling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21 members vindicated the position taken by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by voting in favour of their resolution. The saddest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letter, however, is the fact that the satyagrahis seem to be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I do not wonder. Theirs is the first experience of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Let me, however, assure them that victory is assured.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cause is just, their means non-violent. Let them realize,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sufferings they have attracted the attention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knew Vykom before the struggle commenced?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know that they are fighting an age-long superstition. What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suffering on the part of a few reformers in their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down the iron wall of prejudice? To lose patience is to 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battle. They must fight to the finish. What is the alternative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in view? The breaking of heads will not serve the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 will stiffen its back and will suck nourishment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of its martyrs. For if the orthodox are injured, sympathy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irresistibly be drawn towards them though their cause is wrong.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force the entry will invite stronger barricades. And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succeeded, it would merely mean mechanical use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public road and not change of opinion.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What, however, the Hindu reformers want is the conversion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people who have made of untouchability a religion.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only do by sufferings such as they are now undergoing.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the shortest cut to success. All the reforms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about by violent methods have taken not one year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The victory of enlightenment over darkness in Europe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and torturing process. And one is not sure that it was a lasting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There was no conversion of those who opposed and died.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were converted were attracted by the sufferings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died even whilst inflicting death on their opponents. The 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legacy that age bequeathed the world was a confirmation of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violence. I hope therefore that the satyagrahis of Vykom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swerve from their path even though their ranks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thinned and victory may seem further off than ever.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self-effacement, greatest humiliation, greatest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brightest faith. It is its own reward.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26-2-1925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NOTES</w:t>
      </w:r>
    </w:p>
    <w:p>
      <w:pPr>
        <w:autoSpaceDN w:val="0"/>
        <w:tabs>
          <w:tab w:pos="550" w:val="left"/>
          <w:tab w:pos="2530" w:val="left"/>
          <w:tab w:pos="3030" w:val="left"/>
        </w:tabs>
        <w:autoSpaceDE w:val="0"/>
        <w:widowControl/>
        <w:spacing w:line="260" w:lineRule="exact" w:before="1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EBRUARY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Sub-Committee appointed by the All-Parties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is to meet once more on the 28th instant at Delhi. No Sub-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had perhaps a more difficult task before it. The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redivided itself into two groups, one for drafting a skeleton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scheme and the other for framing a skeleton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scheme. Dr. Besant was Chairman of the Swaraj group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Sub-Committee and she has already presented a report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Sub-Committee. The adjournment took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consideration of the Hindu-Muslim question as no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reached last time, and as the desire was expressed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then present should be able to confer with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absent and those others who though not members might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in reaching an agreement. It is to be hoped that those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attend the forthcoming meeting. Lala Lajpat Rai has telegraphed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me to postpone the meeting to a date after the third week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March. Several members have informed him that they will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attend. I have informed 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I could not postpone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reference to the meeting itself and that the meeting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if it was thought desirable. Everybody has by this time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his mind as to what should be done. No new light would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thrown on the question at the forthcoming meeting.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for consideration would be whether there is a middle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extremes that were discussed at Delhi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That leads to another question. Is there a will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parties to find an immediate solution ? The swaraj scheme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tremendously important problem. Only,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seems to block all progress. I do hope that all who are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will come and assist the deliberations. I would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absentees to send in their opinions lest the meeting should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its deliberations instead of postponing as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>Lalaji.</w:t>
      </w:r>
    </w:p>
    <w:p>
      <w:pPr>
        <w:autoSpaceDN w:val="0"/>
        <w:tabs>
          <w:tab w:pos="1950" w:val="left"/>
        </w:tabs>
        <w:autoSpaceDE w:val="0"/>
        <w:widowControl/>
        <w:spacing w:line="246" w:lineRule="exact" w:before="6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IDWANI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The reader will share with me the joy of reading the following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Lajpat Rai”, 23-2-1925.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8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telegram received on Monday morning from Ambala: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Gidwani released yesterday evening sentence being suspended again.</w:t>
      </w:r>
    </w:p>
    <w:p>
      <w:pPr>
        <w:autoSpaceDN w:val="0"/>
        <w:autoSpaceDE w:val="0"/>
        <w:widowControl/>
        <w:spacing w:line="260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Administrator’s order states facts correctly this time. Administrator sent word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his brother Alim Gidwani, who went to see him on the 8th instant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for appointment for Mrs. Gidwani that if Gidwani did not interfere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Nabha politics he could go away that day. Gidwani sent word that if that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obedience to externment order he had no intention of disobeying it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and none in future. Mrs. Gidwani brought word on the 11th that that was </w:t>
      </w:r>
      <w:r>
        <w:rPr>
          <w:rFonts w:ascii="Times" w:hAnsi="Times" w:eastAsia="Times"/>
          <w:b w:val="0"/>
          <w:i w:val="0"/>
          <w:color w:val="000000"/>
          <w:sz w:val="18"/>
        </w:rPr>
        <w:t>what Administrator required, when Gidwani sent immediately following letter: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“Mrs. Gidwani tells me that you desire some assurance from me that I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of disobeying your externment order. I have not the slightest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hesitation in giving you that assurance. When I started from Amritsar last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no intention of disobeying the order when I wrote to you for permission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enter Jaito. As I explained in my written statement on 8th March 1924,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fully intended to abide by your decision; my friends tell me that you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get that letter in time which perhaps explains the unfortunate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misunderstanding. The Congress position and Mr. Gandhi’s wishes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which I had ascertained personally before starting required me to obey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order and my future course of action will of course be the same, obeying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until it is withdrawn.” Administrator left for Delhi on 12th morning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 on 15th and had to go immediately to Jaito returning again on 21st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night. The suspension order came at 4 a.m. on 22nd. Gidwani proceeding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tonight staying with Principal, Hindu College, awaiting Mahatmaji’s </w:t>
      </w:r>
      <w:r>
        <w:rPr>
          <w:rFonts w:ascii="Times" w:hAnsi="Times" w:eastAsia="Times"/>
          <w:b w:val="0"/>
          <w:i w:val="0"/>
          <w:color w:val="000000"/>
          <w:sz w:val="18"/>
        </w:rPr>
        <w:t>instructions.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rejoice to have the news of Acharya Gidwani’s release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imprisonment was a gross injustice and because that injustice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redressed. Truly the ways of the Nabha authorities are strange.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have now received from the Acharya they could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ago. In fact as has been repeatedly pointed out in these columns,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Gidwani never entered the Nabha boundary in order to defy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orders. He entered purely and simply in order to perform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service. But neither the nation nor the Acharya has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imprisonment. It is the necessary training for swaraj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price that one must pay for liberty.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TONING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EATH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long telegram sent to me as President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regarding the stoning to death in Afghanistan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Ahmediya sect. I purposely refrained from any </w:t>
      </w:r>
      <w:r>
        <w:rPr>
          <w:rFonts w:ascii="Times" w:hAnsi="Times" w:eastAsia="Times"/>
          <w:b w:val="0"/>
          <w:i w:val="0"/>
          <w:color w:val="000000"/>
          <w:sz w:val="22"/>
        </w:rPr>
        <w:t>comment on the awful penalty imposed on the late Niamatulla Khan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dare not ignore the incidents now reported especially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appeal for expression of opinion is made to me.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stoning method is enjoined in the Koran only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which do not cover the cases under observation.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human being living in the fear of God I should question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of the method under any circumstance whatsoever.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necessary or permissible during the Prophet’s lifetime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that age, this particular form of penalty cannot be defended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mere ground of its mention in the Koran. Every formula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has in this age of reason, to submit to the acid test of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universal justice if it is to ask for universal assent. Error can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exemption even if it can be supported by the scriptures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 extend my sympathy to the sect in its distress. Needless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express no opinion on the merits of the case. I do not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has any data for forming an opinon on merits. It is the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that wounds the human conscience. Both reason and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reconcile themselves to torture for any crime,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>vile the crime may be.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OSERS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“A well-wisher” sends these lines for my meditation: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Bible can be read in 566 languages. In how many can the Upanishads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many leper asylums and institutions for the depressed and the distressed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the missionaries? How many have you?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usual for me to receive such posers. “A well-wisher”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an answer. I have great regard for the missionaries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 and self-sacrifice. But I have not hesitated to point out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both are often misplaced. What though the Bible were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tongue in the world? Is a patent medicine better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 for being advertised in more languages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Upanishads? An error does not become truth by reason of multipled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propagation, nor does truth become error becase nobody will see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Bible was a greater power when the early fathers preached it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today. “A well-wisher” has little conception of the way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works, if he thinks that the translation of the Bible in more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Upanishads is any test of its superiority. Truth has to be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to fructify. But if it is any satisfaction to “A well-wisher”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answer I may gladly tell him that the Upanishads 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translated into far fewer languages than the Bible.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been curious enough to know in how many languages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translated.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second question, too, I must own that the missionaries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founded many leper asylums and the like. I have founded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stand unmoved. I am not competing with the missionaries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 in such matters. I am trying humbly to serve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God leads me. The founding of leper asylums, etc., is only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ways, and perhaps not the best, of serving humanity. But even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service loses much of its nobility when conversion is the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it. That service is the noblest which is rendered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sake. But let me not be misunderstood. The missionaries that selflessly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away in such asylums command my respect. I am ashamed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confess that Hindus have become so callous as to care little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waifs and strays of India, let alone the world.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48" w:lineRule="exact" w:before="9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UPERSTITION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Bengal zamindar sends me a long letter dealing with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unity, untouchability and swaraj. The letter is too long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and covers no new ground. I cull, however, one typical </w:t>
      </w:r>
      <w:r>
        <w:rPr>
          <w:rFonts w:ascii="Times" w:hAnsi="Times" w:eastAsia="Times"/>
          <w:b w:val="0"/>
          <w:i w:val="0"/>
          <w:color w:val="000000"/>
          <w:sz w:val="22"/>
        </w:rPr>
        <w:t>sentence from it. It is: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For over 500 years the relation between Hindus and Mussalmans was that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foes. After the advent of British rule both the Mussalmans and Hindus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compelled out of policy to forget that racial hatred and the acrimony of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bitter enmity is now no more. But the permanent difference in the constitution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these two races does even now exist. I believe the present cordial relation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due to British rule and not to the catholicity of modern Hinduism.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this statement as pure superstition. The two races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peace among themselves during the Mussalman rule.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many Hindus embraced Islam before the advent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rule in India. It is my belief that had there been no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there would still have been Mussalmans in India even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Christians had there been no British rule.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prove that Hindus and Mussalmans lived at war with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 before the British rule. My belief is that the British policy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“divide and rule” has accentuated our differences and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till we recognize that we must unite in spite of the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cannot and will not happen unless we refrain from a scramble for </w:t>
      </w:r>
      <w:r>
        <w:rPr>
          <w:rFonts w:ascii="Times" w:hAnsi="Times" w:eastAsia="Times"/>
          <w:b w:val="0"/>
          <w:i w:val="0"/>
          <w:color w:val="000000"/>
          <w:sz w:val="22"/>
        </w:rPr>
        <w:t>place and power. The beginning must be made by the Hindus.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HARUCHA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 DIARY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record of Mr. Bharucha’s work: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touring in East Khandesh with Messrs Dastane and Deva. Here is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5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diary: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13-2-25 Bhusaval—Khadi Rs. 350 sold principally to lawyers and cotton </w:t>
      </w:r>
      <w:r>
        <w:rPr>
          <w:rFonts w:ascii="Times" w:hAnsi="Times" w:eastAsia="Times"/>
          <w:b w:val="0"/>
          <w:i w:val="0"/>
          <w:color w:val="000000"/>
          <w:sz w:val="18"/>
        </w:rPr>
        <w:t>collection 12 Bengali maunds.</w:t>
      </w:r>
    </w:p>
    <w:p>
      <w:pPr>
        <w:autoSpaceDN w:val="0"/>
        <w:autoSpaceDE w:val="0"/>
        <w:widowControl/>
        <w:spacing w:line="278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14-2-25 Jamner—Cotton collection 16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Bengali maunds.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15-2-25 Chalisgaon—Khadi sold to lawyers Rs. 310/- and to cloth </w:t>
      </w:r>
      <w:r>
        <w:rPr>
          <w:rFonts w:ascii="Times" w:hAnsi="Times" w:eastAsia="Times"/>
          <w:b w:val="0"/>
          <w:i w:val="0"/>
          <w:color w:val="000000"/>
          <w:sz w:val="18"/>
        </w:rPr>
        <w:t>merchants Rs. 450/-. Cotton collection 1 Bengali maund.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16-2-25 Pachora—Cotton collection 12 Maunds and at Sindurni 5 maunds </w:t>
      </w:r>
      <w:r>
        <w:rPr>
          <w:rFonts w:ascii="Times" w:hAnsi="Times" w:eastAsia="Times"/>
          <w:b w:val="0"/>
          <w:i w:val="0"/>
          <w:color w:val="000000"/>
          <w:sz w:val="18"/>
        </w:rPr>
        <w:t>pucka Bengali.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17-2-25 Today we are at Yaval. Mr. Dastane wants three days more for </w:t>
      </w:r>
      <w:r>
        <w:rPr>
          <w:rFonts w:ascii="Times" w:hAnsi="Times" w:eastAsia="Times"/>
          <w:b w:val="0"/>
          <w:i w:val="0"/>
          <w:color w:val="000000"/>
          <w:sz w:val="18"/>
        </w:rPr>
        <w:t>West Khandesh, i.e., up to 23rd instant.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this extract from one of Mr. Bharucha’s letters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spur to action by the other workers. Not without business-like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effort is success possible in the spinning and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My experience is that wherever there is work put in,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response is quick.</w:t>
      </w:r>
    </w:p>
    <w:p>
      <w:pPr>
        <w:autoSpaceDN w:val="0"/>
        <w:tabs>
          <w:tab w:pos="550" w:val="left"/>
          <w:tab w:pos="2610" w:val="left"/>
        </w:tabs>
        <w:autoSpaceDE w:val="0"/>
        <w:widowControl/>
        <w:spacing w:line="266" w:lineRule="exact" w:before="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Higginbottom of the Agricultural Institute of Allahabad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the Taxation Inquiry Committee on the 6th instant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gave expression to interesting opinions on several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importance. I cull the following from the</w:t>
      </w:r>
      <w:r>
        <w:rPr>
          <w:rFonts w:ascii="Times" w:hAnsi="Times" w:eastAsia="Times"/>
          <w:b w:val="0"/>
          <w:i/>
          <w:color w:val="000000"/>
          <w:sz w:val="22"/>
        </w:rPr>
        <w:t>Civil and Military Gazette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while being poor, is the most extravagant country on the face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earth in matters of agriculture. The extreme poverty in the land is not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due to want of either land or material for agriculture but want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scientific system of agriculture. The existence of numerous uneconomic cattle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religious mendicants are the source of a fearful economic drain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There are far too many cattle for food supply, and there are too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cattle for the work to be done. Lack of food reduces the size and value of cattle.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Lack of food and the refusal to eliminate unfit ones has led to the Indian cow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the least amount of milk of any cow on the earth. Indian milk is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expensive to produce and over 90 per cent of the cattle in this country is an </w:t>
      </w:r>
      <w:r>
        <w:rPr>
          <w:rFonts w:ascii="Times" w:hAnsi="Times" w:eastAsia="Times"/>
          <w:b w:val="0"/>
          <w:i w:val="0"/>
          <w:color w:val="000000"/>
          <w:sz w:val="18"/>
        </w:rPr>
        <w:t>economic loss. . 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expensive manure, which is difficult to get, is being burnt by </w:t>
      </w:r>
      <w:r>
        <w:rPr>
          <w:rFonts w:ascii="Times" w:hAnsi="Times" w:eastAsia="Times"/>
          <w:b w:val="0"/>
          <w:i w:val="0"/>
          <w:color w:val="000000"/>
          <w:sz w:val="18"/>
        </w:rPr>
        <w:t>the people.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potential taxability of India is very great, but her present taxable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capacity is very low. The burden of the land tax is very much lower than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ought to be. Land revenue in India is burdensome when the holding is </w:t>
      </w:r>
      <w:r>
        <w:rPr>
          <w:rFonts w:ascii="Times" w:hAnsi="Times" w:eastAsia="Times"/>
          <w:b w:val="0"/>
          <w:i w:val="0"/>
          <w:color w:val="000000"/>
          <w:sz w:val="18"/>
        </w:rPr>
        <w:t>smaller than an economic holding.</w:t>
      </w:r>
    </w:p>
    <w:p>
      <w:pPr>
        <w:autoSpaceDN w:val="0"/>
        <w:autoSpaceDE w:val="0"/>
        <w:widowControl/>
        <w:spacing w:line="260" w:lineRule="exact" w:before="6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is necessary for abolishing uneconomic holdings.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legislation was putting a premium on small farming. The size of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holding is seldom sufficiently large for the use of labour-saving machinery.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state of legislation is making all economic holdings to become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uneconomic holdings. There is absence of a proper system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industries to take care of the surplus people. Further the land is asked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provide a whole-time living for a very large number of men and animals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can work on it only for half the time. The remedy is to devise and devlop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rural seasonal industries for men, women and oxen so that they can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gainfully occupied for a portion of the time when the land does not require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services.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landlord regards his income as personal, and does not consider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improvement of the countryside as his gain. Moreover, tenants and landlords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eternally at war.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extracts deal with four things. Waste of valuable manure,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distressing problem of cattle, uneconomic holdings and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for the peasantry all the year round. All these,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taxation, deepen the poverty of the masses and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conside-ration at the hands of all patriots. Everyone of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being handled in an effective manner. In a country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is an object of worship, there should be no cattle problem at </w:t>
      </w:r>
      <w:r>
        <w:rPr>
          <w:rFonts w:ascii="Times" w:hAnsi="Times" w:eastAsia="Times"/>
          <w:b w:val="0"/>
          <w:i w:val="0"/>
          <w:color w:val="000000"/>
          <w:sz w:val="22"/>
        </w:rPr>
        <w:t>all. But our cow-worship has resolved itself into an ignorant fanati-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cism. The fact that we have more cattle than we can support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urgent treatment. I have already suggested the taking over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by cow-protection societies. It is their legitimate function.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uneconomic holdings requires revision of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The question of wanton destruction of manure requires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education and that of unemployment for half the year for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men and women can only be solved by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It is clear that to the fight with the Government we must add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study and handling of the problems discussed by Mr. Sam </w:t>
      </w:r>
      <w:r>
        <w:rPr>
          <w:rFonts w:ascii="Times" w:hAnsi="Times" w:eastAsia="Times"/>
          <w:b w:val="0"/>
          <w:i w:val="0"/>
          <w:color w:val="000000"/>
          <w:sz w:val="22"/>
        </w:rPr>
        <w:t>Higginbottom.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26-2-1925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SPINNING PROSPECTS IN ORISSA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Shankerlal Banker sends from Calcutta an account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in Orissa. I give below a free translation of 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26-2-1925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It dealt with the difficulties and the potentialities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work in Orissa.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“My Notes”, 22-2-1925, sub-title, “Khadi in Utkal”.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TELEGRAM TO ARYA, RANGOON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88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RYA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26, 1925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ANGOON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RATILAL CHAMPA MARRIAGE CELEBRATED HAPPY AUSPICES WITH FULL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RELIGIOUS RITES.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Phagun Sud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MATRURADAS,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regards the “plot” of the 8th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in the </w:t>
      </w:r>
      <w:r>
        <w:rPr>
          <w:rFonts w:ascii="Times" w:hAnsi="Times" w:eastAsia="Times"/>
          <w:b w:val="0"/>
          <w:i/>
          <w:color w:val="000000"/>
          <w:sz w:val="22"/>
        </w:rPr>
        <w:t>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marriages of Rami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Kunverji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(Vallabhbhai’s son) and Yashoda and Ratilal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Mehta’s son) and Champa took place on 24th, 25th and 26th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order. There were strong reasons for solemnizing these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auspices of the Ashram.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I shall reach Bombay on </w:t>
      </w:r>
      <w:r>
        <w:rPr>
          <w:rFonts w:ascii="Times" w:hAnsi="Times" w:eastAsia="Times"/>
          <w:b w:val="0"/>
          <w:i w:val="0"/>
          <w:color w:val="000000"/>
          <w:sz w:val="22"/>
        </w:rPr>
        <w:t>the 4th or the 5th.</w:t>
      </w:r>
    </w:p>
    <w:p>
      <w:pPr>
        <w:autoSpaceDN w:val="0"/>
        <w:autoSpaceDE w:val="0"/>
        <w:widowControl/>
        <w:spacing w:line="220" w:lineRule="exact" w:before="6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7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Mahadev’s letters overleaf.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9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4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1925.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postmark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Daughter of Harilal Gandhi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Kunverji Parekh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Son of Dr. Pranjivan Mehta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5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“Speech at Ahmedabad”, February 25, 1925 and “My Notes”, March 29,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178. LETTER TO ABBAS TYABJI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1925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 &amp; BHRR.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worry about nothing. Had I written to you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would have read the postcard correctly.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 hug. What matters </w:t>
      </w:r>
      <w:r>
        <w:rPr>
          <w:rFonts w:ascii="Times" w:hAnsi="Times" w:eastAsia="Times"/>
          <w:b w:val="0"/>
          <w:i/>
          <w:color w:val="000000"/>
          <w:sz w:val="22"/>
        </w:rPr>
        <w:t>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whether I have the body </w:t>
      </w:r>
      <w:r>
        <w:rPr>
          <w:rFonts w:ascii="Times" w:hAnsi="Times" w:eastAsia="Times"/>
          <w:b w:val="0"/>
          <w:i/>
          <w:color w:val="000000"/>
          <w:sz w:val="22"/>
        </w:rPr>
        <w:t>hug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not?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misunderstand you. I knew you were confused.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Rehana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6" w:after="0"/>
        <w:ind w:left="5184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9551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179. LETTER TO S. V. BAPAT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1925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26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“Much wants more and loses all.” Pray </w:t>
      </w:r>
      <w:r>
        <w:rPr>
          <w:rFonts w:ascii="Times" w:hAnsi="Times" w:eastAsia="Times"/>
          <w:b w:val="0"/>
          <w:i w:val="0"/>
          <w:color w:val="000000"/>
          <w:sz w:val="22"/>
        </w:rPr>
        <w:t>excuse me.</w:t>
      </w:r>
    </w:p>
    <w:p>
      <w:pPr>
        <w:sectPr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V. B</w:t>
      </w:r>
      <w:r>
        <w:rPr>
          <w:rFonts w:ascii="Times" w:hAnsi="Times" w:eastAsia="Times"/>
          <w:b w:val="0"/>
          <w:i w:val="0"/>
          <w:color w:val="000000"/>
          <w:sz w:val="18"/>
        </w:rPr>
        <w:t>APAT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“K</w:t>
      </w:r>
      <w:r>
        <w:rPr>
          <w:rFonts w:ascii="Times" w:hAnsi="Times" w:eastAsia="Times"/>
          <w:b w:val="0"/>
          <w:i w:val="0"/>
          <w:color w:val="000000"/>
          <w:sz w:val="18"/>
        </w:rPr>
        <w:t>ESARI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8"/>
        </w:rPr>
        <w:t>AHRATTA</w:t>
      </w:r>
      <w:r>
        <w:rPr>
          <w:rFonts w:ascii="Times" w:hAnsi="Times" w:eastAsia="Times"/>
          <w:b w:val="0"/>
          <w:i w:val="0"/>
          <w:color w:val="000000"/>
          <w:sz w:val="20"/>
        </w:rPr>
        <w:t>”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sectPr>
          <w:type w:val="continuous"/>
          <w:pgSz w:w="9360" w:h="12960"/>
          <w:pgMar w:top="516" w:right="1402" w:bottom="478" w:left="1440" w:header="720" w:footer="720" w:gutter="0"/>
          <w:cols w:num="2" w:equalWidth="0">
            <w:col w:w="3896" w:space="0"/>
            <w:col w:w="262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78" w:left="1440" w:header="720" w:footer="720" w:gutter="0"/>
          <w:cols w:num="2" w:equalWidth="0">
            <w:col w:w="3896" w:space="0"/>
            <w:col w:w="262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22" w:after="1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HARIBHAU UPADHYAYA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75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HARIBHAU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8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Phagun Sud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February 27, 1925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94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your article about birth-control. I am afraid if I write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1853-1936; judge of the Baroda High Court; Gandhiji’s friend and lieutenant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non-co-operation movement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form of greeting used between Gandhiji and the addressee whenever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or wrote to each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seems to be in reply to the addressee’s request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reminiscences of Bal Gangadhar Tilak.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Phagun Sud 5 </w:t>
      </w:r>
      <w:r>
        <w:rPr>
          <w:rFonts w:ascii="Times" w:hAnsi="Times" w:eastAsia="Times"/>
          <w:b w:val="0"/>
          <w:i w:val="0"/>
          <w:color w:val="000000"/>
          <w:sz w:val="18"/>
        </w:rPr>
        <w:t>in 1925 corresponded to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editor of </w:t>
      </w:r>
      <w:r>
        <w:rPr>
          <w:rFonts w:ascii="Times" w:hAnsi="Times" w:eastAsia="Times"/>
          <w:b w:val="0"/>
          <w:i/>
          <w:color w:val="000000"/>
          <w:sz w:val="18"/>
        </w:rPr>
        <w:t>Hindi Navajivan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 what is known today only to a few will become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thousands of people. Because of this misgiving,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decide whether I should discuss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wish me to write about it, discuss it with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 Ashram towards the end of March.</w:t>
      </w:r>
    </w:p>
    <w:p>
      <w:pPr>
        <w:autoSpaceDN w:val="0"/>
        <w:autoSpaceDE w:val="0"/>
        <w:widowControl/>
        <w:spacing w:line="220" w:lineRule="exact" w:before="66" w:after="1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4"/>
        <w:gridCol w:w="3274"/>
      </w:tblGrid>
      <w:tr>
        <w:trPr>
          <w:trHeight w:hRule="exact" w:val="556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ARIBHAU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Haribhau Upadhyaya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TELEGRAM TO ABDUL MAJID</w:t>
      </w:r>
    </w:p>
    <w:p>
      <w:pPr>
        <w:autoSpaceDN w:val="0"/>
        <w:autoSpaceDE w:val="0"/>
        <w:widowControl/>
        <w:spacing w:line="266" w:lineRule="exact" w:before="126" w:after="274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0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HWAJA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LIGARH</w:t>
      </w:r>
    </w:p>
    <w:p>
      <w:pPr>
        <w:sectPr>
          <w:type w:val="continuous"/>
          <w:pgSz w:w="9360" w:h="12960"/>
          <w:pgMar w:top="504" w:right="1372" w:bottom="468" w:left="1440" w:header="720" w:footer="720" w:gutter="0"/>
          <w:cols w:num="2" w:equalWidth="0">
            <w:col w:w="3054" w:space="0"/>
            <w:col w:w="349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932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1925</w:t>
      </w:r>
    </w:p>
    <w:p>
      <w:pPr>
        <w:sectPr>
          <w:type w:val="nextColumn"/>
          <w:pgSz w:w="9360" w:h="12960"/>
          <w:pgMar w:top="504" w:right="1372" w:bottom="468" w:left="1440" w:header="720" w:footer="720" w:gutter="0"/>
          <w:cols w:num="2" w:equalWidth="0">
            <w:col w:w="3054" w:space="0"/>
            <w:col w:w="349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>
        <w:trPr>
          <w:trHeight w:hRule="exact" w:val="236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EXPECT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FAIL. 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   BE       LEAVING       TOMORROW        EVENING.</w:t>
      </w:r>
    </w:p>
    <w:p>
      <w:pPr>
        <w:autoSpaceDN w:val="0"/>
        <w:autoSpaceDE w:val="0"/>
        <w:widowControl/>
        <w:spacing w:line="266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 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182. TELEGRAM TO ANANDANANDA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28,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NANDANANDA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7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GIVE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26TH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MARCH.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DO.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OTHERWISE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AM      PREPARED        COME         AHMEDABAD      BEFORE       GOING       MADRAS.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20" w:lineRule="exact" w:before="48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article “Birth Control”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Manager of Navajivan Press, Ahmedabad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type w:val="continuous"/>
          <w:pgSz w:w="9360" w:h="12960"/>
          <w:pgMar w:top="504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DR. MANCREVOUR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1925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My belief in satyagraha and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is as green as ever. I am myself still practising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so are thousands of men and women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>agreement with those who differ from me is to suspend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as a national programme. This suspension leaves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wish free to enter the legislative councils of this country.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SIR PRABHASHANKER PATTANI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6, Samvat 1981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My programme is as follows:—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March 4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March 5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March 7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March 8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after that will be decided in Vykom. I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 Ashram on 26th March. I have to be at Botad on the 1st </w:t>
      </w:r>
      <w:r>
        <w:rPr>
          <w:rFonts w:ascii="Times" w:hAnsi="Times" w:eastAsia="Times"/>
          <w:b w:val="0"/>
          <w:i w:val="0"/>
          <w:color w:val="000000"/>
          <w:sz w:val="22"/>
        </w:rPr>
        <w:t>April and then I have to go to Madhada, Palitana, Sihor, 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can see the Jam Saheb only after my return from Vykom; </w:t>
      </w:r>
      <w:r>
        <w:rPr>
          <w:rFonts w:ascii="Times" w:hAnsi="Times" w:eastAsia="Times"/>
          <w:b w:val="0"/>
          <w:i w:val="0"/>
          <w:color w:val="000000"/>
          <w:sz w:val="22"/>
        </w:rPr>
        <w:t>I would come to Bombay, provided he goes there.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Bhai Fulchand’s letter. I have a very high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This is an example of how the best of men are deceived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rumours. I am sure you will forgive Bhai Fulchand. When he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accord wrote to me saying that he would apologize I asked him </w:t>
      </w:r>
      <w:r>
        <w:rPr>
          <w:rFonts w:ascii="Times" w:hAnsi="Times" w:eastAsia="Times"/>
          <w:b w:val="0"/>
          <w:i w:val="0"/>
          <w:color w:val="000000"/>
          <w:sz w:val="22"/>
        </w:rPr>
        <w:t>to send the letter of apology to me.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3197 . Courtesy: Mahesh Pattani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FULCHAND SHAH</w:t>
      </w:r>
    </w:p>
    <w:p>
      <w:pPr>
        <w:autoSpaceDN w:val="0"/>
        <w:autoSpaceDE w:val="0"/>
        <w:widowControl/>
        <w:spacing w:line="294" w:lineRule="exact" w:before="1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Phagan Sud 6,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1981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forwarded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Pattani Saheb.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too. I shall reply to it publicly without mentioning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names.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fail to understand the propriety of the rule that we ought </w:t>
      </w:r>
      <w:r>
        <w:rPr>
          <w:rFonts w:ascii="Times" w:hAnsi="Times" w:eastAsia="Times"/>
          <w:b w:val="0"/>
          <w:i w:val="0"/>
          <w:color w:val="000000"/>
          <w:sz w:val="22"/>
        </w:rPr>
        <w:t>not to dine at a drunkard’s house.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Don’t I go to people who do not wear khadi?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would gain nothing directly by my doing as you suggest. </w:t>
      </w:r>
      <w:r>
        <w:rPr>
          <w:rFonts w:ascii="Times" w:hAnsi="Times" w:eastAsia="Times"/>
          <w:b w:val="0"/>
          <w:i w:val="0"/>
          <w:color w:val="000000"/>
          <w:sz w:val="22"/>
        </w:rPr>
        <w:t>Our not drinking despite going to his place does help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would have no such relations, we should leave society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2870. Courtesy: Sharadabehn shah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MATHURADAS TRIKUMJI</w:t>
      </w:r>
    </w:p>
    <w:p>
      <w:pPr>
        <w:autoSpaceDN w:val="0"/>
        <w:autoSpaceDE w:val="0"/>
        <w:widowControl/>
        <w:spacing w:line="294" w:lineRule="exact" w:before="2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Phagun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MATHURADAS,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reaching there on Thursday morning by the Mail.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for Madras on the same day. Tell Shuaib that I shall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Thursday. I do not think anything can be done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question for the present. I sense from your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talk about a lot of things. But it seems that I can have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only if you accompany me on one of my tours.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>Mahadev and Ramdas are with me.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Tell Mother that I constantly think of her. I am going to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Should Be Done Where Liquor Is Being Served?”, 22-3-1925.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tomorrow morning. I shall leave the Ashram on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by the Mail.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EKUMJI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93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187.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6, 1981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28,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that I got specially made for you has arrived.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very fine to look at. Bhai Mahadev and I have both tried it;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very well. I wonder if anyone at our place can set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Please let me know how it works. I had asked Chi.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one more charkha; I do not know if it has reached you.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received my previous letter. I am proceeding to Vykom.</w:t>
      </w:r>
    </w:p>
    <w:p>
      <w:pPr>
        <w:autoSpaceDN w:val="0"/>
        <w:autoSpaceDE w:val="0"/>
        <w:widowControl/>
        <w:spacing w:line="220" w:lineRule="exact" w:before="86" w:after="0"/>
        <w:ind w:left="0" w:right="6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1606.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REMINISCENCES OF KATHIAWAR-1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EOPLE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EPRESENTATIVE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SSEMBLY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memories of my visit to Kathiawar, which lasted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 to 21st , will ever remain fresh in my mind. I was delighted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independence displayed by the Thakore Saheb of Rajkot.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misgivings about the usefulness of the People’s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but my presence during this body’s deliberations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dispelled them. The ultimate benefit from this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known only in the future but it can be said that it is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its present form. It rests with the representatives to increase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utility. The representatives have complete freedom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they were seen exercising this to the full.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worry about what views the Thakore Saheb would approve.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representatives expressed even such views as were likely to offend </w:t>
      </w:r>
      <w:r>
        <w:rPr>
          <w:rFonts w:ascii="Times" w:hAnsi="Times" w:eastAsia="Times"/>
          <w:b w:val="0"/>
          <w:i w:val="0"/>
          <w:color w:val="000000"/>
          <w:sz w:val="22"/>
        </w:rPr>
        <w:t>the Thakore Saheb.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proceedings were conducted in Gujarati, the atmos- 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lively. Here was none of the artificiality, snobbery, and so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finds in English speeches. Some speeches, one could say,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and effective. The speeches did not drag on and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were to the point. I would not consider this council inferior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assembly in respect of debating ability, self-restraint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>orderly procedure.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Prohibition was the main topic discussed by the Assembly.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passed a resolution to the effect that the Durbar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 the distillation of liquor. The representatives knew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 Saheb was opposed to this resolution. And yet it was passed a </w:t>
      </w:r>
      <w:r>
        <w:rPr>
          <w:rFonts w:ascii="Times" w:hAnsi="Times" w:eastAsia="Times"/>
          <w:b w:val="0"/>
          <w:i w:val="0"/>
          <w:color w:val="000000"/>
          <w:sz w:val="22"/>
        </w:rPr>
        <w:t>second time.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RGUMENT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Thakore Saheb had himself argued with the representatives.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his views on this subject could be known. He argued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shops were banned, individual liberty would be curtailed.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 great flaw in this argument. It is difficult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individual liberty is curtailed if liquor shops are closed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did not want drinking to be considered a crime,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a ban on the preparation and sale of liquor. No society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is entitled to prepare or sell a thing if it is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by them. Everyone is aware of the harm done by drinking.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can be no liberty for anyone to steal, there can be none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distil or sell liquor. Those who cannot do without liquor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transgress the law. Many instances of such restrictions are found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countries where individual liberty is cherished. Liberty and license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the same thing. One cannot have the license to act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pleases. If such license exists, then the goddess of liberty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there. Everyone has the right to enjoy as much liberty as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others. There is a legal maxim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English that one should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property in such a way that others are not injured. I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dig up my whole plot of land but I cannot dig it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my neighbour’s house is damaged. If a section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drinks wine, the evil consequences are not suffered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drinkers alone but their children and neighbours also suffer. America </w:t>
      </w:r>
      <w:r>
        <w:rPr>
          <w:rFonts w:ascii="Times" w:hAnsi="Times" w:eastAsia="Times"/>
          <w:b w:val="0"/>
          <w:i w:val="0"/>
          <w:color w:val="000000"/>
          <w:sz w:val="22"/>
        </w:rPr>
        <w:t>has closed down drink shops and breweries. That has not resulted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Latin legal maxim, 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/>
          <w:color w:val="000000"/>
          <w:sz w:val="18"/>
        </w:rPr>
        <w:t>utere tuo ut alienum non laedars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means: “Use </w:t>
      </w:r>
      <w:r>
        <w:rPr>
          <w:rFonts w:ascii="Times" w:hAnsi="Times" w:eastAsia="Times"/>
          <w:b w:val="0"/>
          <w:i w:val="0"/>
          <w:color w:val="000000"/>
          <w:sz w:val="18"/>
        </w:rPr>
        <w:t>your property in such a way as not to damage that of others.”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curtailment of individual liberty. When the whole world loudly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against the drink trade, it is regrettable that the Thakore Saheb </w:t>
      </w:r>
      <w:r>
        <w:rPr>
          <w:rFonts w:ascii="Times" w:hAnsi="Times" w:eastAsia="Times"/>
          <w:b w:val="0"/>
          <w:i w:val="0"/>
          <w:color w:val="000000"/>
          <w:sz w:val="22"/>
        </w:rPr>
        <w:t>of Rajkot is defending individual liberty to drink.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UBLIC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PINION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ban on the drink trade would curtail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liberty, even then, if the people clearly hold a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it is the duty of the ruler to act according to the wishes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That is a principle recognized all over the world.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the People’s Representative Assembly who did not desire a 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drink trade. There is evidence to show that the addicts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desire such a ban. Their families have suffered.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regrettable if the Thakore Saheb does not respect the wishes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this matter. The ruler has taken the initiative in forming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Representative Assembly, and I would expect that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 people’s wish clinging to wrong reasoning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will earn the sincere blessings of the poor by banning the drink trade.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EGULARITY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Thakore Saheb of Rajkot is a stickler for regularity.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all his work at the appointed hour and diligently goes through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appointments, and makes others do the same. He loves discipline.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believes that our greatest drawback is lack of discipline.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so cannot be denied. The people are not able to fulfil their </w:t>
      </w:r>
      <w:r>
        <w:rPr>
          <w:rFonts w:ascii="Times" w:hAnsi="Times" w:eastAsia="Times"/>
          <w:b w:val="0"/>
          <w:i w:val="0"/>
          <w:color w:val="000000"/>
          <w:sz w:val="22"/>
        </w:rPr>
        <w:t>good intentions for want of rules and discipline.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189. SILENCE DAY NOTES TO STEN KONOW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am silent. But you can say what you wish to.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answer by writing. I am very busy editing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>spare a few minutes.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NFLUENCE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HARKHA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so much the individual I have in view as the nation. The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1867-1948; Norwegian Indologist, epigraphist and publicist, visiting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professor at Santiniketan, 1924-25. These notes were written by Gandhiji in reply to </w:t>
      </w:r>
      <w:r>
        <w:rPr>
          <w:rFonts w:ascii="Times" w:hAnsi="Times" w:eastAsia="Times"/>
          <w:b w:val="0"/>
          <w:i w:val="0"/>
          <w:color w:val="000000"/>
          <w:sz w:val="18"/>
        </w:rPr>
        <w:t>Konow’s questions. The sub-headings are in someone else’s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addressee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spinning on the individual may be imperceptible but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the nation will be very considerable even as the work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soldier plodding at a trench may be nothing, but the cumulative </w:t>
      </w:r>
      <w:r>
        <w:rPr>
          <w:rFonts w:ascii="Times" w:hAnsi="Times" w:eastAsia="Times"/>
          <w:b w:val="0"/>
          <w:i w:val="0"/>
          <w:color w:val="000000"/>
          <w:sz w:val="22"/>
        </w:rPr>
        <w:t>effect of thousands working at it may turn the scale.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ROWBEATING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ECTION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NDEPENDENTS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threaten to take a leading part. But they will not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heart is not that way. What you have seen of brutality is, I </w:t>
      </w:r>
      <w:r>
        <w:rPr>
          <w:rFonts w:ascii="Times" w:hAnsi="Times" w:eastAsia="Times"/>
          <w:b w:val="0"/>
          <w:i w:val="0"/>
          <w:color w:val="000000"/>
          <w:sz w:val="22"/>
        </w:rPr>
        <w:t>hope, confined to a very narrow group.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OSSIBILITY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MICABLE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ETTLEMENT WITH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there is every possibility. I am working to that end. </w:t>
      </w:r>
      <w:r>
        <w:rPr>
          <w:rFonts w:ascii="Times" w:hAnsi="Times" w:eastAsia="Times"/>
          <w:b w:val="0"/>
          <w:i w:val="0"/>
          <w:color w:val="000000"/>
          <w:sz w:val="22"/>
        </w:rPr>
        <w:t>But the thing largely depends upon English conduct as a whole.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5993. Courtesy: Prof. George Morgenstierne</w:t>
      </w:r>
    </w:p>
    <w:p>
      <w:pPr>
        <w:autoSpaceDN w:val="0"/>
        <w:autoSpaceDE w:val="0"/>
        <w:widowControl/>
        <w:spacing w:line="292" w:lineRule="exact" w:before="36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190. TELEGRAM TO ANANDANANDA</w:t>
      </w:r>
    </w:p>
    <w:p>
      <w:pPr>
        <w:autoSpaceDN w:val="0"/>
        <w:autoSpaceDE w:val="0"/>
        <w:widowControl/>
        <w:spacing w:line="270" w:lineRule="exact" w:before="10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WAMI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8"/>
        </w:rPr>
        <w:t>AVAJIVAN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>
        <w:trPr>
          <w:trHeight w:hRule="exact" w:val="26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TEN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COLUMNS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POSTED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TWO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TUESDAY. </w:t>
            </w:r>
          </w:p>
        </w:tc>
      </w:tr>
      <w:tr>
        <w:trPr>
          <w:trHeight w:hRule="exact" w:val="268"/>
        </w:trPr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THERE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WEDNESDAY.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SAME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DAY.       INFORM          VALLABHBHAI           ASHRAM.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TELEGRAM TO JAYASHANKER WAGHJI</w:t>
      </w:r>
    </w:p>
    <w:p>
      <w:pPr>
        <w:autoSpaceDN w:val="0"/>
        <w:autoSpaceDE w:val="0"/>
        <w:widowControl/>
        <w:spacing w:line="266" w:lineRule="exact" w:before="12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AYASHANKER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AGHJI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AMNAGAR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3"/>
        <w:gridCol w:w="1093"/>
        <w:gridCol w:w="1093"/>
        <w:gridCol w:w="1093"/>
        <w:gridCol w:w="1093"/>
        <w:gridCol w:w="1093"/>
      </w:tblGrid>
      <w:tr>
        <w:trPr>
          <w:trHeight w:hRule="exact" w:val="27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THURSDAY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SAME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NIGHT          FOR                VYKOM.</w:t>
      </w:r>
    </w:p>
    <w:p>
      <w:pPr>
        <w:autoSpaceDN w:val="0"/>
        <w:autoSpaceDE w:val="0"/>
        <w:widowControl/>
        <w:spacing w:line="240" w:lineRule="exact" w:before="3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TELEGRAM TO DR. VARADARAJULU NAIDU</w:t>
      </w:r>
    </w:p>
    <w:p>
      <w:pPr>
        <w:autoSpaceDN w:val="0"/>
        <w:autoSpaceDE w:val="0"/>
        <w:widowControl/>
        <w:spacing w:line="270" w:lineRule="exact" w:before="10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1925</w:t>
      </w:r>
    </w:p>
    <w:p>
      <w:pPr>
        <w:autoSpaceDN w:val="0"/>
        <w:autoSpaceDE w:val="0"/>
        <w:widowControl/>
        <w:spacing w:line="266" w:lineRule="exact" w:before="50" w:after="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VARADARAJULU NAIDU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29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FIXED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VYKOM.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MADRAS   PROBABLY     SATURDAY.    LEAVING     SAME   DAY   FOR    VYKOM.</w:t>
      </w:r>
    </w:p>
    <w:p>
      <w:pPr>
        <w:autoSpaceDN w:val="0"/>
        <w:autoSpaceDE w:val="0"/>
        <w:widowControl/>
        <w:spacing w:line="266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BIRENDRANATH SEN GUPTA</w:t>
      </w:r>
    </w:p>
    <w:p>
      <w:pPr>
        <w:autoSpaceDN w:val="0"/>
        <w:autoSpaceDE w:val="0"/>
        <w:widowControl/>
        <w:spacing w:line="270" w:lineRule="exact" w:before="14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kept your letter by me all this time. I can see nothing to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Maulana Mahomed Ali’s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not a man seven feet tall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of another five feet in height that the former is superior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in height, although the latter is superior to the former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respect? May not the Maulana truthfully say that he is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so-called greatest man in the world in so far at least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believes a religion which in his opinion is the best of all? I </w:t>
      </w:r>
      <w:r>
        <w:rPr>
          <w:rFonts w:ascii="Times" w:hAnsi="Times" w:eastAsia="Times"/>
          <w:b w:val="0"/>
          <w:i w:val="0"/>
          <w:color w:val="000000"/>
          <w:sz w:val="22"/>
        </w:rPr>
        <w:t>think the Maulana has legitimately drawn the contrast.</w:t>
      </w:r>
    </w:p>
    <w:p>
      <w:pPr>
        <w:autoSpaceDN w:val="0"/>
        <w:autoSpaceDE w:val="0"/>
        <w:widowControl/>
        <w:spacing w:line="220" w:lineRule="exact" w:before="8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194. LETTER TO FAZAL-I-HUSSAIN</w:t>
      </w:r>
    </w:p>
    <w:p>
      <w:pPr>
        <w:autoSpaceDN w:val="0"/>
        <w:autoSpaceDE w:val="0"/>
        <w:widowControl/>
        <w:spacing w:line="266" w:lineRule="exact" w:before="20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MIAN SAHEB,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were kind enough to ask Maulana Mahomed Ali to let me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Congress Working Committee.</w:t>
      </w:r>
    </w:p>
    <w:p>
      <w:pPr>
        <w:autoSpaceDN w:val="0"/>
        <w:autoSpaceDE w:val="0"/>
        <w:widowControl/>
        <w:spacing w:line="220" w:lineRule="exact" w:before="2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Ali had said: “As a follower of Islam I am bound to regard the creed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Islam as superior to that professed by the followers of any non-Islamic religion.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 this sense the creed of even a fallen and degraded Mussalman is entitled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higher place than that of any other non-Muslim irrespective of his character,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 person in question be Mahatma Gandhi himself.”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“(A) </w:t>
      </w:r>
      <w:r>
        <w:rPr>
          <w:rFonts w:ascii="Times" w:hAnsi="Times" w:eastAsia="Times"/>
          <w:b w:val="0"/>
          <w:i w:val="0"/>
          <w:color w:val="000000"/>
          <w:sz w:val="18"/>
        </w:rPr>
        <w:t>Mahomed Ali’s Letter to Swami Shraddhanand”, April 10, 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6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your note on Hindu-Muslim question. He therefore sent it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and reread it. I am entirely in favour of the Mussalmans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and Bengal having representation in accordance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numbers. But I have been unable to follow the argument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electorates. Its working seems to be proving unsatisfactory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everywhere. And if you have separate electorates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you can hardly resist such a claim on behalf of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finally by sub-sects. This must mean ruin of nationalism.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given a thought to the proposal made by me?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better and stronger than when I met you. I wish </w:t>
      </w:r>
      <w:r>
        <w:rPr>
          <w:rFonts w:ascii="Times" w:hAnsi="Times" w:eastAsia="Times"/>
          <w:b w:val="0"/>
          <w:i w:val="0"/>
          <w:color w:val="000000"/>
          <w:sz w:val="22"/>
        </w:rPr>
        <w:t>it was possible for us to meet again and oftener.</w:t>
      </w:r>
    </w:p>
    <w:p>
      <w:pPr>
        <w:autoSpaceDN w:val="0"/>
        <w:autoSpaceDE w:val="0"/>
        <w:widowControl/>
        <w:spacing w:line="220" w:lineRule="exact" w:before="8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Delhi just now. I leave tomorrow for Sabarmati and </w:t>
      </w:r>
      <w:r>
        <w:rPr>
          <w:rFonts w:ascii="Times" w:hAnsi="Times" w:eastAsia="Times"/>
          <w:b w:val="0"/>
          <w:i w:val="0"/>
          <w:color w:val="000000"/>
          <w:sz w:val="22"/>
        </w:rPr>
        <w:t>thence for Madras.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ZAFAR ALI KHAN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1925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you are unnecessarily perturbed.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reread my note, you will find it to be harmless. I am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letter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subject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general interest.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assume that I have erred, must we not tolerate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another’s opinions, especially when they are honestly held?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SAROJINI NAIDU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1925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this decision about closing the national schools even?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Crime”, 5-3-1925.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somewhat the closing of the college. Is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close the schools also?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SAM HIGGINBOTTOM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many thanks. I shall certainly call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farm when I come to Allahabad. At the present moment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especially pay a visit there. I have not a day to spare.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my condensation of your evidence in </w:t>
      </w:r>
      <w:r>
        <w:rPr>
          <w:rFonts w:ascii="Times" w:hAnsi="Times" w:eastAsia="Times"/>
          <w:b w:val="0"/>
          <w:i/>
          <w:color w:val="000000"/>
          <w:sz w:val="22"/>
        </w:rPr>
        <w:t>Y.I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Did you receive my </w:t>
      </w:r>
      <w:r>
        <w:rPr>
          <w:rFonts w:ascii="Times" w:hAnsi="Times" w:eastAsia="Times"/>
          <w:b w:val="0"/>
          <w:i w:val="0"/>
          <w:color w:val="000000"/>
          <w:sz w:val="22"/>
        </w:rPr>
        <w:t>note from the Yeravda prison?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Higginbottom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NAROTTAM LALJI JOSHI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1925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preserved your letter for many days. If I get time,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public use of it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giving your name.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read my comments carefully. I hope to try and do it soon.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greedy. You wish to know everything all at once. You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for the future, no room for faith.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substitute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one’s work or profession; but it is for its purification. While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you can chant the Name. Only one with faith can gain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from it. If you have no faith in your teacher, you can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him. They will keep you in the Ashram even for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if there is room available. You may write to the manager if you </w:t>
      </w:r>
      <w:r>
        <w:rPr>
          <w:rFonts w:ascii="Times" w:hAnsi="Times" w:eastAsia="Times"/>
          <w:b w:val="0"/>
          <w:i w:val="0"/>
          <w:color w:val="000000"/>
          <w:sz w:val="22"/>
        </w:rPr>
        <w:t>feel like going there. You can do a lot of work in the village, if you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February 26,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910" w:val="left"/>
        </w:tabs>
        <w:autoSpaceDE w:val="0"/>
        <w:widowControl/>
        <w:spacing w:line="300" w:lineRule="exact" w:before="0" w:after="30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at peace there and do manual labour.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10" w:bottom="468" w:left="1440" w:header="720" w:footer="720" w:gutter="0"/>
          <w:cols w:num="2" w:equalWidth="0">
            <w:col w:w="3588" w:space="0"/>
            <w:col w:w="29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04" w:right="1410" w:bottom="468" w:left="1440" w:header="720" w:footer="720" w:gutter="0"/>
          <w:cols w:num="2" w:equalWidth="0">
            <w:col w:w="3588" w:space="0"/>
            <w:col w:w="29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STATEMENT ON ADJOURNMENT OF ALL-PARTY </w:t>
      </w:r>
      <w:r>
        <w:rPr>
          <w:rFonts w:ascii="Times" w:hAnsi="Times" w:eastAsia="Times"/>
          <w:b w:val="0"/>
          <w:i/>
          <w:color w:val="000000"/>
          <w:sz w:val="24"/>
        </w:rPr>
        <w:t>CONFERENCE SUB-COMMITTEE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1925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and Pandit Motilal Nehru have issued the following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statement explaining the reasons which led to the adjournment of the Sub-committee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All-Party Conference over the Hindu-Muslim question: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decided at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Sub-committee,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committee of the All-Party Conference, to adjourn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</w:t>
      </w:r>
      <w:r>
        <w:rPr>
          <w:rFonts w:ascii="Times" w:hAnsi="Times" w:eastAsia="Times"/>
          <w:b w:val="0"/>
          <w:i/>
          <w:color w:val="000000"/>
          <w:sz w:val="22"/>
        </w:rPr>
        <w:t>sine die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provision that the meeting be called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requisition from a majority of the members of the Sub-committee.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required and authorized by the meeting to give a resume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as it stands today. The meeting was attended by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members—14 out of 53. They were Maulana Mahomed Ali,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Ali, Swami Shraddhanand, Pandit Jawaharlal Nehru, Dr.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Datta, Mr. Ahmed Ali, M.L.A., Raja Ahmad Ali Khan of Salempur,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Nawab Sir Sahibzada Abdul Quiyum, Mr. Mohamed Yakub, Mr. N.M.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Joshi, Mr. N.C. Kelkar, besides ourselves Mr. Jinnah came in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from another meeting (Independent Party’s meeting) he was </w:t>
      </w:r>
      <w:r>
        <w:rPr>
          <w:rFonts w:ascii="Times" w:hAnsi="Times" w:eastAsia="Times"/>
          <w:b w:val="0"/>
          <w:i w:val="0"/>
          <w:color w:val="000000"/>
          <w:sz w:val="22"/>
        </w:rPr>
        <w:t>attending at that time.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Lala Lajpat Rai had asked for a postponement by reason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of Messrs Jayakar,Srinivasa Iyengar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Jairamdas to attend.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unable to postpone the meeting on our own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>We, therefore, informed Lala Lajpat Rai that the question of postpone-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be placed before the meeting. This was consequently done.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absence of Lala Lajpat Rai and of the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>named by him the attendance was otherwise also too meagre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March 1. Gandhiji was the President of the Sub-committee and </w:t>
      </w:r>
      <w:r>
        <w:rPr>
          <w:rFonts w:ascii="Times" w:hAnsi="Times" w:eastAsia="Times"/>
          <w:b w:val="0"/>
          <w:i w:val="0"/>
          <w:color w:val="000000"/>
          <w:sz w:val="18"/>
        </w:rPr>
        <w:t>Motilal Nehru, its General Secretary.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Lawyer and Congress leader from Madras; presided over the Gauhati session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Congress, 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type w:val="continuous"/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any decision. In our opinion there was moreover no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for coming to any definite conclusions. Nor is there likeli-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hood of any being reached in the near future. We, therefore,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being able to convene a general meeting of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prescribed period except upon a requisition referred 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The failure to reach a decision is likely to disapoint the public.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however, advise publicists and others not to despond.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Sub-committee has not been able to reach any decision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>for individuals or groups to relax their effort towards a solution.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still remains to mention the swaraj scheme framed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Sub-committee under Dr. Besant. Dissenting notes are being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 from the members of that committee. In view, however,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meagre attendance and the failure to reach a decision on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>Muslim problem the scheme could not be considered by the meeting.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4-3-1925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200. LETTER TO MESSRS DABHOLKER &amp; JESHTARAM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GENTLEMEN,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of. . . enclosing copy of your letter of. . 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received the letter which has probably gone after me to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case is before the court in an advanced state and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Godrej has his own solicitors, I do not wish to say anything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reference. I shall be glad to serve as arbitrator with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client and Mr. Godrej may nominate. Only my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that direction is limited and my co-arbitrator will kindly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suit my other appointments. Forwarding your letter to Mr. Godrej </w:t>
      </w:r>
      <w:r>
        <w:rPr>
          <w:rFonts w:ascii="Times" w:hAnsi="Times" w:eastAsia="Times"/>
          <w:b w:val="0"/>
          <w:i w:val="0"/>
          <w:color w:val="000000"/>
          <w:sz w:val="22"/>
        </w:rPr>
        <w:t>for such action as he may choose to take.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draft in Gandhiji’s hand: S.N. 10527 R</w:t>
      </w:r>
    </w:p>
    <w:p>
      <w:pPr>
        <w:autoSpaceDN w:val="0"/>
        <w:autoSpaceDE w:val="0"/>
        <w:widowControl/>
        <w:spacing w:line="220" w:lineRule="exact" w:before="4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drafted on the reverse of a letter dated March 2, 1925,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Dabholker &amp; Jeshtaram (a firm of solicitors) to Gandhiji. The source has two </w:t>
      </w:r>
      <w:r>
        <w:rPr>
          <w:rFonts w:ascii="Times" w:hAnsi="Times" w:eastAsia="Times"/>
          <w:b w:val="0"/>
          <w:i w:val="0"/>
          <w:color w:val="000000"/>
          <w:sz w:val="18"/>
        </w:rPr>
        <w:t>blank spaces in the first paragraph.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“Letter to Fazl-i-Hussain”, 2-3-1925, however, Gandhiji writes from Delhi </w:t>
      </w:r>
      <w:r>
        <w:rPr>
          <w:rFonts w:ascii="Times" w:hAnsi="Times" w:eastAsia="Times"/>
          <w:b w:val="0"/>
          <w:i w:val="0"/>
          <w:color w:val="000000"/>
          <w:sz w:val="18"/>
        </w:rPr>
        <w:t>in postscript: “I leave tomorrow for Sabarmati”.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201. TELEGRAM TO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9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4,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>
        <w:trPr>
          <w:trHeight w:hRule="exact" w:val="30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MADRAS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SATURDAY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MORNING.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VYKOM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SAME       DATE.       DO        ACCOMPANY.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10633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202. NOTES-I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ROBLEM</w:t>
      </w:r>
    </w:p>
    <w:p>
      <w:pPr>
        <w:autoSpaceDN w:val="0"/>
        <w:autoSpaceDE w:val="0"/>
        <w:widowControl/>
        <w:spacing w:line="260" w:lineRule="exact" w:before="3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see from the statement published in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Sub-committee of the All-Party Conference has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any decision on the problem of problems. But perhaps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 well that it did not. The atmosphere for a reasonable solution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lacking. Each distrusts the other. In such circumstances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common ground of action. Each necessarily wants to surrender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as possible. Nor does one notice a real anxiety on the part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parties for a solution. There is, however, no cause for despair.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failure may be a stepping-stone to success, if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trust and who have no fear of one another will be true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try to work at a solution. Any solution to be national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 Government, i.e., must have inherent working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depend for its proper working upon the goodwill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ELPLESSNESS</w:t>
      </w:r>
    </w:p>
    <w:p>
      <w:pPr>
        <w:autoSpaceDN w:val="0"/>
        <w:autoSpaceDE w:val="0"/>
        <w:widowControl/>
        <w:spacing w:line="280" w:lineRule="exact" w:before="106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long telegram describing a daring dacoity attempted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Sukkur at 10 p.m. on the 22nd near the Police Station and in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town. The telegram adds that the bankers are feeling unsafe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dacoits are still uncaught. The object of the telegram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excite public sympathy and criticism of a Government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in the world and yet failing to afford simple protection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property. That sympathy the citizens of Sukkur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the Government they may also have by the cartload.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relevant question is what the bankers were doing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dacoits came. From the telegram it would appear that they more or</w:t>
      </w:r>
    </w:p>
    <w:p>
      <w:pPr>
        <w:autoSpaceDN w:val="0"/>
        <w:autoSpaceDE w:val="0"/>
        <w:widowControl/>
        <w:spacing w:line="220" w:lineRule="exact" w:before="28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telegram from C. Rajagopalachari to Devdas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March 4, 1925, which read: “Try accompany Bapu. Write immediately date </w:t>
      </w:r>
      <w:r>
        <w:rPr>
          <w:rFonts w:ascii="Times" w:hAnsi="Times" w:eastAsia="Times"/>
          <w:b w:val="0"/>
          <w:i w:val="0"/>
          <w:color w:val="000000"/>
          <w:sz w:val="18"/>
        </w:rPr>
        <w:t>reaching Madras.”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less successfully attempted self-defence. Those who would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 cannot have too much power of self-defence.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cry of robbery comes under my notice, I think more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of the robbed than of the incapacity of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protect. Law allows the right of self-defence. Human dignity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defend oneself. It would be a training in swaraj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everywhere instead of looking to the authority to defend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lives, property and honour would learn to rely upon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>self-defence.</w:t>
      </w:r>
    </w:p>
    <w:p>
      <w:pPr>
        <w:autoSpaceDN w:val="0"/>
        <w:tabs>
          <w:tab w:pos="550" w:val="left"/>
          <w:tab w:pos="2350" w:val="left"/>
        </w:tabs>
        <w:autoSpaceDE w:val="0"/>
        <w:widowControl/>
        <w:spacing w:line="272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RY FROM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YLHET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pathetic appeal from Sylhet in support of the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>to visit that District: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Although our present may not justify us in giving you trouble, we have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past which may not fail to draw your sympathy. Ours is a peculiar position.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Politically we are under the administration of the Government of Assam,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a close inseparable affinity with Bengal in all matters, linguistic,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social, religious and political. This District Congress Committee is within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jurisdiction of the Bengal Provincial Congress Committee.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palmy days of non-co-operation this province of Assam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including our district was perhaps a victim of bureaucratic wrath next only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Punjab.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Tea-garden-labour exodus, the incidents of tearing Koran at Maijbhag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lastly the tragedy of Kanaighat had introduced this district to the rest of India.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“Law and Order” exacted a punitive tax of two lacs more or less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district containing about 26 lacs of souls.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Nearly 200 national workers were imprisoned.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ruthless repression dealt a fatal blow to the Congress activities.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went to their respective callings and hence there is a miserable fall in </w:t>
      </w:r>
      <w:r>
        <w:rPr>
          <w:rFonts w:ascii="Times" w:hAnsi="Times" w:eastAsia="Times"/>
          <w:b w:val="0"/>
          <w:i w:val="0"/>
          <w:color w:val="000000"/>
          <w:sz w:val="18"/>
        </w:rPr>
        <w:t>our ranks.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ten national schools we have only one dragging its weary life.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20,000 handlooms are at work, but, alas, with the exception of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few, almost all work in foreign yarn. Sufficient quantity of cotton is being </w:t>
      </w:r>
      <w:r>
        <w:rPr>
          <w:rFonts w:ascii="Times" w:hAnsi="Times" w:eastAsia="Times"/>
          <w:b w:val="0"/>
          <w:i w:val="0"/>
          <w:color w:val="000000"/>
          <w:sz w:val="18"/>
        </w:rPr>
        <w:t>exported by the foreign capitalist year by year from our hills.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record of Sylhet is undoubtedly brilliant. But no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merely upon its past. A glorious past may be, ought to be,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for the present. But the future can only be determined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conduct. It is, therefore, necessary for the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Sylhet District to bestir themselves and make the constructive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 success so far as their part of the country is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sad reflection that all over the country the imprisonment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paralysed. If we had understood the secret of suffering,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invigorated us instead of enervating us as they did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It ought not to be beyond the ability of the people of Sylhet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intercept some of the cotton that leaves their district nor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weavers to weave hand-spun yarn and to supply them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spun in their own district. Then and not till then will they be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ask me to visit them.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INISTER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at last spoken out on the proposed extension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Colour Bar in South African Legislation.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cablegram received sometime ago that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seeking to put the ban on Asiatics being employed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mines. Speaking on and against that legislation General Smuts is </w:t>
      </w:r>
      <w:r>
        <w:rPr>
          <w:rFonts w:ascii="Times" w:hAnsi="Times" w:eastAsia="Times"/>
          <w:b w:val="0"/>
          <w:i w:val="0"/>
          <w:color w:val="000000"/>
          <w:sz w:val="22"/>
        </w:rPr>
        <w:t>reported to have said: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opposing the Colour Bar Bill in the Union Assembly, General Smuts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 the Bill sought to give the Government power by regulation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apportion work in mines and works between whites on the one hand, and </w:t>
      </w:r>
      <w:r>
        <w:rPr>
          <w:rFonts w:ascii="Times" w:hAnsi="Times" w:eastAsia="Times"/>
          <w:b w:val="0"/>
          <w:i w:val="0"/>
          <w:color w:val="000000"/>
          <w:sz w:val="18"/>
        </w:rPr>
        <w:t>Natives and Asiatics on the other, which he thought was a very serious matter.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felt that the Bill was not honest dealing and it was his deliberate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was only one guarantee of the security of white civilization namely,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 justice between man and man in this country. (“Hear, hear!”) Turning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Bill, as it affected Asiatics, he said that in the days of his negotiation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 position which the latter took up, and which had been taken up </w:t>
      </w:r>
      <w:r>
        <w:rPr>
          <w:rFonts w:ascii="Times" w:hAnsi="Times" w:eastAsia="Times"/>
          <w:b w:val="0"/>
          <w:i w:val="0"/>
          <w:color w:val="000000"/>
          <w:sz w:val="18"/>
        </w:rPr>
        <w:t>at subsequent conferences in London, was an appeal not to dishonour Indians.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recognize”, said Mr. Gandhi, “there is a difference between you and 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distinctions must be made, but don’t cast a stigma on us in the laws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country,” but in this Bill they were doing the very thing they were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avoid. They were gathering on their heads the hatred of the whole of Asia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one side to the other. In conclusion, he suggested that the matter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seriously considered, whether they should not discharge the order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reading of the Bill, and see whether some way out of the difficulty could </w:t>
      </w:r>
      <w:r>
        <w:rPr>
          <w:rFonts w:ascii="Times" w:hAnsi="Times" w:eastAsia="Times"/>
          <w:b w:val="0"/>
          <w:i w:val="0"/>
          <w:color w:val="000000"/>
          <w:sz w:val="18"/>
        </w:rPr>
        <w:t>not be found.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Smuts has correctly given the substance of my </w:t>
      </w:r>
      <w:r>
        <w:rPr>
          <w:rFonts w:ascii="Times" w:hAnsi="Times" w:eastAsia="Times"/>
          <w:b w:val="0"/>
          <w:i w:val="0"/>
          <w:color w:val="000000"/>
          <w:sz w:val="22"/>
        </w:rPr>
        <w:t>conversation with him. My point was that whilst administrative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C. Smuts (1870-1950); South African general and statesman, late Prime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there was bound to be so long as human nature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was and so long as there was a conflict between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and the Indian, a legal recognition of the difference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the introduction of the Bar sinister in the laws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intolerable burden. The settlement of 1914 chiefly consisted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vindication of the Indian position. With General Smuts’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we may hope that the Bill will now be dropped. But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deceive ourselves. The Natal Disfranchising Bill recently passed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extension of the “Bar Sinister”. General Smut’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means only a protest against the bar being introduced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of employment, not against the bar altogether. However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my congratulations to General Smuts on his plain speech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still further weaken-ing his political position in his country.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satisfied till the South African statute-book is purged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legal inequality as between whites and Asiatics or better still as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white and coloured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GOD AND CONGRESS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one matter on which I have been longing to approach you for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explanation. It is about the term “God”. As a national worker I would not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 to say against such a passage as this occurring in a recent number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: “I present it (</w:t>
      </w:r>
      <w:r>
        <w:rPr>
          <w:rFonts w:ascii="Times" w:hAnsi="Times" w:eastAsia="Times"/>
          <w:b w:val="0"/>
          <w:i/>
          <w:color w:val="000000"/>
          <w:sz w:val="18"/>
        </w:rPr>
        <w:t>Ramanama</w:t>
      </w:r>
      <w:r>
        <w:rPr>
          <w:rFonts w:ascii="Times" w:hAnsi="Times" w:eastAsia="Times"/>
          <w:b w:val="0"/>
          <w:i w:val="0"/>
          <w:color w:val="000000"/>
          <w:sz w:val="18"/>
        </w:rPr>
        <w:t>) to the reader whose vision is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blurred and whose faith is not damped by overmuch learning. Learning takes 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many stages in life, but it fails us utterly in the hour of danger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temptation. Then faith alone saves” (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22-1-’25, p.27).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it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confession of your individual faith; and I know also that you have not failed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occasions to put in a word of praise about conscientious atheists where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deserved. As witness the following sentences in your </w:t>
      </w:r>
      <w:r>
        <w:rPr>
          <w:rFonts w:ascii="Times" w:hAnsi="Times" w:eastAsia="Times"/>
          <w:b w:val="0"/>
          <w:i/>
          <w:color w:val="000000"/>
          <w:sz w:val="18"/>
        </w:rPr>
        <w:t>Niti Dharma</w:t>
      </w:r>
      <w:r>
        <w:rPr>
          <w:rFonts w:ascii="Times" w:hAnsi="Times" w:eastAsia="Times"/>
          <w:b w:val="0"/>
          <w:i w:val="0"/>
          <w:color w:val="000000"/>
          <w:sz w:val="18"/>
        </w:rPr>
        <w:t>:  “We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across many wicked men, priding themselves on their religiosity, while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doing the most immoral deeds. On the other hand, there are also men like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late Mr. Bradlaugh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who, while being extremely virtuous and moral, take pride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calling themselves atheists.” As for the faith in </w:t>
      </w:r>
      <w:r>
        <w:rPr>
          <w:rFonts w:ascii="Times" w:hAnsi="Times" w:eastAsia="Times"/>
          <w:b w:val="0"/>
          <w:i/>
          <w:color w:val="000000"/>
          <w:sz w:val="18"/>
        </w:rPr>
        <w:t>Ramanama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“alone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saves us in the hour of danger and temptation”, I may mention the martyrdom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22-1-1925, sub-title, “Ramanama”.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1833-91; English free thinker and politician;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“Ethical Religion - V”, </w:t>
      </w:r>
      <w:r>
        <w:rPr>
          <w:rFonts w:ascii="Times" w:hAnsi="Times" w:eastAsia="Times"/>
          <w:b w:val="0"/>
          <w:i w:val="0"/>
          <w:color w:val="000000"/>
          <w:sz w:val="18"/>
        </w:rPr>
        <w:t>February 2, 1907.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rationalist Francisco Ferrer in 1909 at Barcelona in Spain at the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men who believed in Jesus’ name, their </w:t>
      </w:r>
      <w:r>
        <w:rPr>
          <w:rFonts w:ascii="Times" w:hAnsi="Times" w:eastAsia="Times"/>
          <w:b w:val="0"/>
          <w:i/>
          <w:color w:val="000000"/>
          <w:sz w:val="18"/>
        </w:rPr>
        <w:t>Ramanama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shall not dwell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Holy Wars, the burnings and mutilations of heretics, and the torture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slaughter of animals and sometimes of men in sacrifice—all of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carried out "for the greater glory of God and in His name". This is by the </w:t>
      </w:r>
      <w:r>
        <w:rPr>
          <w:rFonts w:ascii="Times" w:hAnsi="Times" w:eastAsia="Times"/>
          <w:b w:val="0"/>
          <w:i w:val="0"/>
          <w:color w:val="000000"/>
          <w:sz w:val="18"/>
        </w:rPr>
        <w:t>bye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].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national worker, however, I feel, I must draw your attention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which Mr.—raised (on behalf of a rationalist friend of his)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only “godfearing” men can become true non-co-operators,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remind you of the assurance you then gave to all to the effect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of national work does not require a man to declare his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>faith.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May 4, 1921 pp. 138-9)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objection applies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greater force now than it did at that time, because “God” has now a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pledges and vows such as that administered to Congress volunteers,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begins “with God as witness, I. . .” Now you must be knowing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Buddhists (like the Burmese. . . now an “Indian” people, and your friend Prof.</w:t>
      </w:r>
    </w:p>
    <w:p>
      <w:pPr>
        <w:autoSpaceDN w:val="0"/>
        <w:autoSpaceDE w:val="0"/>
        <w:widowControl/>
        <w:spacing w:line="26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Dharmanand Kosambi) and the Jains, as well as many Indians who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 to these ancient recognized sects are agnostic in faith. Is it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these, if they wish, to enrol as Congress Volunteers conscientiously and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understanding of a pledge which begins in the name of an Entity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ignore? I not, is it proper to exclude from Congress service any such merely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their religious faith? May I suggest that a conscience clause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added to accommodate all such cases, allowing of solemn affirmation in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oath in the name of God (to which even some believers in a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object, as the Quakers), or else a substitution of “Conscience” in a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“God” by all conscientious objectors to the use of the latter, or—best of </w:t>
      </w:r>
      <w:r>
        <w:rPr>
          <w:rFonts w:ascii="Times" w:hAnsi="Times" w:eastAsia="Times"/>
          <w:b w:val="0"/>
          <w:i w:val="0"/>
          <w:color w:val="000000"/>
          <w:sz w:val="18"/>
        </w:rPr>
        <w:t>all— that a solemn affirmation without reference to God and with or without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“Conscience” be required of </w:t>
      </w:r>
      <w:r>
        <w:rPr>
          <w:rFonts w:ascii="Times" w:hAnsi="Times" w:eastAsia="Times"/>
          <w:b w:val="0"/>
          <w:i/>
          <w:color w:val="000000"/>
          <w:sz w:val="18"/>
        </w:rPr>
        <w:t>all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comers without distinction? I approach you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the author of that pledge and now the President of the Congress. I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once before, but I am afraid, not in time for you to be able to attend to it </w:t>
      </w:r>
      <w:r>
        <w:rPr>
          <w:rFonts w:ascii="Times" w:hAnsi="Times" w:eastAsia="Times"/>
          <w:b w:val="0"/>
          <w:i w:val="0"/>
          <w:color w:val="000000"/>
          <w:sz w:val="18"/>
        </w:rPr>
        <w:t>before you historic arrest at Sabarmati in 1922.</w:t>
      </w:r>
    </w:p>
    <w:p>
      <w:pPr>
        <w:autoSpaceDN w:val="0"/>
        <w:autoSpaceDE w:val="0"/>
        <w:widowControl/>
        <w:spacing w:line="26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conscientious objection is concerned the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may be removed if required from the Congress pledge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proud to think I was the author. Had such an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>been raised at the time, I would have yielded at once. I was unpre-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pared for the objection in a place like India. Though there is officially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school, I do not know that it has any votaries. I deny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Charvak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String of Faith”, May 4, 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Ancient materialist philosopher whose followers are called by his name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Buddhists and Jains are atheists or agnostics. The latter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Those who believe in the soul as apart from and capable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and after the dissolution of the body cannot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atheists. We may all have different definitions or “God”.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>all give our own definitions of God there would be as many defini-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as there are men and women. But behind all that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definitions there would be also a certain sameness which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unmistakable. For the root is one. God is that indefinable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all feel but which we do not know. Charles Bradlaugh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himself as an atheist no doubt but many a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regard him as such. He recognized in Bradlaugh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kinship with himself than many a lip Christian.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funeral of that good friend of India. I noticed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clergymen at the function. There were certainly several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many Hindus in the procession. They all believed in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Bradlaugh’s denial of God was a denial of Him as He was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Bradlaugh to have been described. His was an eloquent and indignant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against the then current theology and the terrible contrast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precept and practice. To me God is truth and love;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ethics and morality; God is fearlessness. God is the source of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Life and yet He is above and beyond all these. God is conscience.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even the atheism of the atheist. For in His boundless love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the atheist to live. He is the searcher of hearts. He transcends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reason. He knows us and our hearts better than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He does not take us at our word for He knows that we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mean it, some knowingly and others unknowingly.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God to those who need His personal presence.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to those who need His touch. He is the purest essence.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Is to those who have faith. He is all things to all men. He is in </w:t>
      </w:r>
      <w:r>
        <w:rPr>
          <w:rFonts w:ascii="Times" w:hAnsi="Times" w:eastAsia="Times"/>
          <w:b w:val="0"/>
          <w:i w:val="0"/>
          <w:color w:val="000000"/>
          <w:sz w:val="22"/>
        </w:rPr>
        <w:t>us and yet above and beyond us. One may banish the word “God”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 but one has no power to banish the Thing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 solemn affirmation if it is not the same thing as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And surely conscience is but a poor and laborious paraphrase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simple combination of three letters called God. He cannot cease </w:t>
      </w:r>
      <w:r>
        <w:rPr>
          <w:rFonts w:ascii="Times" w:hAnsi="Times" w:eastAsia="Times"/>
          <w:b w:val="0"/>
          <w:i w:val="0"/>
          <w:color w:val="000000"/>
          <w:sz w:val="22"/>
        </w:rPr>
        <w:t>to be because hideous immoralities or inhuman brutalities are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itted in His name. He is long suffering. He is patient but He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terrible. He is the most exacting personage in the world and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to come. 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metes out the same measure to us that we mete out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neighbours—men and brutes. With Him ignorance is no excuse. And </w:t>
      </w:r>
      <w:r>
        <w:rPr>
          <w:rFonts w:ascii="Times" w:hAnsi="Times" w:eastAsia="Times"/>
          <w:b w:val="0"/>
          <w:i w:val="0"/>
          <w:color w:val="000000"/>
          <w:sz w:val="22"/>
        </w:rPr>
        <w:t>withal He is ever forgiving for He always gives us the chance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repent. He is the greatest democrat the world knows, for He leaves 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“unfettered” to make our own choice between evil and good.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tyrant ever known, for He often dashes the cup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 and, under cover of free will, leaves us a margin so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 as to provide only mirth for Himself at our expense.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it is that Hinduism calls it all His sport—</w:t>
      </w:r>
      <w:r>
        <w:rPr>
          <w:rFonts w:ascii="Times" w:hAnsi="Times" w:eastAsia="Times"/>
          <w:b w:val="0"/>
          <w:i/>
          <w:color w:val="000000"/>
          <w:sz w:val="22"/>
        </w:rPr>
        <w:t>lila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calls it all </w:t>
      </w:r>
      <w:r>
        <w:rPr>
          <w:rFonts w:ascii="Times" w:hAnsi="Times" w:eastAsia="Times"/>
          <w:b w:val="0"/>
          <w:i w:val="0"/>
          <w:color w:val="000000"/>
          <w:sz w:val="22"/>
        </w:rPr>
        <w:t>an illusion—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are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along </w:t>
      </w:r>
      <w:r>
        <w:rPr>
          <w:rFonts w:ascii="Times" w:hAnsi="Times" w:eastAsia="Times"/>
          <w:b w:val="0"/>
          <w:i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if we will be,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eternally sing His praise and do His will. Let us dance to the tune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/>
          <w:color w:val="000000"/>
          <w:sz w:val="22"/>
        </w:rPr>
        <w:t>bansi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—lute, and all would be well.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reference has been made to a booklet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mine on ethics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religion, I must draw the attention of the reader to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correspondent refers to is a translation of the original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Gujarati. But the Gujarati itself as the preface makes it clear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original effort but an adaptation from an American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>Ethical Religion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Mr. Salter. The translation came under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in Yeravda Jail and I regretted to notice the absence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the source from which I had borrowed. The translator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 understand did not rely upon the original Gujarati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translation. The English rendering therefore is a round-about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 owe this explanation to the author of the original book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that the mention of the work by my correspondent has </w:t>
      </w:r>
      <w:r>
        <w:rPr>
          <w:rFonts w:ascii="Times" w:hAnsi="Times" w:eastAsia="Times"/>
          <w:b w:val="0"/>
          <w:i w:val="0"/>
          <w:color w:val="000000"/>
          <w:sz w:val="22"/>
        </w:rPr>
        <w:t>reminded me of my obligation.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5-3-1925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MY CRIME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print the following from Maulana Zafar Ali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him in his capacity as President of the Punjab Khilafat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read with feelings of mingled amazement and pain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pronouncement,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26th instant, on stoning inci- dents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Kabul. You say that “this particular form of penalty cannotbe defended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mere ground of its mention in the Koran”.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You, moreover, declare that “every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formula of every religion has in this age of reason to submit to the acid test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 and universal justice if it is to ask for universal assent”. Finally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 that error can claim no exemption even if it can be supported by the</w:t>
      </w:r>
    </w:p>
    <w:p>
      <w:pPr>
        <w:autoSpaceDN w:val="0"/>
        <w:autoSpaceDE w:val="0"/>
        <w:widowControl/>
        <w:spacing w:line="220" w:lineRule="exact" w:before="36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has been appended to the article under Gandhij’s signature.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“Ethical Religion - V”, February 2, 1907.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26-2-1925, sub-title,“Stoning to Death”.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scriptures of the world.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have always paid unstinted homage to your greatness and have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along looked upon you as one of the few men who are making modern history;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 would be failing in my duty as a Mussalman if I refrained from pointing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to you that by challenging the right of the Koran to regulate the life of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followers in its own way you have shaken the belief of millions of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 admirers in your capacity to lead them.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at perfect liberty to express your opinion one way or the other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whether renegades can be stoned to death under the law of Islam. But to hold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even if the Koran supported such form of penalty, it should be condemned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outright as an error, is a form of reasoning which cannot appeal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Mussalmans.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Error is after all a relative term and Mussalmans have their own way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interpreting it. To them the koran is an unalterable law which transcends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 changing policies and expendiencies of puny humanity. Would to God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to your multifarious activities as leader of India you had not added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rather delicate task of adversely criticizing the teaching of the Holy Koran.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 has put an interpretation upon my note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bear. I have not adversely (or otherwise) criticized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of the Holy Koran. But I have criticised the teachers,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interpreters, in anticipation of their defending the penalty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stoning to death. I claim to understand enough of the Koran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Islam to know that a multitude of interpreters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the Koran to suit their preconceived notions. My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issue a warning against the acceptance of such interpretations.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like to say that even the teachings themselves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 cannot be exempt from criticism . Every true scripture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gains by criticism. After all we have no other guide but our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us what may be regarded as revealed and what may not be.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Mussalmans accepted Islam not because they knew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revealed but because it appealed to their virgin reason. I fully endorse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Maulana’s statement that error is a relative term. But we know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 that some things are universally accepted as errors.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by torture is, I expect, such an error. In making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the Maulana has quoted, I have simply mentioned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canons of interpretations which I think are incapable of challenge.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I abide by them . And if I am at perfect liberty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“as to whether renegades can be stoned to death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law of Islam” why may I not express an opinion as to whether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of stoning to death can be imposed at all under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Islam? The Maulana has betrayed intolerance of criticism by a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of anything relating to Islam. I suggest to him that intolerance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criticism even of what one may prize as dear as life itself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conducive to the growth of public corporate life. Surely Islam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fear from criticism even if it be unreasonable.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the Maulana the advisability in the light of my criticism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 himself to an elucidation of the tremendous issues involved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incidents reported from Kabul.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NOTES–II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ASIS IN THE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ESERT</w:t>
      </w:r>
    </w:p>
    <w:p>
      <w:pPr>
        <w:autoSpaceDN w:val="0"/>
        <w:autoSpaceDE w:val="0"/>
        <w:widowControl/>
        <w:spacing w:line="28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complaints against Bombay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Khaddar,one is glad to find that a group of ladies are doing silent and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work in spreading khaddar. A letter before me says: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month we are selling over Rs. 2,000 worth of khaddar vests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guild and schools. Moreover we have sent some to Bhavnagar. Add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the usual money sales. A new class is being opened in the Seva Sadan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condition that only those children are to be admitted to it who are prepared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do a certain amount of spinning every day. When they have mastered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art, they are to contribute 2,000 yards per month. This is impressing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existing classes. The girls are to commence hand-spinning in some of them.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friend properly remarks that it is not the people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apathetic. It is the workers, the leaders. They are doing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the gospel. The people have not yet developed that liking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as to make them go out of their way to procure khaddar,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brought to their doors, they would gladly take it. The harvest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such but the labourers are few. Why will not every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point to sell a given quantity of khaddar per month?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made sufficient progress in the manufacture of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supply the most fastidious tastes. I was shown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 rich bride’s trousers. It was all made of khaddar and silver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embroidery. There was nothing wanting from a rich man’s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view. And the khaddar saris were as fine as one could possibly </w:t>
      </w:r>
      <w:r>
        <w:rPr>
          <w:rFonts w:ascii="Times" w:hAnsi="Times" w:eastAsia="Times"/>
          <w:b w:val="0"/>
          <w:i w:val="0"/>
          <w:color w:val="000000"/>
          <w:sz w:val="22"/>
        </w:rPr>
        <w:t>desire. There was the inevitable richly-coloured shawl too made of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Sarasvat Hall;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Correction”, 26-3-1925.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which the bride has to wear on her being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bridegroom. Let no one therefore pretend that he or she does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because it is not fine enough or coloured according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tastes. Will the workers all over India please note and copy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the silent sisters whose efforts I have brought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notice?</w:t>
      </w:r>
    </w:p>
    <w:p>
      <w:pPr>
        <w:autoSpaceDN w:val="0"/>
        <w:autoSpaceDE w:val="0"/>
        <w:widowControl/>
        <w:spacing w:line="32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ARIDPUR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ONFERENCE</w:t>
      </w:r>
    </w:p>
    <w:p>
      <w:pPr>
        <w:autoSpaceDN w:val="0"/>
        <w:autoSpaceDE w:val="0"/>
        <w:widowControl/>
        <w:spacing w:line="260" w:lineRule="exact" w:before="1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telegrams from Faridpur urging me to attend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Conference. I am extremely sorry for my inability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much as I would love to do so. I had warned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Faridpur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rely upon my attendance. I had told them that my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uncertain. Mine is not an enviable position. I have calls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Bihar, Wardha, Orissa, Andhra and several other places.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all of them. But since I cannot visit all at the same time,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where I can be of the greatest service at a particular moment.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my place just now is among the valiant band of satyagrahis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Vykom. It is a promise long overdue. They are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 doctrine of satyagraha in every minute detail.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 number. They are fighting against heavy odds. Till now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 with their seeking monetary and other help from outside.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due to them that I should as a professing expert go to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them and hearten them for all that lies in front of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from the other provinces will not grudge me or them this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 of long-deferred communion.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more, whereas I fancy I can be of some assistance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satyagrahis, I feel sure that I can be of no use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except to be on show there. My prescription for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simple. Settle your local differences whether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Mussalmans or other or whether they are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and non-Brahmins. Spin as much as you can, wear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occasions, enrol as many selfspinning members as you can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And add to these those who will not spin themselves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gladly furnish 2,000 yards of yarn per month, hand-spun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others. Help the suppressed classes in your district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in every way you can, rid your place of the drink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 evil, and then invite me for further effort. If we want an era of </w:t>
      </w:r>
      <w:r>
        <w:rPr>
          <w:rFonts w:ascii="Times" w:hAnsi="Times" w:eastAsia="Times"/>
          <w:b w:val="0"/>
          <w:i w:val="0"/>
          <w:color w:val="000000"/>
          <w:sz w:val="22"/>
        </w:rPr>
        <w:t>hope drawning upon us next year, during this year of grace we shall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Secretary, Congress Committee, Calcutta”, 23-2-1925.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all our energy to the national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undeterred by anything that the Government may or may not do 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Ordinance notwithstanding. If we want to see the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we must generate enough strength for the purpose.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know of so doing is to work the constructive programme with </w:t>
      </w:r>
      <w:r>
        <w:rPr>
          <w:rFonts w:ascii="Times" w:hAnsi="Times" w:eastAsia="Times"/>
          <w:b w:val="0"/>
          <w:i w:val="0"/>
          <w:color w:val="000000"/>
          <w:sz w:val="22"/>
        </w:rPr>
        <w:t>all our might.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C</w:t>
      </w:r>
      <w:r>
        <w:rPr>
          <w:rFonts w:ascii="Times" w:hAnsi="Times" w:eastAsia="Times"/>
          <w:b w:val="0"/>
          <w:i w:val="0"/>
          <w:color w:val="000000"/>
          <w:sz w:val="18"/>
        </w:rPr>
        <w:t>ASE</w:t>
      </w:r>
      <w:r>
        <w:rPr>
          <w:rFonts w:ascii="Times" w:hAnsi="Times" w:eastAsia="Times"/>
          <w:b w:val="0"/>
          <w:i w:val="0"/>
          <w:color w:val="000000"/>
          <w:sz w:val="18"/>
        </w:rPr>
        <w:t>FOR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ECONSIDERATION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A. V. Thakkar, that friend of the suppressed classes,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copy of the Report of the Committee appointed by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to inquire into the ejection from municipal chawls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members belonging to the suppressed classes. These poor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have been driven out on the grounds that they are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service, that some of them can afford to pay more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 are undesirable persons against whom prosecutions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proved. On behalf of the evicted people it has been contended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near relatives of the employees, that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municipal chawls for years and that the evictions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at the instance of corrupt municipal servants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bribes from the evicted persons. In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Commissioner’s report it is stated that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years ago after visiting the chawls and making enquiries I was satisfied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evidence and statements made (about corruption) were such that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impartial person could accept them.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recall any such statement having been made by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bribery is irrelevant. Even if every Municipal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proved to be above corruption, the eviction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employees is bad in principle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 far as the suppressed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classes are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is a special case. They have nowhere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to. They do not cluster together in municipal chawls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finding cheap habitation. They live there because they can procure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for love or money. I hold that it is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not only to let the relatives of the suppressed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remain with them but it is also to provide enough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additional accommodation for these classes. The Corporation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entitled to charge a reasonable rent for such accommodation.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instances of very respectable members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classes having been unable to procure lodgings at any 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The owners will not let their houses to these classes. </w:t>
      </w:r>
      <w:r>
        <w:rPr>
          <w:rFonts w:ascii="Times" w:hAnsi="Times" w:eastAsia="Times"/>
          <w:b w:val="0"/>
          <w:i w:val="0"/>
          <w:color w:val="000000"/>
          <w:sz w:val="22"/>
        </w:rPr>
        <w:t>The objection of the Committee or the Municipal Commissioner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other than employees occupying municipal chawls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valid, if it were raised in connection with any other class.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the case will be reopened and provision made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evicted men and women of the suppressed class.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5-3-1925</w:t>
      </w:r>
    </w:p>
    <w:p>
      <w:pPr>
        <w:autoSpaceDN w:val="0"/>
        <w:autoSpaceDE w:val="0"/>
        <w:widowControl/>
        <w:spacing w:line="292" w:lineRule="exact" w:before="370" w:after="0"/>
        <w:ind w:left="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206. TELEGRAM TO PRESIDENT, MADRAS CORPORATION</w:t>
      </w:r>
    </w:p>
    <w:p>
      <w:pPr>
        <w:autoSpaceDN w:val="0"/>
        <w:autoSpaceDE w:val="0"/>
        <w:widowControl/>
        <w:spacing w:line="306" w:lineRule="exact" w:before="70" w:after="38"/>
        <w:ind w:left="10" w:right="0" w:firstLine="510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5, 1925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ORPORATION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4"/>
        <w:gridCol w:w="1094"/>
        <w:gridCol w:w="1094"/>
        <w:gridCol w:w="1094"/>
        <w:gridCol w:w="1094"/>
        <w:gridCol w:w="1094"/>
      </w:tblGrid>
      <w:tr>
        <w:trPr>
          <w:trHeight w:hRule="exact" w:val="274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THANKS.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GLADLY ACCEPT ADDRESS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SATURDAY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CONVENIENT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CORPORATION.</w:t>
      </w:r>
    </w:p>
    <w:p>
      <w:pPr>
        <w:autoSpaceDN w:val="0"/>
        <w:tabs>
          <w:tab w:pos="573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handwritten draft:  S.N. 2456</w:t>
      </w:r>
    </w:p>
    <w:p>
      <w:pPr>
        <w:autoSpaceDN w:val="0"/>
        <w:autoSpaceDE w:val="0"/>
        <w:widowControl/>
        <w:spacing w:line="292" w:lineRule="exact" w:before="362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207. TELEGRAM TO DR. VARADARAJULU NAIDU</w:t>
      </w:r>
    </w:p>
    <w:p>
      <w:pPr>
        <w:autoSpaceDN w:val="0"/>
        <w:autoSpaceDE w:val="0"/>
        <w:widowControl/>
        <w:spacing w:line="306" w:lineRule="exact" w:before="70" w:after="38"/>
        <w:ind w:left="10" w:right="0" w:firstLine="510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5, 1925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ARADARAJULU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ROADWAY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>
        <w:trPr>
          <w:trHeight w:hRule="exact" w:val="26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WIRED </w:t>
            </w:r>
          </w:p>
        </w:tc>
        <w:tc>
          <w:tcPr>
            <w:tcW w:type="dxa" w:w="1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CORPORATION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ADDRESS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SATURDAY </w:t>
            </w:r>
          </w:p>
        </w:tc>
      </w:tr>
      <w:tr>
        <w:trPr>
          <w:trHeight w:hRule="exact" w:val="268"/>
        </w:trPr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IMPOSSIBLE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TWO </w:t>
            </w:r>
          </w:p>
        </w:tc>
        <w:tc>
          <w:tcPr>
            <w:tcW w:type="dxa" w:w="6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DAYS </w:t>
            </w:r>
          </w:p>
        </w:tc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MADRAS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SILENCE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IMMEDIATELY           AFTER.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TELEGRAM TO S. SRINIVASA IYENGER</w:t>
      </w:r>
    </w:p>
    <w:p>
      <w:pPr>
        <w:autoSpaceDN w:val="0"/>
        <w:autoSpaceDE w:val="0"/>
        <w:widowControl/>
        <w:spacing w:line="306" w:lineRule="exact" w:before="70" w:after="38"/>
        <w:ind w:left="10" w:right="0" w:firstLine="510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5, 1925 </w:t>
      </w:r>
      <w:r>
        <w:rPr>
          <w:rFonts w:ascii="Times" w:hAnsi="Times" w:eastAsia="Times"/>
          <w:b w:val="0"/>
          <w:i w:val="0"/>
          <w:color w:val="000000"/>
          <w:sz w:val="20"/>
        </w:rPr>
        <w:t>S.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YENGAR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YLAPORE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3"/>
        <w:gridCol w:w="1313"/>
        <w:gridCol w:w="1313"/>
        <w:gridCol w:w="1313"/>
        <w:gridCol w:w="1313"/>
      </w:tblGrid>
      <w:tr>
        <w:trPr>
          <w:trHeight w:hRule="exact" w:val="274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WIRED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CORPORATION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AGREEING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ADDRESS             SATURDAY.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TELEGRAM TO ANNE MARIE PETERSEN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ETERSEN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OVO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5"/>
        <w:gridCol w:w="1635"/>
        <w:gridCol w:w="1635"/>
        <w:gridCol w:w="1635"/>
      </w:tblGrid>
      <w:tr>
        <w:trPr>
          <w:trHeight w:hRule="exact" w:val="27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MADRAS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SATURDAY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“EN      ROUTE”  VYKOM.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AMRITLAL KHETSI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OMBAY,</w:t>
      </w:r>
    </w:p>
    <w:p>
      <w:pPr>
        <w:autoSpaceDN w:val="0"/>
        <w:autoSpaceDE w:val="0"/>
        <w:widowControl/>
        <w:spacing w:line="294" w:lineRule="exact" w:before="0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AMRITLAL,</w:t>
      </w:r>
    </w:p>
    <w:p>
      <w:pPr>
        <w:autoSpaceDN w:val="0"/>
        <w:autoSpaceDE w:val="0"/>
        <w:widowControl/>
        <w:spacing w:line="260" w:lineRule="exact" w:before="3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learn that Chi. Rami is ill. While I am at Vykom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informed about her. Tell her to write to me as soon as she </w:t>
      </w:r>
      <w:r>
        <w:rPr>
          <w:rFonts w:ascii="Times" w:hAnsi="Times" w:eastAsia="Times"/>
          <w:b w:val="0"/>
          <w:i w:val="0"/>
          <w:color w:val="000000"/>
          <w:sz w:val="22"/>
        </w:rPr>
        <w:t>gets well.</w:t>
      </w:r>
    </w:p>
    <w:p>
      <w:pPr>
        <w:autoSpaceDN w:val="0"/>
        <w:autoSpaceDE w:val="0"/>
        <w:widowControl/>
        <w:spacing w:line="220" w:lineRule="exact" w:before="8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HETSI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ANYASHALA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HRANGADHRA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677. Courtesy: Navajivan Trust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G. D. BIRLA</w:t>
      </w:r>
    </w:p>
    <w:p>
      <w:pPr>
        <w:autoSpaceDN w:val="0"/>
        <w:autoSpaceDE w:val="0"/>
        <w:widowControl/>
        <w:spacing w:line="294" w:lineRule="exact" w:before="8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from Ranchi. A folding charkha has been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Calcutta address from the Ashram and another, of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pattern, from Delhi. Both were despatched before your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received; so they have gone to Calcutta.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learn about your wife’s indifferent health. It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give you any advice without knowing the full details of her</w:t>
      </w:r>
    </w:p>
    <w:p>
      <w:pPr>
        <w:autoSpaceDN w:val="0"/>
        <w:autoSpaceDE w:val="0"/>
        <w:widowControl/>
        <w:spacing w:line="220" w:lineRule="exact" w:before="2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staff of the Danish Missionary Society in South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Bombay on March 5, 1925,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Vykom.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Bombay for Madras on March 5,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16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illness. However, as a general rule during illness the patient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 little food as possible, and this too mainly milk and fruit.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common practice to close one’s bedroom during illness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all the greater need then for fresh air. But then all the things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are beside the point; whatever your doctor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taken as right.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Vykom today. Probably I shall have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Presidency till the end of this month. I hope to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by the 26th or 27th March.</w:t>
      </w:r>
    </w:p>
    <w:p>
      <w:pPr>
        <w:autoSpaceDN w:val="0"/>
        <w:autoSpaceDE w:val="0"/>
        <w:widowControl/>
        <w:spacing w:line="220" w:lineRule="exact" w:before="86" w:after="0"/>
        <w:ind w:left="0" w:right="6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6118. Courtesy: G. D. Birla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INTERVIEW TO PRESS ON HINDU-MUSLIM PROBLEM</w:t>
      </w:r>
    </w:p>
    <w:p>
      <w:pPr>
        <w:autoSpaceDN w:val="0"/>
        <w:autoSpaceDE w:val="0"/>
        <w:widowControl/>
        <w:spacing w:line="266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5110" w:val="left"/>
          <w:tab w:pos="563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5,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remain the same as hitherto. Unity is inevitable.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longer than I had expected. The estrangement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growing. Let us hope that even in the midst of the storm, same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calm I am out for conquest. I as a Hindu will 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the Mussalmans, neither will I yield to threats, such as I </w:t>
      </w:r>
      <w:r>
        <w:rPr>
          <w:rFonts w:ascii="Times" w:hAnsi="Times" w:eastAsia="Times"/>
          <w:b w:val="0"/>
          <w:i w:val="0"/>
          <w:color w:val="000000"/>
          <w:sz w:val="22"/>
        </w:rPr>
        <w:t>see are reported to have been uttered at Peshawar. I am in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with Maulana Zafar Ali Khan and Dr. Kitchlew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incorrectly reported. But I must refuse to lose my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have said all that has been reported of them.I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efficacy of retaliation. I would urge the Hindus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angry over such incidents. But I see that there is no settlement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 the near future. No lasting settlement can be had by higgling.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interested in a fight for sharing power with the bureaucracy.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fight can only strengthen British dominance. I would prefer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 to that dominance. As equals I would value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British, but I would prefer anarchy to their dominance. For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never become one nation through that dominance. I can </w:t>
      </w:r>
      <w:r>
        <w:rPr>
          <w:rFonts w:ascii="Times" w:hAnsi="Times" w:eastAsia="Times"/>
          <w:b w:val="0"/>
          <w:i w:val="0"/>
          <w:color w:val="000000"/>
          <w:sz w:val="22"/>
        </w:rPr>
        <w:t>see the chance of reconciliation between Hindu and Mussalmans after</w:t>
      </w:r>
    </w:p>
    <w:p>
      <w:pPr>
        <w:autoSpaceDN w:val="0"/>
        <w:autoSpaceDE w:val="0"/>
        <w:widowControl/>
        <w:spacing w:line="220" w:lineRule="exact" w:before="3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physician practising the Ayurvedic system of medicine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Crime” , 5-3-1925.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1887-1963; Barrister and Congress leader of the Punjab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free and hearty fight, but I see none with British arms restraining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learn to restrain ourselves. My motto, therefore, is “Unite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today, if you can; fight if you must. But in every case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intervention”. I know that the temptation is great. But, great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small, I must avoid it at all cost. I can see swaraj rising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Thermopylae being enacted in every street or village in India,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no swaraj out of the armed neutrality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There is as much need for a change of heart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Mussalmans, as there is among the British, before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is arrived at.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who will follow your advice ?” asked the interviewer. The Mahatma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will. Is it not enough ? Must I surrender my belief because no </w:t>
      </w:r>
      <w:r>
        <w:rPr>
          <w:rFonts w:ascii="Times" w:hAnsi="Times" w:eastAsia="Times"/>
          <w:b w:val="0"/>
          <w:i w:val="0"/>
          <w:color w:val="000000"/>
          <w:sz w:val="22"/>
        </w:rPr>
        <w:t>one will follow it ?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“Still, that is no answer to my question,” said the interviewer. The Mahatma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answered: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complaint is just. I cannot however take you any further.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I am at a discount just now. People will rush to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in such circumstances if I were the Government, probably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exactly as the British are doing, i.e., try to divide both and </w:t>
      </w:r>
      <w:r>
        <w:rPr>
          <w:rFonts w:ascii="Times" w:hAnsi="Times" w:eastAsia="Times"/>
          <w:b w:val="0"/>
          <w:i w:val="0"/>
          <w:color w:val="000000"/>
          <w:sz w:val="22"/>
        </w:rPr>
        <w:t>rule. What can one do with those who want to be ruled?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problem is therefore just now an insoluble puzzle. I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out of it, holding myself available whenever wanted.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God, not as a theory but a fact, more real than that of life itself.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therefore wait upon Him. In the hour of my need He will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steps on this question as He has done hitherto. Meanwhile,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and untouchability, I have more than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occupy my time and that of those who think like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will you not make some concrete suggestion for those who will (not ?)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 your advice ?” was the last question.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think about them. I do not want to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complications by adding a new formula to the many that are current </w:t>
      </w:r>
      <w:r>
        <w:rPr>
          <w:rFonts w:ascii="Times" w:hAnsi="Times" w:eastAsia="Times"/>
          <w:b w:val="0"/>
          <w:i w:val="0"/>
          <w:color w:val="000000"/>
          <w:sz w:val="22"/>
        </w:rPr>
        <w:t>among us, unless I see a chance of its proper working.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6-3-1925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JANAKDHARI PRASAD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TRAIN,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1925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JANAKDHARI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been travelling with me all this time.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in the train that is taking me to Madras. I had no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inattentive to anybody at Belgaum. But what was I to do ? I </w:t>
      </w:r>
      <w:r>
        <w:rPr>
          <w:rFonts w:ascii="Times" w:hAnsi="Times" w:eastAsia="Times"/>
          <w:b w:val="0"/>
          <w:i w:val="0"/>
          <w:color w:val="000000"/>
          <w:sz w:val="22"/>
        </w:rPr>
        <w:t>had not a moment for personal chats. I therefore hardened my heart.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morose. There is no occasion for it. Let us do the 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the best of our ability and smile. All work faithfully done has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value in the book of life. Why then should we worry?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asked any definite questions. But if you have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 not hesitate to ask them. Be assured that you are the same to </w:t>
      </w:r>
      <w:r>
        <w:rPr>
          <w:rFonts w:ascii="Times" w:hAnsi="Times" w:eastAsia="Times"/>
          <w:b w:val="0"/>
          <w:i w:val="0"/>
          <w:color w:val="000000"/>
          <w:sz w:val="22"/>
        </w:rPr>
        <w:t>me that you were before. I treasure the memory of the faithful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Champaran. I shall never have and never had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band to work with. If I had such a band throughout India, </w:t>
      </w:r>
      <w:r>
        <w:rPr>
          <w:rFonts w:ascii="Times" w:hAnsi="Times" w:eastAsia="Times"/>
          <w:b w:val="0"/>
          <w:i w:val="0"/>
          <w:color w:val="000000"/>
          <w:sz w:val="22"/>
        </w:rPr>
        <w:t>swaraj will not be long in coming to India.</w:t>
      </w:r>
    </w:p>
    <w:p>
      <w:pPr>
        <w:autoSpaceDN w:val="0"/>
        <w:autoSpaceDE w:val="0"/>
        <w:widowControl/>
        <w:spacing w:line="220" w:lineRule="exact" w:before="8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TELEGRAM TO "“NAVAJIVAN”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1925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“NAVAJIVAN”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>
        <w:trPr>
          <w:trHeight w:hRule="exact" w:val="27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POSTED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SIXTEEN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COLUMNS.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ANDREWS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ARTICLES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IN.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PICK        AND       CHOOSE       FROM          MINE.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 N. 2456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Gandhiji’s co-workers in the Champaran campaign of 1917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7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40" w:lineRule="exact" w:before="52" w:after="586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TELEGRAM TO PRINCIPAL, UNION COLLEGE, </w:t>
      </w:r>
      <w:r>
        <w:rPr>
          <w:rFonts w:ascii="Times" w:hAnsi="Times" w:eastAsia="Times"/>
          <w:b w:val="0"/>
          <w:i/>
          <w:color w:val="000000"/>
          <w:sz w:val="24"/>
        </w:rPr>
        <w:t>ALWAYE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LWAYE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 w:num="2" w:equalWidth="0">
            <w:col w:w="3256" w:space="0"/>
            <w:col w:w="3261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812"/>
        <w:ind w:left="1854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6, 1925</w:t>
      </w:r>
    </w:p>
    <w:p>
      <w:pPr>
        <w:sectPr>
          <w:type w:val="nextColumn"/>
          <w:pgSz w:w="9360" w:h="12960"/>
          <w:pgMar w:top="516" w:right="1402" w:bottom="468" w:left="1440" w:header="720" w:footer="720" w:gutter="0"/>
          <w:cols w:num="2" w:equalWidth="0">
            <w:col w:w="3256" w:space="0"/>
            <w:col w:w="326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36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PREFER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FIX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VYKOM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INSTEAD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BREAKING              JOURNEY.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draft: S.N. 2456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man from Ankleshwar comes, give him his ring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write to me if he wants to say anything. Do not allow him to </w:t>
      </w:r>
      <w:r>
        <w:rPr>
          <w:rFonts w:ascii="Times" w:hAnsi="Times" w:eastAsia="Times"/>
          <w:b w:val="0"/>
          <w:i w:val="0"/>
          <w:color w:val="000000"/>
          <w:sz w:val="22"/>
        </w:rPr>
        <w:t>stay at all in the Ashram. The fellow is obviously mad.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26" w:lineRule="exact" w:before="6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sent the Rs. 5,000 of Wadhwan. Do the needful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cheques for Rs. 4,000.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8"/>
        </w:rPr>
        <w:t>HHAGANLAL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10245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INTERVIEW TO “SWADESAMITRAN”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representative had an interview with Mahatmaji at about 1.30 p.m. 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residence of Shri Srinivasa Iyenger. . . . When our representative arrived there, a few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1925,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Phagan Sud </w:t>
      </w:r>
      <w:r>
        <w:rPr>
          <w:rFonts w:ascii="Times" w:hAnsi="Times" w:eastAsia="Times"/>
          <w:b w:val="0"/>
          <w:i w:val="0"/>
          <w:color w:val="000000"/>
          <w:sz w:val="18"/>
        </w:rPr>
        <w:t>11 fell on March 6. The postmark, however bears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 March 7, 1925.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nephew and associate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Tamil Daily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type w:val="continuous"/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 girls were already there to have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Mahatmaji.</w:t>
      </w:r>
    </w:p>
    <w:p>
      <w:pPr>
        <w:autoSpaceDN w:val="0"/>
        <w:autoSpaceDE w:val="0"/>
        <w:widowControl/>
        <w:spacing w:line="306" w:lineRule="exact" w:before="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asked the girls: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Do you spin on the charkha?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girls replied that as they were at college, they could not find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spinning . Mahatmaji asked them a few questions about their college, curricula, </w:t>
      </w:r>
      <w:r>
        <w:rPr>
          <w:rFonts w:ascii="Times" w:hAnsi="Times" w:eastAsia="Times"/>
          <w:b w:val="0"/>
          <w:i w:val="0"/>
          <w:color w:val="000000"/>
          <w:sz w:val="18"/>
        </w:rPr>
        <w:t>etc, and asked,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“Do you like Tamil language more, or English?”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them replied that they have more liking for Tamil which was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tongue. At the end, when the girls took leave of Gandhiji, he advised them to </w:t>
      </w:r>
      <w:r>
        <w:rPr>
          <w:rFonts w:ascii="Times" w:hAnsi="Times" w:eastAsia="Times"/>
          <w:b w:val="0"/>
          <w:i w:val="0"/>
          <w:color w:val="000000"/>
          <w:sz w:val="18"/>
        </w:rPr>
        <w:t>take to spinning on charkha. The girls promised to do so.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Thereafter, our representative had the following conversation with Gandhiji: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QUESTION: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I read in papers about what you told a Press correspondent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regarding the problem of Hindu-Muslim unity, I felt that the atmosphere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 to cause difference. I would therefore like to know from you directly your </w:t>
      </w:r>
      <w:r>
        <w:rPr>
          <w:rFonts w:ascii="Times" w:hAnsi="Times" w:eastAsia="Times"/>
          <w:b w:val="0"/>
          <w:i w:val="0"/>
          <w:color w:val="000000"/>
          <w:sz w:val="18"/>
        </w:rPr>
        <w:t>assessment of the present situation.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increasing lack of unity between the two fraternal </w:t>
      </w:r>
      <w:r>
        <w:rPr>
          <w:rFonts w:ascii="Times" w:hAnsi="Times" w:eastAsia="Times"/>
          <w:b w:val="0"/>
          <w:i w:val="0"/>
          <w:color w:val="000000"/>
          <w:sz w:val="22"/>
        </w:rPr>
        <w:t>groups. Mutual suspicion has grown.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would be your immediate solution to this problem?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mistrust should be given up to strengthen the bonds of </w:t>
      </w:r>
      <w:r>
        <w:rPr>
          <w:rFonts w:ascii="Times" w:hAnsi="Times" w:eastAsia="Times"/>
          <w:b w:val="0"/>
          <w:i w:val="0"/>
          <w:color w:val="000000"/>
          <w:sz w:val="22"/>
        </w:rPr>
        <w:t>unity; the people should repose faith in their leaders.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the Viceroy’s visit to England, the British Press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started a propaganda campaign against India and against Indian interests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advancement. In this context, a few persons have suggested that we should also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counter-propaganda in England for making the truth known and for explaining the </w:t>
      </w:r>
      <w:r>
        <w:rPr>
          <w:rFonts w:ascii="Times" w:hAnsi="Times" w:eastAsia="Times"/>
          <w:b w:val="0"/>
          <w:i w:val="0"/>
          <w:color w:val="000000"/>
          <w:sz w:val="18"/>
        </w:rPr>
        <w:t>viewpoints of the Indian people. I would like to know your opinion in the matter.</w:t>
      </w:r>
    </w:p>
    <w:p>
      <w:pPr>
        <w:autoSpaceDN w:val="0"/>
        <w:autoSpaceDE w:val="0"/>
        <w:widowControl/>
        <w:spacing w:line="280" w:lineRule="exact" w:before="3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us to do propaganda through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The British Press is bent upon furthering Imperial aims.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we give them facts about the actual position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publish them. At one time, factual material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as an advertisement was sent to a British paper by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 charges for publication. But the paper returned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saying that it could not publish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Can’t we propagate our views among the general public in England?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people are not such as to believe only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by our speakers. The Englishmen by nature are made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Sight of a person, place or thing considered holy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bad situtation in a country only by two indications,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eruption of revolution or the launching of the mass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with government in that country. Once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Babu Surendra Nath Banerjea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to England and 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the degenerated state of affairs in India, it is said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gentlemen posed this question: “If what you say is true,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havn’t your countrymen risen in revolt?” The same mentality still </w:t>
      </w:r>
      <w:r>
        <w:rPr>
          <w:rFonts w:ascii="Times" w:hAnsi="Times" w:eastAsia="Times"/>
          <w:b w:val="0"/>
          <w:i w:val="0"/>
          <w:color w:val="000000"/>
          <w:sz w:val="22"/>
        </w:rPr>
        <w:t>persists.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said that the majority report of the Reforms Enquiry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retrograde. Is it not necessary to start a country-wide agitation against Government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accepting the findings of the committee?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I am concerned, I try my level best to read the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common people whether it be the retrograde findings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Muddiman Committee, Government’s repressive measures, 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frightful governance, I do not think that any of these factors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arouse feelings among our countrymen at present.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I can, I only see a sense of despair overwhelming the people all </w:t>
      </w:r>
      <w:r>
        <w:rPr>
          <w:rFonts w:ascii="Times" w:hAnsi="Times" w:eastAsia="Times"/>
          <w:b w:val="0"/>
          <w:i w:val="0"/>
          <w:color w:val="000000"/>
          <w:sz w:val="22"/>
        </w:rPr>
        <w:t>over our country.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then is your suggestion to rid the people of their despair and infuse spirit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them?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better device to inculcate the right spirit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than the universal adoption of hand-spinning on charkha.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demand of the masses, the poor, is food. It is charkha alone </w:t>
      </w:r>
      <w:r>
        <w:rPr>
          <w:rFonts w:ascii="Times" w:hAnsi="Times" w:eastAsia="Times"/>
          <w:b w:val="0"/>
          <w:i w:val="0"/>
          <w:color w:val="000000"/>
          <w:sz w:val="22"/>
        </w:rPr>
        <w:t>that is capable of giving food to all of them, like a grand benefactor.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might have come across the recent speeches made by General Smuts. Is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advisable for South Africans Indian to join hands with him and his partymen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agitation for securing the rights mentioned in his speeches?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General Smuts really intends to put in practice all that he </w:t>
      </w:r>
      <w:r>
        <w:rPr>
          <w:rFonts w:ascii="Times" w:hAnsi="Times" w:eastAsia="Times"/>
          <w:b w:val="0"/>
          <w:i w:val="0"/>
          <w:color w:val="000000"/>
          <w:sz w:val="22"/>
        </w:rPr>
        <w:t>uttered in his [recent] speeches, it is enough if united efforts are made</w:t>
      </w:r>
    </w:p>
    <w:p>
      <w:pPr>
        <w:autoSpaceDN w:val="0"/>
        <w:autoSpaceDE w:val="0"/>
        <w:widowControl/>
        <w:spacing w:line="220" w:lineRule="exact" w:before="3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1848-1925; Member of the Congress deputation to England in 1890; Presi-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dent of the Indian National Congress in 1895 and 1902; member, Viceroy’s Executive </w:t>
      </w:r>
      <w:r>
        <w:rPr>
          <w:rFonts w:ascii="Times" w:hAnsi="Times" w:eastAsia="Times"/>
          <w:b w:val="0"/>
          <w:i w:val="0"/>
          <w:color w:val="000000"/>
          <w:sz w:val="18"/>
        </w:rPr>
        <w:t>Council.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official committee appointed under the chairmanship of Sir Alexander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Muddiman to examine and report on the improved working of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Act. In its report published in March 1925, the majority comprising Muddiman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three others took the position that by their terms of reference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 remedies inconsistent with the purpose of the Act, but they praised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successful working of the system. On the other hand, the minority found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dyarchical constitution had failed and was incapable of yielding better resume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India in 1925-26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the rights enumerated by him. At present he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Indians [in South Africa] may join him in his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said rights. But one has to be cautious as the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going back on his words when he is back in power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>borne in mind.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it was not possible for him to say then how long he would stop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Vykom, and that he would inform all concerned prior to his return to Madras.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Tamil]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Swadesamitran, </w:t>
      </w:r>
      <w:r>
        <w:rPr>
          <w:rFonts w:ascii="Times" w:hAnsi="Times" w:eastAsia="Times"/>
          <w:b w:val="0"/>
          <w:i w:val="0"/>
          <w:color w:val="000000"/>
          <w:sz w:val="22"/>
        </w:rPr>
        <w:t>7-3-1925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INTERVIEW TO FREE PRESS OF INDIA</w:t>
      </w:r>
    </w:p>
    <w:p>
      <w:pPr>
        <w:autoSpaceDN w:val="0"/>
        <w:autoSpaceDE w:val="0"/>
        <w:widowControl/>
        <w:spacing w:line="244" w:lineRule="exact" w:before="108" w:after="0"/>
        <w:ind w:left="511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7,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representative of the </w:t>
      </w:r>
      <w:r>
        <w:rPr>
          <w:rFonts w:ascii="Times" w:hAnsi="Times" w:eastAsia="Times"/>
          <w:b w:val="0"/>
          <w:i/>
          <w:color w:val="000000"/>
          <w:sz w:val="18"/>
        </w:rPr>
        <w:t>Free Press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interviewed the Mahatma in regard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Lord Reading’s visit to England.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anticipate any change in Britain’s Indian policy consequent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Birkenhead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Reading consultations?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a big question this for a simple man believing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Supposing Government takes to a policy of repression in the near future,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your message to the country?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say: “Khaddar, khaddar, khaddar”. That is one thing I </w:t>
      </w:r>
      <w:r>
        <w:rPr>
          <w:rFonts w:ascii="Times" w:hAnsi="Times" w:eastAsia="Times"/>
          <w:b w:val="0"/>
          <w:i w:val="0"/>
          <w:color w:val="000000"/>
          <w:sz w:val="22"/>
        </w:rPr>
        <w:t>emphasize. Remember the removal of untouchability too.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believe that khaddar only is sufficient answer for repression.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that is so. It is an effective one.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9-3-1925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Birkenhead (1872-1930); English statesman;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>India, 1924-28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INTERVIEW TO “SWARAJYA”</w:t>
      </w:r>
    </w:p>
    <w:p>
      <w:pPr>
        <w:autoSpaceDN w:val="0"/>
        <w:autoSpaceDE w:val="0"/>
        <w:widowControl/>
        <w:spacing w:line="284" w:lineRule="exact" w:before="108" w:after="0"/>
        <w:ind w:left="511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7, 1925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Swarajya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whether the acceptance of office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Swarajists would in any way affect the relations between the Congress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Party, Mahatmaji answered with a decisive “No” and added that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given a </w:t>
      </w:r>
      <w:r>
        <w:rPr>
          <w:rFonts w:ascii="Times" w:hAnsi="Times" w:eastAsia="Times"/>
          <w:b w:val="0"/>
          <w:i/>
          <w:color w:val="000000"/>
          <w:sz w:val="18"/>
        </w:rPr>
        <w:t>carte blanche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Swarajists in regard to their activities in the </w:t>
      </w:r>
      <w:r>
        <w:rPr>
          <w:rFonts w:ascii="Times" w:hAnsi="Times" w:eastAsia="Times"/>
          <w:b w:val="0"/>
          <w:i w:val="0"/>
          <w:color w:val="000000"/>
          <w:sz w:val="18"/>
        </w:rPr>
        <w:t>Councils.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attention being drawn to the Viceroy’s assent to the Hindu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Endowments Act in spite of opposition from the elected Hindu members,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he had not studied that Act or its implications, and added that in case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absolutely necessary for him to do so he would pay his attention to it and </w:t>
      </w:r>
      <w:r>
        <w:rPr>
          <w:rFonts w:ascii="Times" w:hAnsi="Times" w:eastAsia="Times"/>
          <w:b w:val="0"/>
          <w:i w:val="0"/>
          <w:color w:val="000000"/>
          <w:sz w:val="18"/>
        </w:rPr>
        <w:t>express his opinion in course of time.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whether it was consistent with the policy of the Congress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Tamilnad Congress Committee to openly support the Act,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that he saw no objection to any Congressman supporting the Act who also </w:t>
      </w:r>
      <w:r>
        <w:rPr>
          <w:rFonts w:ascii="Times" w:hAnsi="Times" w:eastAsia="Times"/>
          <w:b w:val="0"/>
          <w:i w:val="0"/>
          <w:color w:val="000000"/>
          <w:sz w:val="18"/>
        </w:rPr>
        <w:t>accepted the principle of entry into the Councils.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another question Mahatmaji replied that he would certainly avail himself of </w:t>
      </w:r>
      <w:r>
        <w:rPr>
          <w:rFonts w:ascii="Times" w:hAnsi="Times" w:eastAsia="Times"/>
          <w:b w:val="0"/>
          <w:i w:val="0"/>
          <w:color w:val="000000"/>
          <w:sz w:val="18"/>
        </w:rPr>
        <w:t>the opportunity of his visit to Vykom to see the Maharani Regent if he could.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also confessed with regret that the prospects of Hindu-Muslim unity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 which he lately visited were not very bright. He said that on his 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he had written on the subject to Dr. Kitchlew and other Muslim leaders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expecting a reply from them. Mahatmaji expressed his satisfaction at the cordial </w:t>
      </w:r>
      <w:r>
        <w:rPr>
          <w:rFonts w:ascii="Times" w:hAnsi="Times" w:eastAsia="Times"/>
          <w:b w:val="0"/>
          <w:i w:val="0"/>
          <w:color w:val="000000"/>
          <w:sz w:val="18"/>
        </w:rPr>
        <w:t>relationship existing between the two communities in this province.</w:t>
      </w:r>
    </w:p>
    <w:p>
      <w:pPr>
        <w:autoSpaceDN w:val="0"/>
        <w:autoSpaceDE w:val="0"/>
        <w:widowControl/>
        <w:spacing w:line="292" w:lineRule="exact" w:before="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message he could give to the South was. </w:t>
      </w:r>
      <w:r>
        <w:rPr>
          <w:rFonts w:ascii="Times" w:hAnsi="Times" w:eastAsia="Times"/>
          <w:b w:val="0"/>
          <w:i w:val="0"/>
          <w:color w:val="000000"/>
          <w:sz w:val="22"/>
        </w:rPr>
        <w:t>I ask them to spin, that’s all.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 SPEECH IN REPLY TO CORPORATION ADDRESS,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MADRA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1925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PRESIDENT, MEMBERS OF THE CORPORATION, AND FRIENDS,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usual, I hope you will excuse me for my inability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>you standing. I thank you very sincerely for the beautiful address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Usman, the president, read out the address of welcome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Corporation.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pleased to present to me. It is always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 for me to receive addresses. On several occasions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described myself as a scavenger, and I should be content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die also as a scavenger. I am a lover of municipal work. Fates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otherwise There was a time when I was myself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of taking to municipal life. It is a life in which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plodding is required. I am myself a plodder, and I call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 because I believe in sanitation from more than one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view, that is to say, in outward sanitation, as also inward sanitation.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 stranger to Madras. I have lived off and on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in Madras, sufficiently long to enable me to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sanitation of your city; and it has always grieved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have walked through your streets early in the morning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them disfigured. I used to talk when I used to live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conditions of the streets of Madras.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single out the streets of Madras as if they are more insanitary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streets of other cities of India. But I cannot help remarking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your streets because I think that more than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of India, the streets of Madras were at that time disfigured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elderly men. It was a sight to which I must confess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unused before I came to Madras, and often did I feel like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broom myself and cleaning up every nook and corner of the streets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which I passed. I still indulge in it as a pastime.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a little bit of cleaning work, I assure you, it gives me a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could understand my weakness also from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addresses. If I must receive addresses at all, I always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the municipal address does give me opportunity to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one truth home to the citizens of India. I feel that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sanitation we have to learn a great deal from the West.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painful duty often to speak against the Western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methods of the West. I, therefore, whenever I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opportunity, never miss the opportunity of saying what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legitimately and usefully learn from the West; and I think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sanitation in the large cities that we have in India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better than go to the West for the lessons. I wish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the truth home to you that scavenging is an occupation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noble occupation although it may not give as much renown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notoriety which services in other departments of life bring to us.  You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A. Natesan,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Review,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Madras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misunderstand me when I make this comparison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service. Service in other walks of life is just as important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service, but I have noticed a tendency in our public life to </w:t>
      </w:r>
      <w:r>
        <w:rPr>
          <w:rFonts w:ascii="Times" w:hAnsi="Times" w:eastAsia="Times"/>
          <w:b w:val="0"/>
          <w:i w:val="0"/>
          <w:color w:val="000000"/>
          <w:sz w:val="22"/>
        </w:rPr>
        <w:t>disregard the value of municipal service.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several things in your address in praise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services which I have been able to render in my capacity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humanitarian. I am humanitarian first, and I want to remain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up to the very last. I notice, however, one singular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 from your address, and that is in connection with khaddar.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point out to you that among my humble services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humanity I place khaddar almost in the forefront.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different races and the different communities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religions of India is indispensable to the birth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Remove the curse of untouchability, which is as necessary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phthisis to an individual. It is eating into the vitals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but the removal of the degrading poverty of the masses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upon khaddar and it is for that reason that I say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to every Englishman in India, every foreigner who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visit me when they ask me what is it that I would desire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 to do. I tell him: “Study the conditions of my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>find out whether you have anything better than simple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and if you find, after a careful study of the conditions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nothing better, speak a word on behalf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wheel.” I wish that I could isolate the spinning-wheel from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things, from the politics of the country. But you are aware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on more than one occasion that all these departments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interwoven and intermixed, that it is impossible to isolate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other departments of life. But I do know that,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value of the spinning-wheel, and to produce khaddar,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remove the economic distress under which this 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labouring, if we are to serve the dumb millions of India, we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khaddar, we cannot do without the spinning-wheel.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commend it to the attention of the Municipal Councillors.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give it a place in your schools and I ask you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Englishmen or Indians, whether you are Mussalmans or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belong to one political school or other in the country, to </w:t>
      </w:r>
      <w:r>
        <w:rPr>
          <w:rFonts w:ascii="Times" w:hAnsi="Times" w:eastAsia="Times"/>
          <w:b w:val="0"/>
          <w:i w:val="0"/>
          <w:color w:val="000000"/>
          <w:sz w:val="22"/>
        </w:rPr>
        <w:t>give place to the spinning-wheel and khaddar in your homes.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you after a little bit of experience of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and khaddar that what I have said is the truth and nothing but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 1924 - 21 MARCH, 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thank you very much again for presenting me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I wish the Municipal Corporation of Madras a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 and in the competition for shining in the matters of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>life the first place. I thank you once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7-3-1925</w:t>
      </w:r>
    </w:p>
    <w:p>
      <w:pPr>
        <w:autoSpaceDN w:val="0"/>
        <w:autoSpaceDE w:val="0"/>
        <w:widowControl/>
        <w:spacing w:line="292" w:lineRule="exact" w:before="35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221. SPEECH AT PUBLIC MEETING,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1925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CHAIRMAN AND 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all and the various associations sincerely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that have been presented to me this afternoon.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great pity that even after so many years it is not possible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Hindustani or Hindi and it is a matter of shame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for me that I am unable to speak to you either in Tamil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Telugu. I was looking forward to the pleasure of being able to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audiences in the southern Presidency in Tamil if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finish my six years in Yeravda. Unfortunately for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for you it was not to be. But I do hope that a time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and that soon, when you will insist upon people coming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 and the western Presidency addressing you in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know, and if you have not, you ought to know, that over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75,000 have been brought from the other parts of India and spent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southern Presidency in order to induce it to pick up 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teachers covering this Presidency who are   giving lessons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or Hindustani. After all you should take the trouble of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you have not yet availed yourselves of the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>afforded to you let me hope that you will do so now.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but a stage in my journey that I find myself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I have come not to pay a visit to Madras but to visit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at Vykom and if, after I have finished my work there,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left for me I do intend to pass a few days in Madras and renew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with you individually. (“Hear, hear!”) Meanwhile,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respond to the request made from the chair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for the success of the mission that awaits me in Vykom.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Vykom personally to tender my sympathy and support to </w:t>
      </w:r>
      <w:r>
        <w:rPr>
          <w:rFonts w:ascii="Times" w:hAnsi="Times" w:eastAsia="Times"/>
          <w:b w:val="0"/>
          <w:i w:val="0"/>
          <w:color w:val="000000"/>
          <w:sz w:val="22"/>
        </w:rPr>
        <w:t>the devoted band of satyagrahis. I hope that they will allow me to wait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Tilak Ghat (Triplicane Beach). The speech was translated into Tamil, </w:t>
      </w:r>
      <w:r>
        <w:rPr>
          <w:rFonts w:ascii="Times" w:hAnsi="Times" w:eastAsia="Times"/>
          <w:b w:val="0"/>
          <w:i w:val="0"/>
          <w:color w:val="000000"/>
          <w:sz w:val="18"/>
        </w:rPr>
        <w:t>sentence by sentence, by S. Satyamurti.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orthodox party and try to find out their viewpoint.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not being a war of violence but being a war of conversion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conviction, no opportunity will be lost be me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view point of the orthodox party and placing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them. If she will graciously permit me I hope also to wait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Highness the Maharani as also upon the Diwan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officials concerned.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question of untouchability is a deeply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It is a matter of penance and purification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not untouchables. It is a matter of essential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If you will therefore out of deepest conviction pray for </w:t>
      </w:r>
      <w:r>
        <w:rPr>
          <w:rFonts w:ascii="Times" w:hAnsi="Times" w:eastAsia="Times"/>
          <w:b w:val="0"/>
          <w:i w:val="0"/>
          <w:color w:val="000000"/>
          <w:sz w:val="22"/>
        </w:rPr>
        <w:t>success to my mission I want all these prayers of yours.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having come here you will expect me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on the present situation that faces India, but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to speak upon what may be termed the political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am uninterested in it. Whilst it is an integral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organization, I have purposely refrained from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myself in it.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aptitude for it, nor faith in it. But that does not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mean that others need not or should not have faith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My life’s work is chalked out for me. I know for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can ensure reform from within, the other will follow as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night. I am equally certain that no reform from without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without reform from within. Every effort that might be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Councils or in the Legislative Assembly, every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might be made on your behalf in London, will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fruitless. this is not said by way of criticism of those who are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that activity, but this is said in order to emphasize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I, the men in the street, have to look after ourselves.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order to emphasize the fact that if you and I are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fruition of that programme, we must work from within. What can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do if Hindus and Mussalmans fly at one another’s throats?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the Councillors do on the Council floor if we,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ostracize a fifth of our own kith and kin? What can they do if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identify ourselves with the down-trodden, poverty-stricken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by turning the wheel and wearing khaddar? I am told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number, in season and out of season, that nothing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great country of ours unless there is some excitement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people. But please remember that swaraj is not a product of </w:t>
      </w:r>
      <w:r>
        <w:rPr>
          <w:rFonts w:ascii="Times" w:hAnsi="Times" w:eastAsia="Times"/>
          <w:b w:val="0"/>
          <w:i w:val="0"/>
          <w:color w:val="000000"/>
          <w:sz w:val="22"/>
        </w:rPr>
        <w:t>excitement or intoxication. Swaraj will be the natural and inevitable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business-like habits. It will be a natural and inevitable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co-operation among our own ranks, of exacting 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obedience, and of sustained energy and willing, well-meant,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It will be natural and inevitable result of co-operative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on the part of the whole nation. It will be the 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result of an enlightened awakening amongst the masses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But half-a dozen or twenty cities of India along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cannot bring swaraj. We who have attained a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consciousness and have begun to love our country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it, must spread ourselves out amongst the masses and go back </w:t>
      </w:r>
      <w:r>
        <w:rPr>
          <w:rFonts w:ascii="Times" w:hAnsi="Times" w:eastAsia="Times"/>
          <w:b w:val="0"/>
          <w:i w:val="0"/>
          <w:color w:val="000000"/>
          <w:sz w:val="22"/>
        </w:rPr>
        <w:t>to the villages.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Hindu-Muslim unity you know what I have said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you who know how to spin will understand the simile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give you. Indifferent spinners amongst you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when you are unwinding your yarn from the spindle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sometimes a tangle. You know the more you try to undo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tangle the more knotty it becomes, and a wise spinner leaves his tangle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for the moment when he has lost his temper and approaches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 has cooled down. So it is with the Hindu-Muslim question.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hopeless tangle at the present moment. I thought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expert in solving that tangle as I think I am also an expert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But for the time being I have put away in my cupboard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tangle. That does not mean that I have despaired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My mind will eternally work at it till I find out a 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confess to you today that I cannot present a workable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that you will accept. In the atmosphere surcharged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mutual distrust I cannot persuade either the Hindus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to accept my solution. But for you I would like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little single thought that those of you who have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Mussalmans as the case may be, be straightforward,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fearless in your dealings with one another. In spite of the horizon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black before you, do not lose faith, be loving to one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remembering that the same Divine Spirit inhabits whether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body or Muslim body and try to be charitable, one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you know the exact position wihtout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say a word. But I am aware, probably you will also agree,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have, during the last four years, made a tremendous advance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direction. It is not enough, I know, for the purpose required;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enough to fill us with the hope that within the present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generation the curse will be blotted out of Hinduism.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but not the least to mention remain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 know that even in that direction we have done something.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sheer laziness and our ignorance that have left khaddar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which it stands today. There is no question here of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prejudice as there is about the Hindu-Muslim problem.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religious intolerance as there is about untouchability.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met a single man who has told me that it is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either to turn the spinning-wheel or to wear khaddar,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product. It is the simplest A B C of economics that millions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of India who have at least four months of idleness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would be able to turn those four months to good use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spinning-wheels in their cottages. Whilst a few pies per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nothing to you and to me, those few pies are a heavensent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masses. It must be a matter of ordinary common sense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if we would have our masses to spin the charkha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first of all learn the art that has all but died out before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message of hope to these cottages. You will agree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easy enough for a child to understand that if the masses are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and weave khaddar, the classes and masses together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and wear khaddar, and I am sorry to have to prophesy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so soft as not to be able to wear coarse khaddar,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there is no swaraj for us in this generation. Swaraj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hardy tree of patient growth and therefore it requires the patient toil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hardy men and women and you will have to do what Elizabeth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did for her own country. She prohibited the import of soft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Holland and herself wore and coarse cloth that was woven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 her own dear England and imposed that obligation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that nation. You need not go into the complications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khaddar and the spinning-wheel. You need not bother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heads about the question whether it cannot by itself bring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a simple but easy test for you and for me. Are we or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ready to give half an hour to the nation and spin away for 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worth for the sake of the nation, for the sake of identifying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with the poorest in the land? Are we or are we not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such cloth as may be spun and woven by our 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brothers? What is better, that we send away one anna or two annas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 of calico to Manchester or Ahmedabad or send one anna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to the cottages near Madras? Which is your choice?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or have you not enough patriotism in yourselves to think of your near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neighbours who are starving?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patient by nature. But patient as I am, I grow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clever people talk to me all kinds of sophistries, when it is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them to understand that one yard of khaddar bought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means at least two annas in the pockets of the poorest.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and better message for our land and if I am the only one living,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solitary witness of the message, I must continue to deliver that </w:t>
      </w:r>
      <w:r>
        <w:rPr>
          <w:rFonts w:ascii="Times" w:hAnsi="Times" w:eastAsia="Times"/>
          <w:b w:val="0"/>
          <w:i w:val="0"/>
          <w:color w:val="000000"/>
          <w:sz w:val="22"/>
        </w:rPr>
        <w:t>message so long as I have life in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civil disobedience. I want it also. I know it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an armed revolt. It is the real test of our strength.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to be civil implies discipline, thought, care,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and excitement and intoxication go ill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>And I know that without proper careful organization of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khaddar, there is absolutely no civil disobedience. As Lalaji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said, we may gain swaraj but we shall not have the power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He said that on another occasion, speaking on another subject;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remark applies with equal, if not greater force,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having listened to my remarks with such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courtesy. Let me hope that you will be courteous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translate my message into action, if it has carried conviction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you the strength and the wisdom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he asked the audience to remain quite at their seats and let him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slip out of the meeting without any disturbance whatsoever.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9-3-1925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REMINISCENCES OF KATHIAWAR–II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60" w:lineRule="exact" w:before="1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 that the Rulers of Porbunder, Wankaner and Wadhwan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the same popularity which I had noticed in the case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the Thakore Saheb. Each of them seemed to desire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people. I was left with the impression that every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trying to satisfy his subjects. However, I must say one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in each State the Ruler’s expenses exceeded his income,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less. I am certain that a Ruler cannot justify his guardianship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he does not cut down his expenses. He takes a share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earnings and offers his own services in return. One whose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are indispensable becomes the leader. He remains a true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only so long as he is loyal. A Ruler’s loyalty should mean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things.On the one hand, he must protect the welfare,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his subjects and, on the other hand, he must put to good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revenues collected from them. If the Ruler spends money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an unbecoming manner, he is not utilizing the revenues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properly. He may certainly spend a little more than his subjects,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indulge in luxuries if he so wishes; there must, however, be a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this. As one disinterested, I can clearly see that, in this age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awakening, such a limit is entirely essential. No institution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prove its utility for the people will be able to survive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observed, as much as I could in a week, four States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I did find some justification for my defence of the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existing there; along with this, however, its weaknesses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became apparent to me. As a well-wisher of the Rulers,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request them voluntarily to introduce the above changes,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so, not only will they gain more popularity but will enhance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prestige of their thrones. He who sets limits to his own authority,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Ruler. God has Himself set limits to His own power,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having the capacity of misuse that power, He does not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who, despite the capacity to subsist physically, renounces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attains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by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conserving his energies, reaches such a state that finally he becomes,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were, impotent. That state is beyond description. It is beyond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duality. Though he appears corporeal, he is pure and immutable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That is why the English maxim says: “The king can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wrong.” The author of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the Radiant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 wrong. Tulsidas remarked in his sweet Hindi: “Oh holy man!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Mighty can have no faults.” In our age, all these three maxims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misinterpreted; and it is believed and said that the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even though he commits an offence cannot be guilty.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is true. He alone is strong who never misuses his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renounces the misuse of his strength, so much so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incapable of such misuse. Why cannot our Rulers become </w:t>
      </w:r>
      <w:r>
        <w:rPr>
          <w:rFonts w:ascii="Times" w:hAnsi="Times" w:eastAsia="Times"/>
          <w:b w:val="0"/>
          <w:i w:val="0"/>
          <w:color w:val="000000"/>
          <w:sz w:val="22"/>
        </w:rPr>
        <w:t>so? Is it beyond their powers?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ATIONAL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witnessed the opening of two national schools. One was in </w:t>
      </w:r>
      <w:r>
        <w:rPr>
          <w:rFonts w:ascii="Times" w:hAnsi="Times" w:eastAsia="Times"/>
          <w:b w:val="0"/>
          <w:i w:val="0"/>
          <w:color w:val="000000"/>
          <w:sz w:val="22"/>
        </w:rPr>
        <w:t>Rajkot. His Highness the Thakore Saheb performed the opening</w:t>
      </w:r>
    </w:p>
    <w:p>
      <w:pPr>
        <w:autoSpaceDN w:val="0"/>
        <w:autoSpaceDE w:val="0"/>
        <w:widowControl/>
        <w:spacing w:line="220" w:lineRule="exact" w:before="3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Deliverance from phenomenal existence as the supreme end of life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Celibate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at which I was present. The other was in Wadhwan. 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performed the opening ceremony. Both had to face storms;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had to grapple with the problem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Both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 that problem but are not completely out of danger.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teachers will be tested by their ability to avoid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If the teachers carry on their work discreetly, peacefully,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circumspection and forbearance, they will not antagonize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admitting </w:t>
      </w:r>
      <w:r>
        <w:rPr>
          <w:rFonts w:ascii="Times" w:hAnsi="Times" w:eastAsia="Times"/>
          <w:b w:val="0"/>
          <w:i/>
          <w:color w:val="000000"/>
          <w:sz w:val="22"/>
        </w:rPr>
        <w:t>Antyajas;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children of other castes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attend the schools. The national character of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the strength of the teachers’ character, their patriotism,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readiness for sacrifice and their determination. I am envious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good-humoured way of the buildings of both the schools.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prove a boon if austere teachers dwell there, otherwise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our downfall. In Burma there was a time when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sadhus taught diligently in good schools housed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buildings. The buildings today are the same. However, when I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schools I found sleepy, indolent sadhus there. The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existed merely in name. They had lost their souls. Just as admission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essential aspect of national schools, so is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On the regular turning of that wheel depends the turn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of India’s fortunes. The full development of the wheel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through national schools. I look forward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deification in every school. The teachers’ service to the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measured by their ability to inculcate respect for it.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is the only means for energizing this country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slumbering in idleness. As the wheel calls for disinterested labour,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yields the greatest reward; and it is beautiful work. It may at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monotonous, however; there is music in that monotony.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teachers to train the ear for this music. I hope that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>schools will become perfect models.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ITIZENS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ADHWAN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the citizens of Rajkot and Wadhwan to take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schools. My appeal is especially directed to the citizens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There was some bitterness at Wadhwan between 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 and the citizens. I deliberately sought an occasion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matter. I met those gentlemen who had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complaints. As a result of this, I came to the conclusion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 cause for complaint unless it be Shri Fulchand’s temper.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traditionally regarded as untouchables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have a prominent role under the new arrangements.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belongs to them. It is desirable that they take part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with enthusiasm. It is their duty to take such part.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once and they also contributed funds. Everyone said that had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Shivlal been alive Wadhwan would have shone out uniquely. All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are mortal. We may, if we choose, immortalize those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love. Why cannot many wise citizens of Wadhwan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Shivlals? It is not too much to hope that the wealthy citizens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will take it upon themselves to finance the school.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are the souls of such institutions, the citizens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>the bodies.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ECHNICAL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technical school for spinning and weaving founded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Wadhwan by Shri Shivlal is also remarkable. A fair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khadi has been carried out by that school.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insufficient in view of the potentialities of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Wadhwan. On the principle that where nothing has been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round, even a little effort shines out, Wadhwan may be deemed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well. However, we cannot rest satisfied with a little.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whether Wadhwan has done all that it could.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that its capacity is great. The technical school is a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to Shri Shivlal. The spinning-wheel was his life’s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told that he had fully understood its significance. I hope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aspects of the art of the spinning-wheel will be developed in </w:t>
      </w:r>
      <w:r>
        <w:rPr>
          <w:rFonts w:ascii="Times" w:hAnsi="Times" w:eastAsia="Times"/>
          <w:b w:val="0"/>
          <w:i w:val="0"/>
          <w:color w:val="000000"/>
          <w:sz w:val="22"/>
        </w:rPr>
        <w:t>Wadhwan.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PRINGS</w:t>
      </w:r>
    </w:p>
    <w:p>
      <w:pPr>
        <w:autoSpaceDN w:val="0"/>
        <w:autoSpaceDE w:val="0"/>
        <w:widowControl/>
        <w:spacing w:line="260" w:lineRule="exact" w:before="1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Today, there are three springs of khadi in Kathiawar—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Wadhwan, Madhada and Amreli. The organizing committee has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plans to produce more khadi. However, it is desirable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centres should exchange their experience and enter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competition with one another. All the three centres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 the production of khadi. There is every hope that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encouragement from the States. Hence these centres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falter in producing khadi. Proper steps should be taken incessantly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propagation of khadi amongst the people. The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primarily responsible for this. I wish that this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buy up all the khadi that is left over and stock it. It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monopoly of khadi. What is practised by the rich in America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increase their wealth should be practised by us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 people. In order to gain control over a certain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buy up the entire stock of that article and then sell it at any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choose. Why should we not do the same for khadi in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people? In America, such monopoly is practised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prices. We shall do so in order to bring down prices.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khadi varies at different places because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variation in the cost of spinning, etc. Moreover, we are seeking gifts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cotton. This is in a way a bounty or encouragement for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this, the committee can afford to sell khadi at a loss,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private organizations usually cannot do this. The former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up the different charges, then add to it the cost of cotton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gift, and then sell khadi at the price arrived at. The rate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private organizations are to be paid can be fixed by talking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over with the organizations concerned. They should,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bear the following in mind.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locally dispose of as much as possible.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some of the khadi produced in Wadhwan must find a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market. In other words, the organizations concerned must make </w:t>
      </w:r>
      <w:r>
        <w:rPr>
          <w:rFonts w:ascii="Times" w:hAnsi="Times" w:eastAsia="Times"/>
          <w:b w:val="0"/>
          <w:i w:val="0"/>
          <w:color w:val="000000"/>
          <w:sz w:val="22"/>
        </w:rPr>
        <w:t>efforts for local safe.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organizations should improve the quality of yarn and </w:t>
      </w:r>
      <w:r>
        <w:rPr>
          <w:rFonts w:ascii="Times" w:hAnsi="Times" w:eastAsia="Times"/>
          <w:b w:val="0"/>
          <w:i w:val="0"/>
          <w:color w:val="000000"/>
          <w:sz w:val="22"/>
        </w:rPr>
        <w:t>attend to the count and fineness.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standard of weaving should be improved.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take only the cost price from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and satisfy the committee on this score.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task can be achieved only when everyone works diligently,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and in mutual trust. We are faced with many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not developed either the enthusiasm or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team together for public service. These organizations can keep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all these shortcomings because their workers have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sense of public service. They are imbued with a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and have had some experience too. They might not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work harmoniously together and to tolerate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temperaments. Where the motives are good, experience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the shortcomings.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MPROVE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PINNING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-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HEEL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I carry my spinning-wheel with me when I travel.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because of my faith in Kathiawar and the reluctance to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excessive luggage, I did not take the spinning-wheel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borrow one wherever I went. This gave me a good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testing [the progress of spinning]. I had hoped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spinning-wheel in Rajkot, at any rate. However, I would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call it good. A good spinning-wheel is one the tape, belt,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are of the best quality, and its spindle is neither thin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bent. I do not think that it passed all these tests. However, what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 was the dust that had gathered on the spinning-wheel.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workman always keeps his tools in the best shape. Why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gather dust? In Jetpur the very limit was reached. Devchandbhai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hastily promised that he had an excellent spinning-wheel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send immediately. He had taken me to Jetpur by car.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 o’clock at night but how could I go to sleep without spinning?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duly arrived, but why should it work at all?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 worked was if it was the guest of the Girnar mountain, the tape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of yarn wrapped anyhow, the belt, a mere string. Ordinarily,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arm does not ache when I work on the spinning-wheel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had to turn the wheel so hard that within half an hour my 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tired. Such was Devchandbhai’s fine spinning-wheel. After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experience, it appeared as if Devchandbhai had called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in order to mock at the spinning-wheel. I did not spare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nor its owner my rebuke at the meeting. However, in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aforesaid misinterpretation of the maxim, namely, the powerful are </w:t>
      </w:r>
      <w:r>
        <w:rPr>
          <w:rFonts w:ascii="Times" w:hAnsi="Times" w:eastAsia="Times"/>
          <w:b w:val="0"/>
          <w:i w:val="0"/>
          <w:color w:val="000000"/>
          <w:sz w:val="22"/>
        </w:rPr>
        <w:t>blameless, who would put the blame on Devchandbhai’s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wheel? After all, he was the secretary. He himself was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spinning-wheel could not possibly be faulty. I 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make it publicly known that if Devchandbhai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set right his spinning-wheel, he will be removed from </w:t>
      </w:r>
      <w:r>
        <w:rPr>
          <w:rFonts w:ascii="Times" w:hAnsi="Times" w:eastAsia="Times"/>
          <w:b w:val="0"/>
          <w:i w:val="0"/>
          <w:color w:val="000000"/>
          <w:sz w:val="22"/>
        </w:rPr>
        <w:t>office.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enough of joking. But even a joke has a sting.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as the sting is merely that of conscience, it will be wel-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comed even though it hurts. It is difficult to get a pure and upright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like Devchandbhai. We should make the best use of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could. Where the subjects slumber, the king cannot be awake.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Devchandbhai be vigilant when all of us are negligent ?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significance of the spinning-wheel but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repair or adorn it because of the slackness all around him. If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only to the spinning-wheel, the imperfection in his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unforgivable. I was a little less dissatisfied with Porbandar.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could be said of Wankaner. This imperfection gave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progress of the spinning-wheel in Kathiawar.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>has not yet secured the place of honour which it deserves. It is being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but not welcomed; it is a stranger at the door and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honoured guest. So long as it is not treated as an honoured </w:t>
      </w:r>
      <w:r>
        <w:rPr>
          <w:rFonts w:ascii="Times" w:hAnsi="Times" w:eastAsia="Times"/>
          <w:b w:val="0"/>
          <w:i w:val="0"/>
          <w:color w:val="000000"/>
          <w:sz w:val="22"/>
        </w:rPr>
        <w:t>guest Kathiawar will continue to starve.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reason to write at length about imperfections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It is easy to find fault with it. My suggestions are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secretaries should keep account of the spinning-wheels.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expert or two should be appointed to go round and </w:t>
      </w:r>
      <w:r>
        <w:rPr>
          <w:rFonts w:ascii="Times" w:hAnsi="Times" w:eastAsia="Times"/>
          <w:b w:val="0"/>
          <w:i w:val="0"/>
          <w:color w:val="000000"/>
          <w:sz w:val="22"/>
        </w:rPr>
        <w:t>examine each spinning-wheel.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should be invited to register complaints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spindles, etc., of the wheels in use should be repaired. </w:t>
      </w:r>
      <w:r>
        <w:rPr>
          <w:rFonts w:ascii="Times" w:hAnsi="Times" w:eastAsia="Times"/>
          <w:b w:val="0"/>
          <w:i w:val="0"/>
          <w:color w:val="000000"/>
          <w:sz w:val="22"/>
        </w:rPr>
        <w:t>Large spindles may be replaced by rods with necessary modifications.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expert should explain all the changes to the owners.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town which he visits, he should train a local expert </w:t>
      </w:r>
      <w:r>
        <w:rPr>
          <w:rFonts w:ascii="Times" w:hAnsi="Times" w:eastAsia="Times"/>
          <w:b w:val="0"/>
          <w:i w:val="0"/>
          <w:color w:val="000000"/>
          <w:sz w:val="22"/>
        </w:rPr>
        <w:t>and maintain a list of these experts.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expert should keep a record of the output of each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and the hours for which it is used.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work is done systematically in this manner,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will be noticed within a short time in the spinning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yarn output. I found that whereas I can easily turn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yards of yarn on my spinning-wheel, on these other wheels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hardly spin fifty. Moreover, except in Rajkot nowhere else did I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the pleasure that one has while plying a good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Before the end of this year, not only should khadi gain a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foothold in Kathiawar, but we should acquire such skill as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weave fine saris. I found that Yashodabehn had had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dhotis woven for her husband, Dahyabhai. These could compete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fine dhotis made in Andhra. Why cannot hundreds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spin such fine yarn?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OLITICS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division of labour agreed to at the time of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 follows—the people should spin, wear khadi, and I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political matters. I have already explained its implications,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explain them again. This is what it means. Just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must actively fulfil their own pledge, similarly I too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 and fulfil mine. The people can, by being vigilant, fulfil their </w:t>
      </w:r>
      <w:r>
        <w:rPr>
          <w:rFonts w:ascii="Times" w:hAnsi="Times" w:eastAsia="Times"/>
          <w:b w:val="0"/>
          <w:i w:val="0"/>
          <w:color w:val="000000"/>
          <w:sz w:val="22"/>
        </w:rPr>
        <w:t>pledge and succeed therein. This is because the key to success is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hands. It is possible that, in spite of my vigilance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fulfilling my pledge, I may not succeed, because my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others. Moreover, my success too is dependent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fulfilment of their pledge. It is sad that it should still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explain how politics is linked with yarn. The collective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people lies in spinning yarn. I am convinced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invisible power will influence everything. Whether this is true or not,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that the people realize the implication of my pledge.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guarantee that I will indeed be able to achieve something.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pointed out to the people the path which I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A nation cannot achieve anything through demonstrations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also understand the situation of the Rulers. Our purpose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served by mere condemnation or criticism. In order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situation, I advised the conference to refrain from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on political matters. I have pledged myself to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as thoroughly as possible in my capacity as the president.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to fulfil the pledge. I am not reclining at ease, nor shall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However, this does not mean that those who are suffering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no remedy. My advice merely means that the conference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in the above manner. It should be clearly understood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way opposed to people adopting whatever truthful and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they prefer to redress their grievances. The conference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all possible assistance. At the moment, that assistance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my using all my powers of persuasion with those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which complaints have been made. Success depends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the issue and the persons concerned and on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their own pledge. The people too must create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by their vigilant work. They will gain self-confidence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preserve their self-respect by means of constructive work. Today,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of Kathiawar, like those elsewhere, have lost their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My experience suggests that in many States of Kathiawar,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are such that the people can make as much progress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wish. Some facilities that are absent in British India are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of the States of Kathiawar. The people can take full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of these only by engaging themselves in constructive work.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PRIL</w:t>
      </w:r>
    </w:p>
    <w:p>
      <w:pPr>
        <w:autoSpaceDN w:val="0"/>
        <w:autoSpaceDE w:val="0"/>
        <w:widowControl/>
        <w:spacing w:line="260" w:lineRule="exact" w:before="1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such a fancy for Kathiawar that I have arranged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it again in April. I had to see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 at Botad, the </w:t>
      </w:r>
      <w:r>
        <w:rPr>
          <w:rFonts w:ascii="Times" w:hAnsi="Times" w:eastAsia="Times"/>
          <w:b w:val="0"/>
          <w:i w:val="0"/>
          <w:color w:val="000000"/>
          <w:sz w:val="22"/>
        </w:rPr>
        <w:t>khadi centre at Amreli and the Ashram at Madhada. This, however,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possible during my last visit. Those who wish to take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places should arrange my April programme in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Devchandbhai and the Amreli office. I hope that no one will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me to a single place where khadi is not the attraction.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a large number of members enrolled in April. I also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which was promised has already been collected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secured; and lastly, those centres which were to be opened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Rajkot resolution have started working.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8-3-1925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223.   MY NOTES</w:t>
      </w:r>
    </w:p>
    <w:p>
      <w:pPr>
        <w:autoSpaceDN w:val="0"/>
        <w:autoSpaceDE w:val="0"/>
        <w:widowControl/>
        <w:spacing w:line="320" w:lineRule="exact" w:before="10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ISTER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ENTIMENTS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Vitthaldas Jerajani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feeling is understandable. Anyone who has worn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by himself and woven by himself or others can realize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pearl-like tears which have fallen from this sister’s eyes.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gentleman had lost a towel made of self-spun yarn.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 with anxiety so long as it was not traced. We attach no value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match-stick or a pin but what would be our attitude if we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ourselves? The same sweetness and sentiment that one sees in food </w:t>
      </w:r>
      <w:r>
        <w:rPr>
          <w:rFonts w:ascii="Times" w:hAnsi="Times" w:eastAsia="Times"/>
          <w:b w:val="0"/>
          <w:i w:val="0"/>
          <w:color w:val="000000"/>
          <w:sz w:val="22"/>
        </w:rPr>
        <w:t>cooked by oneself one also finds in hand-spun, hand-woven khadi.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MONG </w:t>
      </w:r>
      <w:r>
        <w:rPr>
          <w:rFonts w:ascii="Times" w:hAnsi="Times" w:eastAsia="Times"/>
          <w:b w:val="0"/>
          <w:i w:val="0"/>
          <w:color w:val="000000"/>
          <w:sz w:val="24"/>
        </w:rPr>
        <w:t>“K</w:t>
      </w:r>
      <w:r>
        <w:rPr>
          <w:rFonts w:ascii="Times" w:hAnsi="Times" w:eastAsia="Times"/>
          <w:b w:val="0"/>
          <w:i w:val="0"/>
          <w:color w:val="000000"/>
          <w:sz w:val="18"/>
        </w:rPr>
        <w:t>ALIPARAJ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an extract from a letter I have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Vedchhi Khadi Ashram: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of this correspondent is shared by 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places. The spinning-wheel has become the focal point for </w:t>
      </w:r>
      <w:r>
        <w:rPr>
          <w:rFonts w:ascii="Times" w:hAnsi="Times" w:eastAsia="Times"/>
          <w:b w:val="0"/>
          <w:i w:val="0"/>
          <w:color w:val="000000"/>
          <w:sz w:val="22"/>
        </w:rPr>
        <w:t>nation-building.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HAT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EQUIRED 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8"/>
        </w:rPr>
        <w:t>DUCATION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educationist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reader will see that these ideas are contrary to those of Dr.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described the pain felt by a certain lady </w:t>
      </w:r>
      <w:r>
        <w:rPr>
          <w:rFonts w:ascii="Times" w:hAnsi="Times" w:eastAsia="Times"/>
          <w:b w:val="0"/>
          <w:i w:val="0"/>
          <w:color w:val="000000"/>
          <w:sz w:val="18"/>
        </w:rPr>
        <w:t>when a sari woven from her own yarn was temporarily misplaced.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It described the progress and the benevolent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effects of khadi work among </w:t>
      </w:r>
      <w:r>
        <w:rPr>
          <w:rFonts w:ascii="Times" w:hAnsi="Times" w:eastAsia="Times"/>
          <w:b w:val="0"/>
          <w:i/>
          <w:color w:val="000000"/>
          <w:sz w:val="18"/>
        </w:rPr>
        <w:t>Kaliparaj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backward community in Gujarat.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pleaded for all-round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Sumant Mehta. There is truth in both these view-points.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both were put into practice. However, we do not always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do everything that is good. Experience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the ultimate shape of education. It is not our indifference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chemistry and other such subjects but rather lack of equipment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responsible for our not teaching them at the moment. It is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reason that only the most important things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accommodated. The spinning-wheel is the symbol of industry.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firmly established in its proper place, the sciences and crafts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blacksmith, the carpenter and others will automatically find a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our efforts should be to meet the needs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castes. I can see that we are making progress in that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educationists who put their faith in national education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assigned to them with faith and courage, the desired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about of their own accord. Where the intention is honest,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is inevitable. I observed during my tour that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prepared, or almost anxious, to contribute funds for these activities, </w:t>
      </w:r>
      <w:r>
        <w:rPr>
          <w:rFonts w:ascii="Times" w:hAnsi="Times" w:eastAsia="Times"/>
          <w:b w:val="0"/>
          <w:i w:val="0"/>
          <w:color w:val="000000"/>
          <w:sz w:val="22"/>
        </w:rPr>
        <w:t>but we have a dearth of men with conviction and competence.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8-3-1925</w:t>
      </w:r>
    </w:p>
    <w:p>
      <w:pPr>
        <w:autoSpaceDN w:val="0"/>
        <w:autoSpaceDE w:val="0"/>
        <w:widowControl/>
        <w:spacing w:line="292" w:lineRule="exact" w:before="25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224. LETTER TO PRABHUDAS GANDHI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OCHIN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able to reply to your questions today at Cochin 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Phagun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Sud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13]. There is no harm in printing my speeches. Do not mind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same errors remain in what you print. Surely we do not want to print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anything about Chhotam. I see no harm in startling the Ashram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inmates. If they oppose anything, drop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our activities outside the Ashram are good, you should take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notice of them as you can. You should also certainly take notice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activities of the Ashram inmates who are outside the Ashram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time being.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Chhotam’s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My only fear is that in trying to make that more attractive, other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at Cochin on this date and it also corresponded to </w:t>
      </w:r>
      <w:r>
        <w:rPr>
          <w:rFonts w:ascii="Times" w:hAnsi="Times" w:eastAsia="Times"/>
          <w:b w:val="0"/>
          <w:i/>
          <w:color w:val="000000"/>
          <w:sz w:val="18"/>
        </w:rPr>
        <w:t>Phagun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 mentioned in the first sentence as the date on which this Ietter was written.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here are illegible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matters might get neglected. But you alone can decide that.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that the Cutchha hakim’s treatment has agreed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very well. May your health improve considerably.</w:t>
      </w:r>
    </w:p>
    <w:p>
      <w:pPr>
        <w:autoSpaceDN w:val="0"/>
        <w:autoSpaceDE w:val="0"/>
        <w:widowControl/>
        <w:spacing w:line="220" w:lineRule="exact" w:before="86" w:after="2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RABHUDAS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IWANDAS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ALLABHDAS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OHA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S.N 33039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SPEECH IN REPLY TO CORPORATION ADDRESS,</w:t>
      </w:r>
    </w:p>
    <w:p>
      <w:pPr>
        <w:autoSpaceDN w:val="0"/>
        <w:autoSpaceDE w:val="0"/>
        <w:widowControl/>
        <w:spacing w:line="292" w:lineRule="exact" w:before="88" w:after="0"/>
        <w:ind w:left="0" w:right="25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ERNAKULAM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1925</w:t>
      </w:r>
    </w:p>
    <w:p>
      <w:pPr>
        <w:autoSpaceDN w:val="0"/>
        <w:autoSpaceDE w:val="0"/>
        <w:widowControl/>
        <w:spacing w:line="28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very sincerely for the address and the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it. It is a matter of great sorrow to me that,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I have not beside me my friend Maulana Shaukat Ali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Ali. As you know we had become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inseparable in all our travels in India. One of the brothers,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immersed in his journalism and the other Big Brother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buried himself in and about Bombay. As I have arrived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Presidency purely for the sake of visiting Vykom and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zone, where my work chiefly lies, during the present visit, it pleases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this address from you. This is an errand of peace and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assistance that I can receive from public opinion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length and breadth of this land. Above all, I want the prayers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 in prayers, whether they are HIndus,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Jews or Parsis. Whatever faith they may belong to,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prayers I want their prayers for the success of my mission.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things also in which I am interested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should also be interested. It makes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whether you belong to British India proper or to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Protected States. I refer to Hindu-Muslim unity which is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amongst all the races professing the various religions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in this State you have no such question, as I understand,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 or between Hindus and other races.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great pleasure to me to find that in this State all the races </w:t>
      </w:r>
      <w:r>
        <w:rPr>
          <w:rFonts w:ascii="Times" w:hAnsi="Times" w:eastAsia="Times"/>
          <w:b w:val="0"/>
          <w:i w:val="0"/>
          <w:color w:val="000000"/>
          <w:sz w:val="22"/>
        </w:rPr>
        <w:t>are living in peace, amity and brotherhood. Let that state of things last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ever. But I am afraid I am unable to pay you the same tribute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spinning-wheel is concerned. I took the oppor-tunity,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to the address of the Madras Corporation, of mentioning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no municipality’s work in India can be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until that municipality had identified itself with the lowest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citizens. One often learns that the order is really reversed,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the municipalities give to those who have much and take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from those who have very little. They care more for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powerful and little or less for the poor and down-trodden.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(“Hear, hear.”) I hope that it is not true of this town and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observing the proper order of things. I therefore suggest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only by way of addition. It is to me a symbol of inseparable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between the rich and the poor. It is the one certain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for the poverty of the masses of India. I ask you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the spinning-wheel in your schools and also its product,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 ask you to give it a sacred place in your homes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years and years ago. I have not hesitated to call it one of the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age and as the great ones do, so do the lower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follow. You will not therefore be able success-fully to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spinning-wheel to the humble homes of India,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adopt it yourselves. May you have the courage and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goodwill to follow the advice that I have humbly tendered to </w:t>
      </w:r>
      <w:r>
        <w:rPr>
          <w:rFonts w:ascii="Times" w:hAnsi="Times" w:eastAsia="Times"/>
          <w:b w:val="0"/>
          <w:i w:val="0"/>
          <w:color w:val="000000"/>
          <w:sz w:val="22"/>
        </w:rPr>
        <w:t>you!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9-3-1925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SPEECH AT PUBLIC MEETING, COCHIN</w:t>
      </w:r>
    </w:p>
    <w:p>
      <w:pPr>
        <w:autoSpaceDN w:val="0"/>
        <w:autoSpaceDE w:val="0"/>
        <w:widowControl/>
        <w:spacing w:line="270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much pleasure to be able to meet you.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come to Vykom, I little thought that it would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necessary for me to stay here before proceeding there.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yours is a historic city. It is full of all kinds of vivid recollections,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of them of a pleasant type. Living on the seaside you are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adventure can do. The sea is an epitome of adventures.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moment, however, I am not concerned with the adventures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 offers. What we need is the spirit of adventure in our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life and if we find that we have made but little progress towards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goal, it is because the spirit of adventure is absent from us.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 an adventurous spirit to find out in the Hindu religion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spots. Those who are not fired with that spirit are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as they are. They do not stop to enquire whether they are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bad; but ever since I have been in India, after my sojourn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for a period of nearly 20 years, I have been telling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in our religion a black spot which must be removed.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here I am sorry to add also unapproachability.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come in order to argue with the orthodox people.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 a message of peace. I want to plead wisdom and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untouchability and unapproacha-bility cannot be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 have come to tell them that the satyagrahis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against enormous odds at Vykom are not out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but to reform it. I have come to tell them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this struggle. I have come to tell them also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for us to be satisfied with things as they are, if we find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bad. It, therefore, gives me pleasure that I shall be carrying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blessings and your sympathy, for in the address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your behalf by the municipality I am assured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and support. I want you also to carry the same spirit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I want you to find with me that one of the most potent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the ever-deepening poverty of the masses is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for nearly a third part of the year throughout India.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you to discover with me that if we give them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which had a place in every home in India only a hundred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they will find enough to occupy themselves during their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But the introduction of the spinning-wheel in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homes will be a perfectly useless thing if we do not discard the use </w:t>
      </w:r>
      <w:r>
        <w:rPr>
          <w:rFonts w:ascii="Times" w:hAnsi="Times" w:eastAsia="Times"/>
          <w:b w:val="0"/>
          <w:i w:val="0"/>
          <w:color w:val="000000"/>
          <w:sz w:val="22"/>
        </w:rPr>
        <w:t>of foreign cloth or mill-made cloth.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going about, therefore, from place to place I am pleading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men and women whom I see that it is their bounden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 the use of foreign cloth and mill-made cloth and replace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hand-spun and hand-woven khaddar. For you in Malabar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clothing is a burden. I have no doubt that I am an object of envy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most of you. In this weather of ours the least we have in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clothing the better it is from every point of view. I wish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run away with the idea that dignity or civilization requires multipli-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of clothing. (Laughter and “hear, hear!”) “Handsome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handsome clothed, but handsome is who handsome does.”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truest test of civilization, culture and dignity is character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clothing. I feel overwhelmed with sorrow whenever I find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telling me that they have outgrown khaddar and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them to return to the savage days when our ancestors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satisfied with khaddar clothing. I would like you to answer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critics who think in that way, that the best way of ridding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curse of poverty and pauperism is for one and all of 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khaddar. Those of you who will go in for fineries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fineness, it is possible for you to get as fine a hand-spun yarn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to. I hope therefore that you will tax yourselves, tax your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dot every home in Cochin with the spinning-wheel and see to it </w:t>
      </w:r>
      <w:r>
        <w:rPr>
          <w:rFonts w:ascii="Times" w:hAnsi="Times" w:eastAsia="Times"/>
          <w:b w:val="0"/>
          <w:i w:val="0"/>
          <w:color w:val="000000"/>
          <w:sz w:val="22"/>
        </w:rPr>
        <w:t>that everyone in Cochin uses khaddar and nothing else.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say nothing about the Hindu-Muslim question.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miss the presence of one of the Ali Brothers.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for one of them to be touring with me throughout India.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possible to do so this time. But I wish to congratulate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from this taxing problem in your midst.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pleasure to me to find that all the communities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religions are living in a spirit of goodwill and brother-hood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State. I wish that we could in every part of India copy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examples. May God give you the strength and the wisdom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khaddar and the spinning-wheel in your homes and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of the curse of untouchability! May all the races inhabiting </w:t>
      </w:r>
      <w:r>
        <w:rPr>
          <w:rFonts w:ascii="Times" w:hAnsi="Times" w:eastAsia="Times"/>
          <w:b w:val="0"/>
          <w:i w:val="0"/>
          <w:color w:val="000000"/>
          <w:sz w:val="22"/>
        </w:rPr>
        <w:t>this fair land remain for ever united as they are today!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9-3-1925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SUBRAMANIAM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SUBRA [MANIAM]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shall gladly wait on you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friends at the District Magistrate’s house at 8 a.m. tomorrow.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you mention and any others you may choose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interview. For my part I shall not bring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ones mentioned by you. But as Sjt. Krishnaswami Iyer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here, subject to your approval I propose to bring with me Sjt. </w:t>
      </w:r>
      <w:r>
        <w:rPr>
          <w:rFonts w:ascii="Times" w:hAnsi="Times" w:eastAsia="Times"/>
          <w:b w:val="0"/>
          <w:i w:val="0"/>
          <w:color w:val="000000"/>
          <w:sz w:val="22"/>
        </w:rPr>
        <w:t>Kelappan Nair who has taken Sjt. Krishnaswami’s place.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and reciprocate your wish that there should be no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between the parties. Indeed we should be able to tolerate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another’s opinions.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looking forward to is not anybody’s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Shankaracharya’s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unapproachability as 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and the other friends. Nothing would please me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this question settled amicably, satisfactorily and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dignity and the purity of the faith which you and I hold in </w:t>
      </w:r>
      <w:r>
        <w:rPr>
          <w:rFonts w:ascii="Times" w:hAnsi="Times" w:eastAsia="Times"/>
          <w:b w:val="0"/>
          <w:i w:val="0"/>
          <w:color w:val="000000"/>
          <w:sz w:val="22"/>
        </w:rPr>
        <w:t>common.</w:t>
      </w:r>
    </w:p>
    <w:p>
      <w:pPr>
        <w:autoSpaceDN w:val="0"/>
        <w:autoSpaceDE w:val="0"/>
        <w:widowControl/>
        <w:spacing w:line="220" w:lineRule="exact" w:before="86" w:after="0"/>
        <w:ind w:left="0" w:right="4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4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in the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68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of the faith,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do not know Malayalam. It will be difficult for you </w:t>
      </w:r>
      <w:r>
        <w:rPr>
          <w:rFonts w:ascii="Times" w:hAnsi="Times" w:eastAsia="Times"/>
          <w:b w:val="0"/>
          <w:i w:val="0"/>
          <w:color w:val="000000"/>
          <w:sz w:val="22"/>
        </w:rPr>
        <w:t>to get my Hindi translated. I therefore send you my reply in English.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10594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ANASUYABEHN SARABHAI</w:t>
      </w:r>
    </w:p>
    <w:p>
      <w:pPr>
        <w:autoSpaceDN w:val="0"/>
        <w:autoSpaceDE w:val="0"/>
        <w:widowControl/>
        <w:spacing w:line="294" w:lineRule="exact" w:before="6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9,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REVERED ANASUYABEHN,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Monday. Half a day was taken up at Cochin. 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getting ready to go to Vykom. The country is enchanting.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simple. You see creeks everywhere and we have to</w:t>
      </w:r>
    </w:p>
    <w:p>
      <w:pPr>
        <w:autoSpaceDN w:val="0"/>
        <w:autoSpaceDE w:val="0"/>
        <w:widowControl/>
        <w:spacing w:line="220" w:lineRule="exact" w:before="3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referred to in the letter took place on March 10, 1925.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Eighth-century philosopher; eminent exponent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Advaita Vedanta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negotiate them to go to Vykom. We are all in good health. Rajagopa-</w:t>
      </w:r>
      <w:r>
        <w:rPr>
          <w:rFonts w:ascii="Times" w:hAnsi="Times" w:eastAsia="Times"/>
          <w:b w:val="0"/>
          <w:i w:val="0"/>
          <w:color w:val="000000"/>
          <w:sz w:val="22"/>
        </w:rPr>
        <w:t>lachari and Ramanathan are with us.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G.N. 11546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229.   LETTER TO DR. VARADARAJULU NAIDU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VARADARAJULU,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Gurukul controversy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told Mr. Iyer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give a definite opinion unless I had seen you and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Having heard you, it seems to me that in so far as the present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concerned, if the parents of the Brahmin boys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boys being allowed to dine separately, their scruples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respected. But, for the future, it may be announced that no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accepted whose parents would not let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dine in the same row with the others. I understand from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cook at the Gurukul would be always a Brahmin. What you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(and that properly) is the separating of non-Brahmin boys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Brahmins. I do think that all the boys should sit in the same row whilst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taking their meals.</w:t>
      </w:r>
    </w:p>
    <w:p>
      <w:pPr>
        <w:autoSpaceDN w:val="0"/>
        <w:autoSpaceDE w:val="0"/>
        <w:widowControl/>
        <w:spacing w:line="220" w:lineRule="exact" w:before="86" w:after="30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21-3-1925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 w:num="2" w:equalWidth="0">
            <w:col w:w="3946" w:space="0"/>
            <w:col w:w="257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5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78" w:left="1440" w:header="720" w:footer="720" w:gutter="0"/>
          <w:cols w:num="2" w:equalWidth="0">
            <w:col w:w="3946" w:space="0"/>
            <w:col w:w="257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of inter-dining at the Tamil Gurukul at Shermadevi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V. S. Iyer of the Gurukul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230. DISCUSSION WITH CASTE HINDU LEADERS, VYKOM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10,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0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Is it fair to exclude a whole section of Hindus,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supposed lower birth, from public roads which can be 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non-Hindus, by criminals and bad characters, and even by dogs and </w:t>
      </w:r>
      <w:r>
        <w:rPr>
          <w:rFonts w:ascii="Times" w:hAnsi="Times" w:eastAsia="Times"/>
          <w:b w:val="0"/>
          <w:i w:val="0"/>
          <w:color w:val="000000"/>
          <w:sz w:val="22"/>
        </w:rPr>
        <w:t>cattle?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NAMBUDIRI TRUSTEE</w:t>
      </w:r>
      <w:r>
        <w:rPr>
          <w:rFonts w:ascii="Times" w:hAnsi="Times" w:eastAsia="Times"/>
          <w:b w:val="0"/>
          <w:i w:val="0"/>
          <w:color w:val="000000"/>
          <w:sz w:val="18"/>
        </w:rPr>
        <w:t>: How can it be helped? They are reaping the reward of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karma.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doubt they are suffering for their karma by being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untouchables. But why must you add to the punishment? Are they </w:t>
      </w:r>
      <w:r>
        <w:rPr>
          <w:rFonts w:ascii="Times" w:hAnsi="Times" w:eastAsia="Times"/>
          <w:b w:val="0"/>
          <w:i w:val="0"/>
          <w:color w:val="000000"/>
          <w:sz w:val="22"/>
        </w:rPr>
        <w:t>worse than even criminals and beasts?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They must be so, for otherwise God would not have condemned them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born untouchables.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may punish them. Who are we human beings to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place of God and add to the punishment?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are but instruments. God uses us as His instruments in order to impose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them the punishment that their karma has earned for them.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supposing 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that they were instruments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God in order to impose afflictions on you?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you do?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Then Government would stand between them and us and prevent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so doing. Good men would do so. Mahatmaji, we beseech you to prevent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depriving us of our age-old privileges.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prove to me that you are entitled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using the roads? I am sure that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have as much right to use the roads as you have.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nowhere lay down that they may not use these roads. </w:t>
      </w:r>
      <w:r>
        <w:rPr>
          <w:rFonts w:ascii="Times" w:hAnsi="Times" w:eastAsia="Times"/>
          <w:b w:val="0"/>
          <w:i w:val="0"/>
          <w:color w:val="000000"/>
          <w:sz w:val="22"/>
        </w:rPr>
        <w:t>Do you know that even the Dewan thinks that you have taken up a</w:t>
      </w:r>
    </w:p>
    <w:p>
      <w:pPr>
        <w:autoSpaceDN w:val="0"/>
        <w:autoSpaceDE w:val="0"/>
        <w:widowControl/>
        <w:spacing w:line="220" w:lineRule="exact" w:before="44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brief report of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11-3-1925, said: “Early morning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Mr. Gandhi joined in the satyagrahi’s prayers. . . . Mr. Gandhi met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invitation the local orthodox caste Hindu oppositionist leaders at the residence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Indanthurithi Nambyathiri. Among those who accompanied Mr. Gandhi were Messrs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Rajagopalachari, Mahadev Desai, Ramdas Gandhi and Krishnaswami Iyer.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discussed with them for over three hours and made certain practical proposals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to bringing the struggle to a speedy termination. These alternative proposals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an arbitration, a referendum, an examination by select pandits of the Sankara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Smritis. </w:t>
      </w:r>
      <w:r>
        <w:rPr>
          <w:rFonts w:ascii="Times" w:hAnsi="Times" w:eastAsia="Times"/>
          <w:b w:val="0"/>
          <w:i w:val="0"/>
          <w:color w:val="000000"/>
          <w:sz w:val="18"/>
        </w:rPr>
        <w:t>The oppositionists did not choose to accept any of these.”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wrong attitude?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does the Dewan’s opinion help us? He is welcome to hold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he likes. And why, Mahatmaji, do you use the word “suppressed” for these </w:t>
      </w:r>
      <w:r>
        <w:rPr>
          <w:rFonts w:ascii="Times" w:hAnsi="Times" w:eastAsia="Times"/>
          <w:b w:val="0"/>
          <w:i w:val="0"/>
          <w:color w:val="000000"/>
          <w:sz w:val="18"/>
        </w:rPr>
        <w:t>classes? Do you know why they are “suppressed”?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Oh, yes! Just for the same reason that Dyer massacred the </w:t>
      </w:r>
      <w:r>
        <w:rPr>
          <w:rFonts w:ascii="Times" w:hAnsi="Times" w:eastAsia="Times"/>
          <w:b w:val="0"/>
          <w:i w:val="0"/>
          <w:color w:val="000000"/>
          <w:sz w:val="22"/>
        </w:rPr>
        <w:t>innocents in Jallianwala.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you think those who introduced the custom were Dyers? You would call </w:t>
      </w:r>
      <w:r>
        <w:rPr>
          <w:rFonts w:ascii="Times" w:hAnsi="Times" w:eastAsia="Times"/>
          <w:b w:val="0"/>
          <w:i w:val="0"/>
          <w:color w:val="000000"/>
          <w:sz w:val="18"/>
        </w:rPr>
        <w:t>Shankaracharya a Dyer?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calling no Acharya a Dyer. But I do characterize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as Dyerism, and if indeed any Acharya was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this custom his ignorance was as monstrous as that of </w:t>
      </w:r>
      <w:r>
        <w:rPr>
          <w:rFonts w:ascii="Times" w:hAnsi="Times" w:eastAsia="Times"/>
          <w:b w:val="0"/>
          <w:i w:val="0"/>
          <w:color w:val="000000"/>
          <w:sz w:val="22"/>
        </w:rPr>
        <w:t>General Dyer.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how can we give up an ancient custom? You say the satyagrahis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through suffering. Suffering is entirely on our side. The satyagrahis sit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gates of the temples. Their shadow would pollute us and so we have to take a long and </w:t>
      </w:r>
      <w:r>
        <w:rPr>
          <w:rFonts w:ascii="Times" w:hAnsi="Times" w:eastAsia="Times"/>
          <w:b w:val="0"/>
          <w:i w:val="0"/>
          <w:color w:val="000000"/>
          <w:sz w:val="18"/>
        </w:rPr>
        <w:t>circuitous way to the temple. Is that not a great hardship?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surely is extraordinary. It reminds one of the old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wolf and the lamb. I beseech you to talk with some reason at </w:t>
      </w:r>
      <w:r>
        <w:rPr>
          <w:rFonts w:ascii="Times" w:hAnsi="Times" w:eastAsia="Times"/>
          <w:b w:val="0"/>
          <w:i w:val="0"/>
          <w:color w:val="000000"/>
          <w:sz w:val="22"/>
        </w:rPr>
        <w:t>least.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Reason is out of place in matters religious.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an ancient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custom it must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in India. But I do not find it in any other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Surely untouchability is there is every part of India. We carry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a little further. That is all.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these people are worse than criminals.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became Mussalmans or Christians tomorrow. Would they then </w:t>
      </w:r>
      <w:r>
        <w:rPr>
          <w:rFonts w:ascii="Times" w:hAnsi="Times" w:eastAsia="Times"/>
          <w:b w:val="0"/>
          <w:i w:val="0"/>
          <w:color w:val="000000"/>
          <w:sz w:val="22"/>
        </w:rPr>
        <w:t>cease to be criminals?</w:t>
      </w:r>
    </w:p>
    <w:p>
      <w:pPr>
        <w:autoSpaceDN w:val="0"/>
        <w:autoSpaceDE w:val="0"/>
        <w:widowControl/>
        <w:spacing w:line="260" w:lineRule="exact" w:before="6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(The Nambudiri remained silent. But the Devaswom Commissioner answered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behalf: No </w:t>
      </w:r>
      <w:r>
        <w:rPr>
          <w:rFonts w:ascii="Times" w:hAnsi="Times" w:eastAsia="Times"/>
          <w:b w:val="0"/>
          <w:i/>
          <w:color w:val="000000"/>
          <w:sz w:val="18"/>
        </w:rPr>
        <w:t>fresh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Christian or Mussalman convert would have the right. It is old </w:t>
      </w:r>
      <w:r>
        <w:rPr>
          <w:rFonts w:ascii="Times" w:hAnsi="Times" w:eastAsia="Times"/>
          <w:b w:val="0"/>
          <w:i w:val="0"/>
          <w:color w:val="000000"/>
          <w:sz w:val="18"/>
        </w:rPr>
        <w:t>Christians and Mussalmans who enjoy the right.)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RAJAGOPALACHARI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(who was present at the interview): So Christians and </w:t>
      </w:r>
      <w:r>
        <w:rPr>
          <w:rFonts w:ascii="Times" w:hAnsi="Times" w:eastAsia="Times"/>
          <w:b w:val="0"/>
          <w:i w:val="0"/>
          <w:color w:val="000000"/>
          <w:sz w:val="18"/>
        </w:rPr>
        <w:t>Mussalmans may upset God’s rules and regulations?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30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(No Reply.)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cite Shankaracharya’s authority in support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contention. Will you show it to me?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Shankaracharya’s books do not support the custom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withdraw your opposition?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There is enough evidence there. But of course you may explain it away.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will not explain it away. We will have it interpreted by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recognized pandits.</w:t>
      </w:r>
    </w:p>
    <w:p>
      <w:pPr>
        <w:autoSpaceDN w:val="0"/>
        <w:tabs>
          <w:tab w:pos="910" w:val="left"/>
        </w:tabs>
        <w:autoSpaceDE w:val="0"/>
        <w:widowControl/>
        <w:spacing w:line="24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the interpretation goes against the custom we cannot accept it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then there is no authority in Shankaracharya’s 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your own lack of reason? Well, supposing the court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that the roads should be opened to 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We should use the roads no longer, and we should leave the temples.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Maharaja were to issue a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throwing open the </w:t>
      </w:r>
      <w:r>
        <w:rPr>
          <w:rFonts w:ascii="Times" w:hAnsi="Times" w:eastAsia="Times"/>
          <w:b w:val="0"/>
          <w:i w:val="0"/>
          <w:color w:val="000000"/>
          <w:sz w:val="22"/>
        </w:rPr>
        <w:t>roads like the Shankaracharya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claim there is in support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prohibition, what will you do?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has authority to issue what </w:t>
      </w:r>
      <w:r>
        <w:rPr>
          <w:rFonts w:ascii="Times" w:hAnsi="Times" w:eastAsia="Times"/>
          <w:b w:val="0"/>
          <w:i/>
          <w:color w:val="000000"/>
          <w:sz w:val="18"/>
        </w:rPr>
        <w:t>smriti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likes. We should have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obey it.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beseech you not to forget that you are the trustee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and I hope you will not besmirch its fair name. Well, let me </w:t>
      </w:r>
      <w:r>
        <w:rPr>
          <w:rFonts w:ascii="Times" w:hAnsi="Times" w:eastAsia="Times"/>
          <w:b w:val="0"/>
          <w:i w:val="0"/>
          <w:color w:val="000000"/>
          <w:sz w:val="22"/>
        </w:rPr>
        <w:t>suggest a compromise. Would you accept a referendum?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 referendum of only the temple-going public?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That’s not fair. I mean a referendum of all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of all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>. That should satisfy you.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(No reply.)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suggestion. Supposing we ask a recognized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to interpret the Shankara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Would you accept his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interpretation?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may be no authority in the </w:t>
      </w:r>
      <w:r>
        <w:rPr>
          <w:rFonts w:ascii="Times" w:hAnsi="Times" w:eastAsia="Times"/>
          <w:b w:val="0"/>
          <w:i/>
          <w:color w:val="000000"/>
          <w:sz w:val="18"/>
        </w:rPr>
        <w:t>Smriti</w:t>
      </w:r>
      <w:r>
        <w:rPr>
          <w:rFonts w:ascii="Times" w:hAnsi="Times" w:eastAsia="Times"/>
          <w:b w:val="0"/>
          <w:i w:val="0"/>
          <w:color w:val="000000"/>
          <w:sz w:val="18"/>
        </w:rPr>
        <w:t>, but there would be sufficient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found in the commentary on the </w:t>
      </w:r>
      <w:r>
        <w:rPr>
          <w:rFonts w:ascii="Times" w:hAnsi="Times" w:eastAsia="Times"/>
          <w:b w:val="0"/>
          <w:i/>
          <w:color w:val="000000"/>
          <w:sz w:val="18"/>
        </w:rPr>
        <w:t>Smriti.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(An old man at this stage exclaimed: It was Parashurama who gave us the whole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Malabar. Now if you were to ask us to produce Parashurama’s charter, how can we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so? Similar is the present right. How can we produce authority for it?)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last alternative. Would you accept arbitration?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 a pandit, I appoint a pandit on behalf of the satyagrahis, and </w:t>
      </w:r>
      <w:r>
        <w:rPr>
          <w:rFonts w:ascii="Times" w:hAnsi="Times" w:eastAsia="Times"/>
          <w:b w:val="0"/>
          <w:i w:val="0"/>
          <w:color w:val="000000"/>
          <w:sz w:val="22"/>
        </w:rPr>
        <w:t>the Dewan acts as Umpire. What do you say to that?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(No reply.)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of Travancore,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pp, 17-21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SPEECH AT PUBLIC MEETING, VYKOM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9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excuse me for not standing up to speak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you will also excuse me for being a few minutes late.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give you my assurance that my being late was due to no delay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part. I have been occupied the whole day long with the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brought me here. It gives me very great pleasure to see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assembly here, because it enables me to tell you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>my mission.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outset, however, I wish to thank all those who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addresses yesterday; at the time the address was presented,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delivered into my hands protesting against that address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assuring me that it did not represent the sentiments of all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(“Shame!”). I gladly accept that protest and inform you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very fact of the letter having been signed by a few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at least that they were not in sympathy with the address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the wording of it. Nor does it surprise me that the address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the consent of all the people of Vykom. I know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divided here over a very vital question.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would be happier without any address whatsoever,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do receive addresses, they give me a topic of conversation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meetings which I address and this address does show that in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manner. I thank those who have pres-ented 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this evening also. That too deals with the subject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me here and that is the subject of untouch-ability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unapproachability and the method, namely, satyagraha, adopted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in order to rid this place of unapproachability in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As you are aware, that struggle from its very inception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commanded my deep admiration and sympathy. It is possible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conductors of satyagraha may have made mistakes in the campaign.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there in the world who is infallible? But I am satisfied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mistakes, if any were committed, were not deliberate. Satyagraha,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itself, is a somewhat new doctrine, or rather a new </w:t>
      </w:r>
      <w:r>
        <w:rPr>
          <w:rFonts w:ascii="Times" w:hAnsi="Times" w:eastAsia="Times"/>
          <w:b w:val="0"/>
          <w:i w:val="0"/>
          <w:color w:val="000000"/>
          <w:sz w:val="22"/>
        </w:rPr>
        <w:t>presentation of an old doctrine.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question of untouchability is one which lends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satyagraha in a peculiar manner, for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method of suffering, not suffering imposed upon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you, but suffering imposed upon oneself. Now the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taken up by the satyagrahis at Vykom is that the roads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by the great temple should be open to those who are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to be untouchables or unapproachables.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is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itself. Any road which is open to the public,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concerned, any road that is open to those who are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should and does claim to be open to those who are thrown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 and considered untouchables or unapproachables.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it is a natural and just claim. As you know,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set my foot on Indian soil after a long exile in South Africa,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speaking frankly, fearlessly and freely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claim to be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Hindu. I claim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of the Shastras for my own purpose and I venture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untouchability and unapproachability, as they are practised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land of ours, have no place or sanction in the Hindu Shastras.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(“Hear, hear”, and cheers.) Neither approve nor disapprove,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listen to my remarks. I venture to suggest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of Hinduism, who hold Hinduism as dear as life itself,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like every other religion, apart from the sanction of </w:t>
      </w:r>
      <w:r>
        <w:rPr>
          <w:rFonts w:ascii="Times" w:hAnsi="Times" w:eastAsia="Times"/>
          <w:b w:val="0"/>
          <w:i w:val="0"/>
          <w:color w:val="000000"/>
          <w:sz w:val="22"/>
        </w:rPr>
        <w:t>Shastras, has got to submit itself to the test of universal reason.</w:t>
      </w:r>
    </w:p>
    <w:p>
      <w:pPr>
        <w:autoSpaceDN w:val="0"/>
        <w:tabs>
          <w:tab w:pos="550" w:val="left"/>
          <w:tab w:pos="4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 of reason, in this age of universal knowledge,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education and comparative theology, any religion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entrenches itself behind Shastric injunctions and authority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humble opinion, bound to fail. In my opinion, untouchability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blot upon humanity and therefore upon Hinduism. It cannot 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reason. It is in conflict with the fundamental precepts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The first among the three principles I am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enunciate of Hinduism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Satyannasti paro dharmah,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i.e.,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other than or higher than truth. The second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Ahimsa </w:t>
      </w:r>
      <w:r>
        <w:rPr>
          <w:rFonts w:ascii="Times" w:hAnsi="Times" w:eastAsia="Times"/>
          <w:b w:val="0"/>
          <w:i/>
          <w:color w:val="000000"/>
          <w:sz w:val="22"/>
        </w:rPr>
        <w:t>paramo dharmah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ahimsa, meaning love, non-violence,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life, is the greatest religion, is the only religion, then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that untouchability is in direct conflict with that truth.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is that God alone is Truth and everything else is transitory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illusory. If it is so, I suggest to you that it is impossible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untouchability and unapp-roachability with the grand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doctrine. I have come, therefore, to reason with my orthodox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plead with them, and by their courtesy and goodwill.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wait upon them this afternoon. They gave me a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and listened to me. We argued, I appealed to their reason, I </w:t>
      </w:r>
      <w:r>
        <w:rPr>
          <w:rFonts w:ascii="Times" w:hAnsi="Times" w:eastAsia="Times"/>
          <w:b w:val="0"/>
          <w:i w:val="0"/>
          <w:color w:val="000000"/>
          <w:sz w:val="22"/>
        </w:rPr>
        <w:t>appealed to their humanity, I appealed to the Hinduism in them. I am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Mahabharata,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Shantiparva, Ch. 160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confess to you that I was not able to produce an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expected I would be able to do. But “despair” is a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occur in my dictionary. (Laughter.) I shall despair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despair of myself, of God and humanity. But as I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as I believe in the fact that we are all met here together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also in humanity, because I see that in spite of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differences, all our quarrels, humanity lives on, I believe also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that I claim I represent for the time being, will impress itself </w:t>
      </w:r>
      <w:r>
        <w:rPr>
          <w:rFonts w:ascii="Times" w:hAnsi="Times" w:eastAsia="Times"/>
          <w:b w:val="0"/>
          <w:i w:val="0"/>
          <w:color w:val="000000"/>
          <w:sz w:val="22"/>
        </w:rPr>
        <w:t>upon my orthodox friends here.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three sporting offers to these friends of mine.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and on behalf of the satyagrahis of Vykom, those offers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binding on me, but I have left them free to reject or accept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pleaded with them that they should accept these offers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be by way of trial. I have not hesitated to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unilateral contract because I believe in the truth that I implicitly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and stand for. For I have come not to precipitate and enhance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quarrel, but to bring about peace and goodwill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section and those who are today trying to act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and justice. Though I may seem at times to be fighting,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is never to fight, nor have I undertaken a fight to prolong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bring about peace at the shortest possible notice.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when I embarked upon non-co-operation, told me that my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was only skin-deep but that I was pining for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 immediately closed with him and I told him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heart correctly, and so it is with my orthodox friends, I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Satyagraha is there, but to be called off as soon as they wish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them to make a sporting offer and it will be accepted, only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beware of murdering truth. A satyagrahi has always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and it is the minimum that is wanted in connection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The right of way is such a reasonable demand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be asked to be given. Let it be understood, therefore,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mental reservation behind this struggle.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repeatedly told the Hindus of India what the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means to me and to those who are today en-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gaged in that holy campaign. It does not mean the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of </w:t>
      </w:r>
      <w:r>
        <w:rPr>
          <w:rFonts w:ascii="Times" w:hAnsi="Times" w:eastAsia="Times"/>
          <w:b w:val="0"/>
          <w:i/>
          <w:color w:val="000000"/>
          <w:sz w:val="22"/>
        </w:rPr>
        <w:t>Varnashrama 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does not mean inter-dining or inter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marriages. But it does mean the common relations between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that should exist in any civilized society. It does mean that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worship should be open if they are at all open to anybody, to all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considered Hindus. But I grant that if there is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class, say, Brahmins, who want to build temples and exclude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 from them. I say that it is their right to do so.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temple which is open to non-Brahmins also, then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as a fifth caste which may be put out of that temple.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warrant for such an exclusion in the Hindu Shastras. Similarly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public places such as schools should be open alike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if they are open to other classes. So would it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watering places such as wells, lakes and rivers. That is the whole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on behalf of those who are engaged in this 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and unapproachability.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me, however, clear the position a little so far as Vykom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The present satyagraha is merely directed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vindicating the right of the unapproachables to pass through the roads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which Christians and Mussalmans and caste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pass. Satyagrahis today are not fighting for entry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They are not fighting—I do not know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in the schools of Travancore—they are not fighting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in the schools, not that such is not their claim.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you today the implications of the present struggle.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 method of conversion and conviction, it seeks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slightest coercion. I therefore gladly endorse in its entirety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made by the Dewan Sahib in his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and if I find the satyagrahis in Vykom in denial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faith use violence or any other method in order to put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upon the orthodox Hindus of Vykom, you will find me,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given to me, entirely dissociating myself from those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so-called. But so long as satyagrahis keep within the terms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contract, so long shall I consider it to be my bounden duty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 the assistance that a single, humble individual is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giving. I plead, therefore, with all the force at my command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Brahmins and non-Brahmins of Vykom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this campaign study it in all its bearings, to apply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bear upon the struggle and stand for justice and  humanity;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find that this struggle is just and the means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to vindicate the right of humanity are  also fair,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>and non-violent.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to be able to bear my testimony to the happy relations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have hitherto subsisted generally between the police authorities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satyagrahis; they have shown how a decent gentlemanly battle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be carried on without any vexation, without any hard swearing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 from Dewan of Travancore’s Speech on Vykom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Satyagraha”, March 19,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violence. I know that prejudices die hard.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error of long standing. I have, therefore, told my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>friends that they will</w:t>
      </w:r>
      <w:r>
        <w:rPr>
          <w:rFonts w:ascii="Times" w:hAnsi="Times" w:eastAsia="Times"/>
          <w:b w:val="0"/>
          <w:i w:val="0"/>
          <w:color w:val="000000"/>
          <w:sz w:val="22"/>
        </w:rPr>
        <w:t>have to exercise tremendous patience.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always on the side of those who will wait upon it.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 hope, even of Vykom, is on their side.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Vykom, I know, is on their side. The world opinion is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on their side and if the satyagrahis will only play the game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patience and will be able to endure silent and slow sufferings,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victory is theirs. The Government of Travancore,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 from the address of the Dewan Sahib, has held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scales evenly between the two parties. I know that my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here shook their heads when I told them that the 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Dewan was not open to exception. Whatever the truth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about it that the credit will be yours if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of the community meet together and find a reasonable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solution for the difficulty without the intervention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Dewan himself, so far as his own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has told the orthodox people where his opinion lies.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invites them to march with the times, to recognize the time spirit.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my orthodox friends will listen to the sound advice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In any event, I give them my best assurance that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of it, no matter how they behave, whether they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or reject them, I shall only do according to the behests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 as I know it. I recognize no one as my enemy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the earth. I shall, therefore, love them in spite of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 and myself. I shall ever pray to God that he may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steps in the right direction, open the eyes of their understanding,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their eyes to the writing on the wall and render justice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down-trodden countrymen of ours. I am humble enough also to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God at the same time that if I have misread the Hindu Shastras,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misread humanity, and have erred in giving the advice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to the satyagrahis, He will open my eyes also, show 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and give me strength and the necessary courage to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my error and apologize to my orthodox friends.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 and I have done. When there is a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and me on the question of untouchability, I hope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difference of opinion about another matter which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the poorest of the land. I refer to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You owe it to the poorest in the land to find a sacred corner </w:t>
      </w:r>
      <w:r>
        <w:rPr>
          <w:rFonts w:ascii="Times" w:hAnsi="Times" w:eastAsia="Times"/>
          <w:b w:val="0"/>
          <w:i w:val="0"/>
          <w:color w:val="000000"/>
          <w:sz w:val="22"/>
        </w:rPr>
        <w:t>in your homes for the spinning-wheel and you owe it to them that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wear the product of the spinning-wheel and place a few coppers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of the poorest of your countrymen and countrywomen.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satisfied as I have said repeatedly until the prince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peasant, the Viceroy and his page, are clad from top to toe in khaddar, </w:t>
      </w:r>
      <w:r>
        <w:rPr>
          <w:rFonts w:ascii="Times" w:hAnsi="Times" w:eastAsia="Times"/>
          <w:b w:val="0"/>
          <w:i w:val="0"/>
          <w:color w:val="000000"/>
          <w:sz w:val="22"/>
        </w:rPr>
        <w:t>hand-spun and hand-made.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third thing I need not mention to you, namely,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You have in this connection much to teach to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All the different races and communities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religions, I am happy to be able to know and testify,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perfect harmony and friendship in Travancore.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India will copy the admirable spirit which actuates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all for the very patient hearing you have kindly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 now close with the hope and fervent prayer that 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>that is going on in Vykom may end in the only manner it should.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(Cheers.)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16-3-1925</w:t>
      </w:r>
    </w:p>
    <w:p>
      <w:pPr>
        <w:autoSpaceDN w:val="0"/>
        <w:autoSpaceDE w:val="0"/>
        <w:widowControl/>
        <w:spacing w:line="240" w:lineRule="exact" w:before="4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232. TALK TO INMATES OF SATYAGRAHA ASHRAM,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VYKOM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11,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following is almost a verbatim report of the quiet talk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to the inmates of the Satyagraha Ashram at Vykom.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at the present moment over fifty volunteers who stand or squat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the four barricades which are put up to guard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entrances to the Vykom temple. They spin whilst they are stationed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remain there at a stretch for six hours. They are sent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relays. I reproduce the talk as being of general interest and applicable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satyagrahis. M.K.G.)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shall be going away today without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 with you which I would regard as complete and satisfactory. But </w:t>
      </w:r>
      <w:r>
        <w:rPr>
          <w:rFonts w:ascii="Times" w:hAnsi="Times" w:eastAsia="Times"/>
          <w:b w:val="0"/>
          <w:i w:val="0"/>
          <w:color w:val="000000"/>
          <w:sz w:val="22"/>
        </w:rPr>
        <w:t>it seems it is not possible to do more. Those in charge of arrange-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about my programme are of opinion that I ought to see,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help the cause, more places than Vykom. I have yielded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advice but my own conviction based on past experience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of the movement depends more on yourselves than on </w:t>
      </w:r>
      <w:r>
        <w:rPr>
          <w:rFonts w:ascii="Times" w:hAnsi="Times" w:eastAsia="Times"/>
          <w:b w:val="0"/>
          <w:i w:val="0"/>
          <w:color w:val="000000"/>
          <w:sz w:val="22"/>
        </w:rPr>
        <w:t>outside support. If there is nothing in you, any amount of enthusiasm</w:t>
      </w:r>
    </w:p>
    <w:p>
      <w:pPr>
        <w:autoSpaceDN w:val="0"/>
        <w:autoSpaceDE w:val="0"/>
        <w:widowControl/>
        <w:spacing w:line="220" w:lineRule="exact" w:before="34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published under the caption “Satyagrahi’s Duty”.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14-3-1925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by a passing visit like mine will be of no avail. But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come here and there had been no enthusiasm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public, and if you had been true to yourselves there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nothing wanting. Your work would have commanded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that might have been needed for a cause like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if I could have passed here a longer time than I have,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more profitable. However, that could not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>face of the advice of friends who are guiding me.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tell you as briefly as I can what I expect of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you to forget the political aspect of the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consequences of this struggle there are, but you are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yourselves with them. If you do, you will miss the true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miss the political consequences, and when the real heat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touched you will be found wanting. I am therefore anxious,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frightens you, to explain to you the true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It is a struggle deeply religious for the Hindus.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rid Hinduism of its greatest blot. The prejudice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fight against is an age-long prejudice. The struggle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of the roads round the temple which we hold to be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unapproachables is but a small skirmish in the big battle.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was to end with the opening of the roads in Vykom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 I would not have bothered my head about it. If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struggle is to end with opening of the roads in Vykom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unapproachables you are mistaken. The road must be opened.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got to be opened. But that will be the beginning of the end.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is to get all such roads throughout Travancore to be opened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unapproachables; and not only that, but we expect that our efforts </w:t>
      </w:r>
      <w:r>
        <w:rPr>
          <w:rFonts w:ascii="Times" w:hAnsi="Times" w:eastAsia="Times"/>
          <w:b w:val="0"/>
          <w:i w:val="0"/>
          <w:color w:val="000000"/>
          <w:sz w:val="22"/>
        </w:rPr>
        <w:t>may result in amelioration of the general condition of the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chables and unapproachables. That will require tremendous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aim is not to do things by violence to opponents.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con-version by violence or compulsion, and if we import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of religion, there is no doubt that we shall be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>sui-cide. We should carry on this struggle on the lines of strict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i.e., by suffering in our own persons. That is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The question is whether you are capable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that may be imposed upon you or may be your lot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 towards the goal. Even whilst you are suffering,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bitterness—no trace of it—against your opponents. And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it is not a mechanical act at all. On the contrary I want you to feel </w:t>
      </w:r>
      <w:r>
        <w:rPr>
          <w:rFonts w:ascii="Times" w:hAnsi="Times" w:eastAsia="Times"/>
          <w:b w:val="0"/>
          <w:i w:val="0"/>
          <w:color w:val="000000"/>
          <w:sz w:val="22"/>
        </w:rPr>
        <w:t>like loving your opponents and the way to do it is to give them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credit for honesty of purpose which you would claim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 know that it is a difficult task. I confess that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 for me yesterday whilst I was talking to those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insisted on their right to exclude the unapproachables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roads. I confess there was selfishness behind their talk.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was I to credit them with honesty of purpose? I was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thing yesterday and also this morning, and this is what I did.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myself: “Wherein was their selfishness or self interest?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their ends to serve. But so have we our ends to serve.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 consider our ends to be pure and therefore selfless. But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determine where selflessness ends and selfishness begins.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Selflessness may be the purest form of selfishness”. I do not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argument. But that is what I really feel.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their condition of mind from their point of view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own. Had they not been Hindu they would not have talked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yesterday. And immediately we begin to think of things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think of them we shall be able to do them full justice.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this requires a detached state of mind, and it is a state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reach. Nevertheless for a satyagrahi it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essential. Three fourths of the miseries and misunderstandings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disappear, if we step into the shoes of our adversaries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standpoint. We will then agree with our adversaries </w:t>
      </w:r>
      <w:r>
        <w:rPr>
          <w:rFonts w:ascii="Times" w:hAnsi="Times" w:eastAsia="Times"/>
          <w:b w:val="0"/>
          <w:i w:val="0"/>
          <w:color w:val="000000"/>
          <w:sz w:val="22"/>
        </w:rPr>
        <w:t>quickly or think of them charitably.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case there is no question of our agreeing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as our ideals are radically different. But we may be charitable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and believe that they actually mean what they say.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open the roads to the unapproachables. Now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self-interest or ignorance that tells them to say so, we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is wrong of them to say so. Our business therefore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them that they are in the wrong and we should do so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 have found that mere appeal to reason does not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prejudices are age-long and based on supposed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Reason has to be strengthened by suffering and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opens the eyes of understanding. Therefore there must be no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in our acts. We must not be impatient, and we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undying faith in the means we are adopting. The means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just now are that we approach the four barricades and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stopped there we sit down and spin away from day to day,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believe that through it the roads must be opened. I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>a difficult and slow process. But if you believe in the efficacy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you will rejoice in this slow torture and suffering,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feel the discomfort of your position as you go and sit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sun from day to day. If you have faith in the cause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and in God the hot sun will be cool for you. You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and say “how long”, and never get irritated. That is only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your penance for the sin for which Hinduism is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you as soldiers in this campaign. It is not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reason out things for yourselves. You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because you have faith in the management .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faith in me. For I am not manager. I am directing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ideals and general direction are concerned. Your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must be in those who are managers for the time being.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before coming to the Ashram was yours. But having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choice and come to the Ashram it is not for you to reason why.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to become a powerful nation you must obey all directions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given to you from time to time. That is the only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either political or religious life can be built up.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for yourselves certain principles and you must have 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in obedience to those principles. Those who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are taking as much part in the struggle as those who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satyagraha at the barricades. Every piece of work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struggle is just as important as any other piece,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sanitation in the Ashram is just as important as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at the barricades. And if in this place the work of cleaning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closets and compound is more distasteful than spinning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far more important and profitable. Not a single minute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wasted in idle conversation, but we must be absorbed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before us and if everyone of us works in that spirit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pleasure in the work itself. Every bit of property,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Ashram, should be regarded by you as your own property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property that can be wasted at pleasure. You may not waste a grain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rice or a scrap of paper, and similarly a minute of your time.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 ours. It belongs to the nation and we are trustees for the use of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all this will sound hard and difficult for you.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may be hard, but it has not been 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thing in any other way. For it will be wrong on my part if I </w:t>
      </w:r>
      <w:r>
        <w:rPr>
          <w:rFonts w:ascii="Times" w:hAnsi="Times" w:eastAsia="Times"/>
          <w:b w:val="0"/>
          <w:i w:val="0"/>
          <w:color w:val="000000"/>
          <w:sz w:val="22"/>
        </w:rPr>
        <w:t>deceive you or myself in believing that this is an easy 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corruption has crept into our religion. We have become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lazy as a nation, we have lost the time sense. Selfishness dominates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There is mutual jealousy amongst the tallest of us.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uncharitable to one another. And if I did not draw your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I have, it will not be possible for us to rid ourselves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evils. Satyagraha is a relentless search for truth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to search truth. I can only hope you will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of what you are doing. And if you do, your path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easy—easy because you will take delight in difficulties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 in hope when everybody is in despair. I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poets have given in religious books. For example,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literally believe in the possibility of a Sudhanva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smiling away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being drowned in the boiling oil. For to him it was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 to forget his Maker than to be in boiling oil. And so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lesser measure here, if we have a spark of Sudhanva’s faith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was then put a series of questions by the workers. Mr. T. R. </w:t>
      </w:r>
      <w:r>
        <w:rPr>
          <w:rFonts w:ascii="Times" w:hAnsi="Times" w:eastAsia="Times"/>
          <w:b w:val="0"/>
          <w:i w:val="0"/>
          <w:color w:val="000000"/>
          <w:sz w:val="18"/>
        </w:rPr>
        <w:t>Krishnaswamy Iyer, M.A.,B.L.,asked how long the struggle should be continued.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know. It may last a few days, or for ever. I embarked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South African struggle fancying that it would be over in a </w:t>
      </w:r>
      <w:r>
        <w:rPr>
          <w:rFonts w:ascii="Times" w:hAnsi="Times" w:eastAsia="Times"/>
          <w:b w:val="0"/>
          <w:i w:val="0"/>
          <w:color w:val="000000"/>
          <w:sz w:val="22"/>
        </w:rPr>
        <w:t>month’s time but it lasted eight years.</w:t>
      </w:r>
    </w:p>
    <w:p>
      <w:pPr>
        <w:autoSpaceDN w:val="0"/>
        <w:autoSpaceDE w:val="0"/>
        <w:widowControl/>
        <w:spacing w:line="260" w:lineRule="exact" w:before="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as to why batches in large numbers should not be sent to the barricades,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stated that it would result in disturbance and misunderstanding, and secondly,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sufficient numbers for the purpose. He thought good deal must be done by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consolidating public opinion. It was claimed that public opinion was on their 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correct to a certain extent, but that public opinion had not been rendered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and that meant tremendous organization which they lacked. He saw no use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forcing the pace and advised the workers to learn Hindi in three months, also Sanskrit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engage themselves in work of some kind which should in the long run make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thoroughly self-supporting. Mahatmaji opined that if subscriptions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solicited from outside Kerala and Travancore, it should have a demoralizing effect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that in Champaran he had offers of money from all sources but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them except from a private friend, that at the time of the labour strike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he rejected offers of thousands of rupees from a single individual. In the </w:t>
      </w:r>
      <w:r>
        <w:rPr>
          <w:rFonts w:ascii="Times" w:hAnsi="Times" w:eastAsia="Times"/>
          <w:b w:val="0"/>
          <w:i w:val="0"/>
          <w:color w:val="000000"/>
          <w:sz w:val="18"/>
        </w:rPr>
        <w:t>Kheda campaign he accepted something from personal friends and not even half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Sudhanva, son of King Hansadhwaja of Champavati, was thrown into boiling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oil for not reporting himself at the appointed place for fighting the invaders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response to the royal proclamation. But he came out unscathed because of his </w:t>
      </w:r>
      <w:r>
        <w:rPr>
          <w:rFonts w:ascii="Times" w:hAnsi="Times" w:eastAsia="Times"/>
          <w:b w:val="0"/>
          <w:i/>
          <w:color w:val="000000"/>
          <w:sz w:val="18"/>
        </w:rPr>
        <w:t>bhakti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14-3-1925.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was given had been spent. From South Africa he brought back three to four lakhs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rupees. He could not recall a single battle he had fought where there was a debit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balance and the amounts in every case were obtained with the minimum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>trouble and fuss.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19-3-1925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14-3-1925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233.NATIONAL EDUCATION</w:t>
      </w:r>
    </w:p>
    <w:p>
      <w:pPr>
        <w:autoSpaceDN w:val="0"/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Assistant Principal in a national institution writes:</w:t>
      </w:r>
    </w:p>
    <w:p>
      <w:pPr>
        <w:autoSpaceDN w:val="0"/>
        <w:autoSpaceDE w:val="0"/>
        <w:widowControl/>
        <w:spacing w:line="260" w:lineRule="exact" w:before="48" w:after="0"/>
        <w:ind w:left="550" w:right="6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save the young generation from the slave mentality created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schools, the national education movement was started on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scale in the first decade of this century. It only aimed at establishing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where education was imparted “on national lines and under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control.”. . . It undoubtedly produced a band of workers many of whom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a vigorous part in the struggle for freedom. Nevertheless, it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denied that as a purely educational movement, it had neither a separate source </w:t>
      </w:r>
      <w:r>
        <w:rPr>
          <w:rFonts w:ascii="Times" w:hAnsi="Times" w:eastAsia="Times"/>
          <w:b w:val="0"/>
          <w:i w:val="0"/>
          <w:color w:val="000000"/>
          <w:sz w:val="18"/>
        </w:rPr>
        <w:t>nor a separate existence . . . .</w:t>
      </w:r>
    </w:p>
    <w:p>
      <w:pPr>
        <w:autoSpaceDN w:val="0"/>
        <w:autoSpaceDE w:val="0"/>
        <w:widowControl/>
        <w:spacing w:line="260" w:lineRule="exact" w:before="40" w:after="0"/>
        <w:ind w:left="550" w:right="6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non-co-operation movement gave a second impetus—indeed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tremendous one– to the cause of national education. Hundreds of mushroom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sprang into existence all over the country. Their object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limited in scope.   They mainly aimed at accommodating the N.C.O.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one year only. The boys were to be made “Swaraj Soldiers”, i.e., workers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out the different items of N.C.O. Here again the educational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existence separate from the political one. When the latter lost its force, </w:t>
      </w:r>
      <w:r>
        <w:rPr>
          <w:rFonts w:ascii="Times" w:hAnsi="Times" w:eastAsia="Times"/>
          <w:b w:val="0"/>
          <w:i w:val="0"/>
          <w:color w:val="000000"/>
          <w:sz w:val="18"/>
        </w:rPr>
        <w:t>the former became feeble and infirm.</w:t>
      </w:r>
    </w:p>
    <w:p>
      <w:pPr>
        <w:autoSpaceDN w:val="0"/>
        <w:autoSpaceDE w:val="0"/>
        <w:widowControl/>
        <w:spacing w:line="260" w:lineRule="exact" w:before="40" w:after="0"/>
        <w:ind w:left="550" w:right="6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result is that national education has always been given a secondary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subordinate place in the programme and no scientific and independent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ever been accorded to it by any leader. It seems that with you it is not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dear as khaddar, or it may be that with you khaddar and national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one and the same thing! The Swarajists are enamoured only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Councils. Taking these facts into consideration is it possible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to make any progress?   And if it meets with failure now and again,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it not produce a lamentable and discouraging effect upon the majority of </w:t>
      </w:r>
      <w:r>
        <w:rPr>
          <w:rFonts w:ascii="Times" w:hAnsi="Times" w:eastAsia="Times"/>
          <w:b w:val="0"/>
          <w:i w:val="0"/>
          <w:color w:val="000000"/>
          <w:sz w:val="18"/>
        </w:rPr>
        <w:t>the people?. . . 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aim of education is to develop the physical and mental organs </w:t>
      </w:r>
      <w:r>
        <w:rPr>
          <w:rFonts w:ascii="Times" w:hAnsi="Times" w:eastAsia="Times"/>
          <w:b w:val="0"/>
          <w:i w:val="0"/>
          <w:color w:val="000000"/>
          <w:sz w:val="18"/>
        </w:rPr>
        <w:t>of children so as to make them</w:t>
      </w:r>
      <w:r>
        <w:rPr>
          <w:rFonts w:ascii="Times" w:hAnsi="Times" w:eastAsia="Times"/>
          <w:b w:val="0"/>
          <w:i w:val="0"/>
          <w:color w:val="000000"/>
          <w:sz w:val="18"/>
        </w:rPr>
        <w:t>worthy citizens of their country. This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</w:t>
      </w:r>
      <w:r>
        <w:rPr>
          <w:rFonts w:ascii="Times" w:hAnsi="Times" w:eastAsia="Times"/>
          <w:b w:val="0"/>
          <w:i w:val="0"/>
          <w:color w:val="000000"/>
          <w:sz w:val="18"/>
        </w:rPr>
        <w:t>only be done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boys are in the secondary schools. Before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too young and after that their character will have taken already a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36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bent difficult to be turned to any other desirable direction.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according to your opinion, the age in secondary schools is to be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devoted mainly to hand-spinning, hand-weaving and everything</w:t>
      </w:r>
      <w:r>
        <w:rPr>
          <w:rFonts w:ascii="Times" w:hAnsi="Times" w:eastAsia="Times"/>
          <w:b w:val="0"/>
          <w:i w:val="0"/>
          <w:color w:val="000000"/>
          <w:sz w:val="18"/>
        </w:rPr>
        <w:t>connected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it. Is not that education unnatural and oppressive where students of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varied capabilities       and different aptitudes are cramped together in one and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mould?. 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Hand-spinning and hand-weaving may become one item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curriculum, but it cannot and must not become the whole. It is not better to lay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down some broad fundamental and definite principles of national education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every institution discretion to act according to its requirements,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capabilities and the calibre of the students?. 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last forty years or more, a number of experiments were tried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field of national education. Can you point out at least one institution,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model of which we can proudly ask the Government to imitate?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whole world is advancing in material civilization, without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shall certainly be handicapped. It is now a settled fact that India fell a prey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western nations because she was wanting in scientific and material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progress. History has taught this lesson and it cannot be overlooked. But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seem to give much importance to subjects like physics and chemistry.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not strange?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the conditions of 1906 but I do know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1921. National education to be truly national must reflect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for the time being. And as the national condition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uncertainty national education too must remain in a more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uncertain condition. How do children fare in a besieged place?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they not according to their capacity take part in repelling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>attack of the besiegers and suit themselves to the changing circumst-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ances? Is that not their true education? Is not education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out full manhood of the children under training?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drawback of the present system of education is that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stamp of reality, that the children do not react to the varying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of the country. True education must correspond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circumstances or it is not a healthy growth.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response was the object of non-co-operation in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we have not acted up to the ideal. That is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limitations, because we are unable to shake off the hypnotic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>our surroundings.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not to say that our educational institutions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mere spinning and weaving institutes. I do regard spin- </w:t>
      </w:r>
      <w:r>
        <w:rPr>
          <w:rFonts w:ascii="Times" w:hAnsi="Times" w:eastAsia="Times"/>
          <w:b w:val="0"/>
          <w:i w:val="0"/>
          <w:color w:val="000000"/>
          <w:sz w:val="22"/>
        </w:rPr>
        <w:t>ning and weaving as the necessary part of any national system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 do not aim at taking the whole of the childrens’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this purpose. Like a skilled physician I tend and con-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centrate my attention on the diseased limb knowing that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way of looking after the others. I would develop in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hands, his brain and his soul. The hands have almost atrophied.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has been altogether ignored. I therefore put in a plea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 and out of season for correcting these grave defects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Is half an hour’s spinning every day by our children too </w:t>
      </w:r>
      <w:r>
        <w:rPr>
          <w:rFonts w:ascii="Times" w:hAnsi="Times" w:eastAsia="Times"/>
          <w:b w:val="0"/>
          <w:i w:val="0"/>
          <w:color w:val="000000"/>
          <w:sz w:val="22"/>
        </w:rPr>
        <w:t>great a strain upon them? Will it result in mental paralysis?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value education in the different sciences. Our children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too much of chemistry and physics. And if these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to in the institutions in which I am directly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interested, it is because we have not the professors for the purpose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because practical training in these sciences requires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laboratories for which in the present state of uncertainty </w:t>
      </w:r>
      <w:r>
        <w:rPr>
          <w:rFonts w:ascii="Times" w:hAnsi="Times" w:eastAsia="Times"/>
          <w:b w:val="0"/>
          <w:i w:val="0"/>
          <w:color w:val="000000"/>
          <w:sz w:val="22"/>
        </w:rPr>
        <w:t>and infancy we are not ready.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12-3-1925</w:t>
      </w:r>
    </w:p>
    <w:p>
      <w:pPr>
        <w:autoSpaceDN w:val="0"/>
        <w:autoSpaceDE w:val="0"/>
        <w:widowControl/>
        <w:spacing w:line="292" w:lineRule="exact" w:before="350" w:after="0"/>
        <w:ind w:left="0" w:right="22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234. SOUTH AFRICA</w:t>
      </w:r>
    </w:p>
    <w:p>
      <w:pPr>
        <w:autoSpaceDN w:val="0"/>
        <w:autoSpaceDE w:val="0"/>
        <w:widowControl/>
        <w:spacing w:line="260" w:lineRule="exact" w:before="146" w:after="0"/>
        <w:ind w:left="550" w:right="84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are clearly going from bad to worse in South Africa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 telling where they will end. In two separate measures, which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forward by the Government in power, “Asiatics” are discriminated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classed with “Native”, as contrasted with the “Coloured”, people.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somewhat difficult for those who have never been to South Africa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clearly what such discrimination means. What has to be realized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great bulk of the “Native” population is entirely uneducated.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hand, the “Coloured” people (i.e., those who have a slight mixture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blood in their veins) are on the whole a fairly literate community.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that the policy of the new Government, under General Hertzog is to </w:t>
      </w:r>
      <w:r>
        <w:rPr>
          <w:rFonts w:ascii="Times" w:hAnsi="Times" w:eastAsia="Times"/>
          <w:b w:val="0"/>
          <w:i w:val="0"/>
          <w:color w:val="000000"/>
          <w:sz w:val="18"/>
        </w:rPr>
        <w:t>depress still further the “Asiatic” and to raise the status of the “Coloured”</w:t>
      </w:r>
      <w:r>
        <w:rPr>
          <w:rFonts w:ascii="Times" w:hAnsi="Times" w:eastAsia="Times"/>
          <w:b w:val="0"/>
          <w:i w:val="0"/>
          <w:color w:val="000000"/>
          <w:sz w:val="18"/>
        </w:rPr>
        <w:t>people.</w:t>
      </w:r>
    </w:p>
    <w:p>
      <w:pPr>
        <w:autoSpaceDN w:val="0"/>
        <w:autoSpaceDE w:val="0"/>
        <w:widowControl/>
        <w:spacing w:line="260" w:lineRule="exact" w:before="60" w:after="0"/>
        <w:ind w:left="550" w:right="82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further measure is scheduled, whereby South African citizenship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confined to the pure white population, which has been born and bred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Africa. An Englishman coming out straight from England will not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citizenship in South Africa as an inherent right on account of his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 and origin. He will have to take out naturalization papers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Africa. Leading newspapers in South Africa suggest that a compact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made between the Labour Party (which relies chiefly on the British labour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vote) and the Nationalist Party (which relies chiefly on the Dutch vote)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understanding   that the Nationalist will support a strong anti-Asiatic labour </w:t>
      </w:r>
      <w:r>
        <w:rPr>
          <w:rFonts w:ascii="Times" w:hAnsi="Times" w:eastAsia="Times"/>
          <w:b w:val="0"/>
          <w:i w:val="0"/>
          <w:color w:val="000000"/>
          <w:sz w:val="18"/>
        </w:rPr>
        <w:t>policy provided that the labourites will support a strong “burgher” policy.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addition to this, we have the further news that a new segregation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measure, of even more drastic character   than the late “Class Areas Bill”,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being prepared. It will be remembered that the Municipal Franchise 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Natal, depriving Indians in future of municipal franchise, has now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and sanctioned by the Governor-General. If a racial Segregation Act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passed, it will be difficult to see what will still remain of “vested rights”, </w:t>
      </w:r>
      <w:r>
        <w:rPr>
          <w:rFonts w:ascii="Times" w:hAnsi="Times" w:eastAsia="Times"/>
          <w:b w:val="0"/>
          <w:i w:val="0"/>
          <w:color w:val="000000"/>
          <w:sz w:val="18"/>
        </w:rPr>
        <w:t>which were to be strictly observed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Smuts-Gandhi Agreement of </w:t>
      </w:r>
      <w:r>
        <w:rPr>
          <w:rFonts w:ascii="Times" w:hAnsi="Times" w:eastAsia="Times"/>
          <w:b w:val="0"/>
          <w:i w:val="0"/>
          <w:color w:val="000000"/>
          <w:sz w:val="18"/>
        </w:rPr>
        <w:t>1914.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Transvaal, a picketing system and a boycott of all Indian trade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again been started. This time, in the present inflamed atmosphere—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 with some measure of success. The repatriation of Indians in Natal by </w:t>
      </w:r>
      <w:r>
        <w:rPr>
          <w:rFonts w:ascii="Times" w:hAnsi="Times" w:eastAsia="Times"/>
          <w:b w:val="0"/>
          <w:i w:val="0"/>
          <w:color w:val="000000"/>
          <w:sz w:val="18"/>
        </w:rPr>
        <w:t>means of Government “recruiters” is still proceeding. I have personally cross-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examined those in Madras who have returned. They have told me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unable to find employment in India. They are therefore now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found, after great misery and privation, entering the emigration depot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Malaya, asking to be sent out of India to the rubber plantations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Federated Malaya States. Truly the whole situation of Indians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reached the lowest point where even stout hearts may find it difficult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forward to the future with hope. There is one redeeming feature,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continually meets us in every fresh information that reaches us in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Hindu-Muslim problem out there does not exist. In face of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suffering Indians are one people—one in heart and soul as well as one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birth.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foregoing gloomy study of the situation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the remarks of General Smuts quoted last week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derive an added interest. The picketing referred to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is nothing but veiled coercion. If with all the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it did not remain peaceful everywhere in India in 1921,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less likely it is to be peaceful in South Africa,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know its white population can realize.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12-3-1925</w:t>
      </w:r>
    </w:p>
    <w:p>
      <w:pPr>
        <w:autoSpaceDN w:val="0"/>
        <w:autoSpaceDE w:val="0"/>
        <w:widowControl/>
        <w:spacing w:line="220" w:lineRule="exact" w:before="10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foregoing article was contributed by C. F. Andrews.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“Notes-1”, 5-3-1925, sub-title, “The Bar Sinister”.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235. SWADESHI AND NATIONALISM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63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time: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following from a friend has been on my file for a long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doubt you have read M. Romain Rolland’s book entitled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page 176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this book appears this paragraph: “What is this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triumph of nationalism—the narrowest and most unpolluted? Stay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home, shut all doors, change nothing, hold on to everything. Export nothing,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buy nothing, uplift and purify body and spirit! A gospel indeed of medieval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monks! </w:t>
      </w:r>
      <w:r>
        <w:rPr>
          <w:rFonts w:ascii="Times" w:hAnsi="Times" w:eastAsia="Times"/>
          <w:b w:val="0"/>
          <w:i/>
          <w:color w:val="000000"/>
          <w:sz w:val="18"/>
        </w:rPr>
        <w:t>And Gandhi of the broad mind, lets his name be associated with it</w:t>
      </w:r>
      <w:r>
        <w:rPr>
          <w:rFonts w:ascii="Times" w:hAnsi="Times" w:eastAsia="Times"/>
          <w:b w:val="0"/>
          <w:i w:val="0"/>
          <w:color w:val="000000"/>
          <w:sz w:val="18"/>
        </w:rPr>
        <w:t>! (By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way of preface to D. B. Kalelkar’s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Gospel of Swadeshi.</w:t>
      </w:r>
      <w:r>
        <w:rPr>
          <w:rFonts w:ascii="Times" w:hAnsi="Times" w:eastAsia="Times"/>
          <w:b w:val="0"/>
          <w:i w:val="0"/>
          <w:color w:val="000000"/>
          <w:sz w:val="18"/>
        </w:rPr>
        <w:t>) Coming from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ardent admirer of yours, this indeed calls for an answer from you. I notice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November 27 issue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you append a note at the foot of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Andrews’ article entitled “Truth about Nationalism”, which purports to state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Indian swadeshi cannot become impure or racial. Will you not stretch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argument further in a subsequent issue and allay the fears of the author of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wonderful book and its innumerable readers?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D. B. Kalelkar’s pamphlet is concerned, the 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It is a rendering of a Gujarati pamphlet. My preface was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original. D. B. Kalelkar is a valued associate. I therefore wrote the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dozen lines of preface also in Gujarati without studying the pamphlet.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only glanced at passages here and there. I knew my friend’s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swadeshi. I had no difficulty about identifying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at the instance of Mr. Andrews, I have read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confess that the presentment is narrow in places.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them with Mr. Kalelkar too and he agrees that they do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in the translation for which he is not responsible. So far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views are concerned, my writings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 it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that my swadeshi, and for that matter Mr. Kalelkar’s, is not as </w:t>
      </w:r>
      <w:r>
        <w:rPr>
          <w:rFonts w:ascii="Times" w:hAnsi="Times" w:eastAsia="Times"/>
          <w:b w:val="0"/>
          <w:i w:val="0"/>
          <w:color w:val="000000"/>
          <w:sz w:val="22"/>
        </w:rPr>
        <w:t>narrow as the pamphlet would lead one to suppose.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pamphlet itself.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definition of swadeshi is well known. I must not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neighbour at the expense of the nearest. It is never vindic-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or punitive. It is in no sense narrow, for I buy from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world what is needed for my growth. I refuse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anybody anything however nice or beautiful if it interferes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Page 115 in the sixth impression published by Messrs George Allen &amp; </w:t>
      </w:r>
      <w:r>
        <w:rPr>
          <w:rFonts w:ascii="Times" w:hAnsi="Times" w:eastAsia="Times"/>
          <w:b w:val="0"/>
          <w:i w:val="0"/>
          <w:color w:val="000000"/>
          <w:sz w:val="18"/>
        </w:rPr>
        <w:t>Unwin LTD.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1885; Educationist, writer and constructive worker; Padma Vibhushan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growth or injures those whom Nature has made my first care.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buy useful healthy literature from every part of the world. I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surgical instruments from England, pins and pencils from Austria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watches from Switzerland. But I will not buy an inch of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fabric from England or Japan or any other part of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has injured and increasingly injures the millions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India. I hold it to be sinful for me [not] to buy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and woven by the needy millions of India’s paupers and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cloth, although it may be superior in quality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hand-spun. My swadeshi therefore chiefly centres round the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khaddar and extends to every thing that can be and is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My nationalism is as broad as my swadeshi. I want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so that the whole world may benefit. I do not want India to rise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ruin of other nations. If therefore India was strong and able,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send out to the world her treasures of art and health-giving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spices, but will refuse to send out opium or intoxicating liquors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the traffic may bring much material benefit to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12-3-1925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BIRTH-CONTROL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the greatest hesitation and reluctance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subject. The question of using artificial methods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birth- control has been referred to me by correspondents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return to India. Though I have answered them personally,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hitherto dealt with the subject publicly. My attention was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subject, now thirty-five years ago, when I was a student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There was then a hot controversy raging between a purist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not countenance anything but natural means and a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advocated artificial means. It was at that early time in my life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became,   after leanings for a brief period towards artificial means,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opponent of them. I now observe that in some Hindi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methods are described in a revoltingly open manner which shocks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sense of decency. I observe, too, that one writer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cite my name as among the supporters of artificial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birth-control. I cannot recall a single occasion when I   spoke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in favour of such methods. I have seen also two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having been used in support. I hesitate to publish them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their owners.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can be no two opinions about the necessity of birth-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control. But the only method handed down from ages past 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an infallible sovereign remedy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those who practise it. And medical men will earn the gratitude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mankind, if instead of devising artificial means of birth-control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find out the means of self-control. The union is meant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pleasure but for bringing forth progeny. And union is a crime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desire for progeny is absent.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methods are like putting a premium upon vice.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men and women reckless. And respectability that is being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methods must hasten the dissolution of the restraints that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puts upon one. Adoption of artificial methods   must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imbecility and nervous prostration. The remedy will be found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the disease. It is wrong   and immoral to seek to escape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one’s acts. It is good for a person who overeats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ache and a fast. It is bad for him to indulge his appetite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escape the consequence by taking tonics or other medicine.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worse for a person to indulge in his animal passions and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consequences of his acts. Nature is relentless and will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 for any such violation of her laws. Moral results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by moral restraints. All other restraints defeat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for which they are intended. The reasoning underlying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artificial methods is that indulgence is a necessity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more fallacious. Let those who are eager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births regulated explore the lawful means devised by the ancients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find out how they can be revived. An enormous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spade-work lies in front of them. Early marriages are fruitful source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adding to the population. The present mode of life has also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to do with the evil of unchecked procreation. If these causes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investigated and dealt with, society will be morally elevated.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ignored by impatient zealots and if artificial methods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of the day, nothing but moral degradation can be the result.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that has already become enervated through a variety of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still further enervated by the adoption of artificial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Those men therefore who are light-heartedly advocating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methods cannot do better than study the subject afresh,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injurious activity and popularize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and the unmarried. That is the only noble and straight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birth-control.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12-3-1925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ATEST 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IGURES</w:t>
      </w:r>
    </w:p>
    <w:p>
      <w:pPr>
        <w:autoSpaceDN w:val="0"/>
        <w:autoSpaceDE w:val="0"/>
        <w:widowControl/>
        <w:spacing w:line="260" w:lineRule="exact" w:before="46" w:after="38"/>
        <w:ind w:left="1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figures reported since last week from Gujarat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telegram from Pandit Jawaharlal from Allahabad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of membership to 7,851. The figure reported last week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6,644. So far only five provinces show an advance on their position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stood last week. The revised figures of these provinces are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24"/>
        <w:gridCol w:w="1324"/>
        <w:gridCol w:w="1324"/>
        <w:gridCol w:w="1324"/>
        <w:gridCol w:w="1324"/>
      </w:tblGrid>
      <w:tr>
        <w:trPr>
          <w:trHeight w:hRule="exact" w:val="320"/>
        </w:trPr>
        <w:tc>
          <w:tcPr>
            <w:tcW w:type="dxa" w:w="54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</w:t>
            </w:r>
          </w:p>
        </w:tc>
        <w:tc>
          <w:tcPr>
            <w:tcW w:type="dxa" w:w="13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</w:t>
            </w:r>
          </w:p>
        </w:tc>
        <w:tc>
          <w:tcPr>
            <w:tcW w:type="dxa" w:w="162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OTAL</w:t>
            </w:r>
          </w:p>
        </w:tc>
      </w:tr>
      <w:tr>
        <w:trPr>
          <w:trHeight w:hRule="exact" w:val="310"/>
        </w:trPr>
        <w:tc>
          <w:tcPr>
            <w:tcW w:type="dxa" w:w="5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6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</w:t>
            </w:r>
          </w:p>
        </w:tc>
        <w:tc>
          <w:tcPr>
            <w:tcW w:type="dxa" w:w="14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1847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type="dxa" w:w="16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1927</w:t>
            </w:r>
          </w:p>
        </w:tc>
      </w:tr>
      <w:tr>
        <w:trPr>
          <w:trHeight w:hRule="exact" w:val="30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U.P.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254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1094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2"/>
        <w:ind w:left="50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unclassified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figures)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03"/>
        <w:gridCol w:w="1103"/>
        <w:gridCol w:w="1103"/>
        <w:gridCol w:w="1103"/>
        <w:gridCol w:w="1103"/>
        <w:gridCol w:w="1103"/>
      </w:tblGrid>
      <w:tr>
        <w:trPr>
          <w:trHeight w:hRule="exact" w:val="29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Bihar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418</w:t>
            </w:r>
          </w:p>
        </w:tc>
        <w:tc>
          <w:tcPr>
            <w:tcW w:type="dxa" w:w="42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737 (do)</w:t>
            </w:r>
          </w:p>
        </w:tc>
      </w:tr>
      <w:tr>
        <w:trPr>
          <w:trHeight w:hRule="exact" w:val="3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Maharashtra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type="dxa" w:w="1103"/>
            <w:vMerge/>
            <w:tcBorders>
              <w:bottom w:sz="8.0" w:val="single" w:color="#000000"/>
            </w:tcBorders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123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171</w:t>
            </w:r>
          </w:p>
        </w:tc>
      </w:tr>
      <w:tr>
        <w:trPr>
          <w:trHeight w:hRule="exact" w:val="43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Sind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Details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furnished</w:t>
            </w:r>
          </w:p>
        </w:tc>
        <w:tc>
          <w:tcPr>
            <w:tcW w:type="dxa" w:w="1103"/>
            <w:vMerge/>
            <w:tcBorders>
              <w:bottom w:sz="8.0" w:val="single" w:color="#000000"/>
            </w:tcBorders>
          </w:tcPr>
          <w:p/>
        </w:tc>
        <w:tc>
          <w:tcPr>
            <w:tcW w:type="dxa" w:w="130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168</w:t>
            </w:r>
          </w:p>
        </w:tc>
      </w:tr>
      <w:tr>
        <w:trPr>
          <w:trHeight w:hRule="exact" w:val="128"/>
        </w:trPr>
        <w:tc>
          <w:tcPr>
            <w:tcW w:type="dxa" w:w="54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162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Burma</w:t>
            </w:r>
          </w:p>
        </w:tc>
        <w:tc>
          <w:tcPr>
            <w:tcW w:type="dxa" w:w="1103"/>
            <w:vMerge/>
            <w:tcBorders/>
          </w:tcPr>
          <w:p/>
        </w:tc>
        <w:tc>
          <w:tcPr>
            <w:tcW w:type="dxa" w:w="1103"/>
            <w:vMerge/>
            <w:tcBorders>
              <w:bottom w:sz="8.0" w:val="single" w:color="#000000"/>
            </w:tcBorders>
          </w:tcPr>
          <w:p/>
        </w:tc>
        <w:tc>
          <w:tcPr>
            <w:tcW w:type="dxa" w:w="1103"/>
            <w:vMerge/>
            <w:tcBorders>
              <w:bottom w:sz="8.0" w:val="single" w:color="#000000"/>
            </w:tcBorders>
          </w:tcPr>
          <w:p/>
        </w:tc>
        <w:tc>
          <w:tcPr>
            <w:tcW w:type="dxa" w:w="162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29</w:t>
            </w:r>
          </w:p>
        </w:tc>
      </w:tr>
      <w:tr>
        <w:trPr>
          <w:trHeight w:hRule="exact" w:val="306"/>
        </w:trPr>
        <w:tc>
          <w:tcPr>
            <w:tcW w:type="dxa" w:w="1103"/>
            <w:vMerge/>
            <w:tcBorders>
              <w:bottom w:sz="8.0" w:val="single" w:color="#000000"/>
            </w:tcBorders>
          </w:tcPr>
          <w:p/>
        </w:tc>
        <w:tc>
          <w:tcPr>
            <w:tcW w:type="dxa" w:w="1103"/>
            <w:vMerge/>
            <w:tcBorders>
              <w:bottom w:sz="8.0" w:val="single" w:color="#000000"/>
            </w:tcBorders>
          </w:tcPr>
          <w:p/>
        </w:tc>
        <w:tc>
          <w:tcPr>
            <w:tcW w:type="dxa" w:w="10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type="dxa" w:w="1103"/>
            <w:vMerge/>
            <w:tcBorders>
              <w:bottom w:sz="8.0" w:val="single" w:color="#000000"/>
            </w:tcBorders>
          </w:tcPr>
          <w:p/>
        </w:tc>
        <w:tc>
          <w:tcPr>
            <w:tcW w:type="dxa" w:w="1103"/>
            <w:vMerge/>
            <w:tcBorders>
              <w:bottom w:sz="8.0" w:val="single" w:color="#000000"/>
            </w:tcBorders>
          </w:tcPr>
          <w:p/>
        </w:tc>
        <w:tc>
          <w:tcPr>
            <w:tcW w:type="dxa" w:w="1103"/>
            <w:vMerge/>
            <w:tcBorders>
              <w:bottom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60" w:lineRule="exact" w:before="52" w:after="0"/>
        <w:ind w:left="1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named Province is one of the six Provinces from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report has been received on the 1st of March. The other five,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Tamilnad, Kerala, Delhi, Assam and North-Western Provinces still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 unrepresented in the grand total given above.</w:t>
      </w:r>
    </w:p>
    <w:p>
      <w:pPr>
        <w:autoSpaceDN w:val="0"/>
        <w:autoSpaceDE w:val="0"/>
        <w:widowControl/>
        <w:spacing w:line="260" w:lineRule="exact" w:before="60" w:after="0"/>
        <w:ind w:left="1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had been foreshadowed in the previous report the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provinces have not yet been able to cope with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district figures. It is hoped that full classified figures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to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next week. Messages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reach us later than Wednesday morning.</w:t>
      </w:r>
    </w:p>
    <w:p>
      <w:pPr>
        <w:autoSpaceDN w:val="0"/>
        <w:autoSpaceDE w:val="0"/>
        <w:widowControl/>
        <w:spacing w:line="320" w:lineRule="exact" w:before="6" w:after="0"/>
        <w:ind w:left="0" w:right="2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EMBERSHIP   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ETURNS</w:t>
      </w:r>
    </w:p>
    <w:p>
      <w:pPr>
        <w:autoSpaceDN w:val="0"/>
        <w:autoSpaceDE w:val="0"/>
        <w:widowControl/>
        <w:spacing w:line="260" w:lineRule="exact" w:before="54" w:after="0"/>
        <w:ind w:left="1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figures, published last week, of membership leave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to be desired. Six Provinces have not sent in any returns at all.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have, many have not even taken the trouble of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clas-sification. One had hoped, from the letter I published some weeks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that Berar will at least make a brave show at least in yarn-giving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mem-bers. But I am sorry it stands at the bottom of the list. Ajmer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if it wished, easily give one thousand self-spinners. It has begun </w:t>
      </w:r>
      <w:r>
        <w:rPr>
          <w:rFonts w:ascii="Times" w:hAnsi="Times" w:eastAsia="Times"/>
          <w:b w:val="0"/>
          <w:i w:val="0"/>
          <w:color w:val="000000"/>
          <w:sz w:val="22"/>
        </w:rPr>
        <w:t>with only two self- spinners against fifteen yarn givers. I expect</w:t>
      </w:r>
    </w:p>
    <w:p>
      <w:pPr>
        <w:autoSpaceDN w:val="0"/>
        <w:tabs>
          <w:tab w:pos="2690" w:val="left"/>
        </w:tabs>
        <w:autoSpaceDE w:val="0"/>
        <w:widowControl/>
        <w:spacing w:line="294" w:lineRule="exact" w:before="246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70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Bengal, Andhra, Karnatak and Bihar and Tamilnad which have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 spinning centres, to beat Gujarat if only because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larger population than Gujarat. They have moreover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traditions whose memory still lingers in the present generation.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4"/>
        </w:rPr>
        <w:t>1,000 P</w:t>
      </w:r>
      <w:r>
        <w:rPr>
          <w:rFonts w:ascii="Times" w:hAnsi="Times" w:eastAsia="Times"/>
          <w:b w:val="0"/>
          <w:i w:val="0"/>
          <w:color w:val="000000"/>
          <w:sz w:val="18"/>
        </w:rPr>
        <w:t>RIZE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several youngmen are making an earnest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Mr. Revashanker’s prize. Some of the essays promise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brilliantly written. These competitors will be glad to learn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 Sarabhai has agreed to join the examining board.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forward to worthy contributions to the growing literature on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subject.</w:t>
      </w:r>
    </w:p>
    <w:p>
      <w:pPr>
        <w:autoSpaceDN w:val="0"/>
        <w:autoSpaceDE w:val="0"/>
        <w:widowControl/>
        <w:spacing w:line="320" w:lineRule="exact" w:before="0" w:after="0"/>
        <w:ind w:left="0" w:right="2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’ </w:t>
      </w:r>
      <w:r>
        <w:rPr>
          <w:rFonts w:ascii="Times" w:hAnsi="Times" w:eastAsia="Times"/>
          <w:b w:val="0"/>
          <w:i w:val="0"/>
          <w:color w:val="000000"/>
          <w:sz w:val="24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ARN</w:t>
      </w: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District Congress Secretary writes to say that some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grown so fond of spinning that they are anxious to purchase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yarn and get it woven into cloth for personal use. He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those who have sent their yarn as Congress subscription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their own yarn for the purpose mentioned. The ideal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for people during the leisure hours to spin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clothing. It is the easiest and the best method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self-supporting for her cloth. I would therefore advise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to encourage the idea of spinners buying their own yarn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understanding that they do not use it for paying the subscription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320" w:lineRule="exact" w:before="0" w:after="0"/>
        <w:ind w:left="0" w:right="2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OME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TRIKING </w:t>
      </w:r>
      <w:r>
        <w:rPr>
          <w:rFonts w:ascii="Times" w:hAnsi="Times" w:eastAsia="Times"/>
          <w:b w:val="0"/>
          <w:i w:val="0"/>
          <w:color w:val="000000"/>
          <w:sz w:val="24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IGURES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lover of khaddar has handed me the following condensation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figures to prove how easy it is to make India self-supporting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cloth, if only the people could be induced to shake off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 and work the charkha and to wear khaddar garments: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TONING IN </w:t>
      </w:r>
      <w:r>
        <w:rPr>
          <w:rFonts w:ascii="Times" w:hAnsi="Times" w:eastAsia="Times"/>
          <w:b w:val="0"/>
          <w:i w:val="0"/>
          <w:color w:val="000000"/>
          <w:sz w:val="24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ORAN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following telegram from Dr. Mahomed Ali,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President, Ahmadiya Anjuman Ishaat-i-Islam: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Koran enjoins no such punishment as stoning for any offence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whatever. Your note is unfair to Islam and her Prophet and liable to</w:t>
      </w:r>
    </w:p>
    <w:p>
      <w:pPr>
        <w:autoSpaceDN w:val="0"/>
        <w:autoSpaceDE w:val="0"/>
        <w:widowControl/>
        <w:spacing w:line="220" w:lineRule="exact" w:before="3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figures included were: For 312 million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at 20 yards per head per annum, 6,240 million yards could be produced by 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crores of charkhas and 35 lakhs of handlooms. About 200 crores of yards imported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1922 could be produced by just one crore of charkhas and only 12 to 15 lakhs of </w:t>
      </w:r>
      <w:r>
        <w:rPr>
          <w:rFonts w:ascii="Times" w:hAnsi="Times" w:eastAsia="Times"/>
          <w:b w:val="0"/>
          <w:i w:val="0"/>
          <w:color w:val="000000"/>
          <w:sz w:val="18"/>
        </w:rPr>
        <w:t>handlooms.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tremendously prejudice the world against Islam. I am sure this is not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opinion and is based on hearsay. A reference to my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of Koran on the points concerned will convince you that your </w:t>
      </w:r>
      <w:r>
        <w:rPr>
          <w:rFonts w:ascii="Times" w:hAnsi="Times" w:eastAsia="Times"/>
          <w:b w:val="0"/>
          <w:i w:val="0"/>
          <w:color w:val="000000"/>
          <w:sz w:val="18"/>
        </w:rPr>
        <w:t>informants are in error. Pray consider and refute.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Mahomed Ali has misunderstood my criticism. I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stoning to death had been defended by some as a penalty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Koran in certain circumstances. Without stating my opinion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whether such a penalty had or had not been prescribed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 or the traditions, I simply said that it could not be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the authority of the Holy Koran. I am glad that Dr.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assures me that “the Koran enjoins no such punish-ment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stoning”. I would like to know on what ground it has been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Kabul and the defence upheld in India by a section of Mussalmans.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see a unanimous condemnation by Mussalmans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stoning as a form of penalty. If it could be had it would make a </w:t>
      </w:r>
      <w:r>
        <w:rPr>
          <w:rFonts w:ascii="Times" w:hAnsi="Times" w:eastAsia="Times"/>
          <w:b w:val="0"/>
          <w:i w:val="0"/>
          <w:color w:val="000000"/>
          <w:sz w:val="22"/>
        </w:rPr>
        <w:t>repetition of the penalty impossible in any part of the Islamic world.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72" w:lineRule="exact" w:before="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 T</w:t>
      </w:r>
      <w:r>
        <w:rPr>
          <w:rFonts w:ascii="Times" w:hAnsi="Times" w:eastAsia="Times"/>
          <w:b w:val="0"/>
          <w:i w:val="0"/>
          <w:color w:val="000000"/>
          <w:sz w:val="18"/>
        </w:rPr>
        <w:t>YPICAL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well-known Indian public worker once wrote to a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a letter asking for an interview. Here is a characteristic </w:t>
      </w:r>
      <w:r>
        <w:rPr>
          <w:rFonts w:ascii="Times" w:hAnsi="Times" w:eastAsia="Times"/>
          <w:b w:val="0"/>
          <w:i w:val="0"/>
          <w:color w:val="000000"/>
          <w:sz w:val="22"/>
        </w:rPr>
        <w:t>reply sent by the Englishman: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your letter I regret that I cannot see you for the simple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my opinion, no benefit could be derived by you from an 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in the present state of the Indian question. I can neither understand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sympathize with the action and purpose of the leaders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Your people must surely understand something of the nature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race of men with whom they are dealing. Much has been given you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Government. Can you not put to its full use that which has been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spirit of justice? It is possible for your people, by high organization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voting power and by the careful selection and continual criticism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men, to prove over a series of years that they are capable of exercising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highest duties and fulfilling the most exacting responsibilities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citizenship. I am sure that in giving this proof of political capacity you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with you for future political evolution, the best minds and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 sympathies of my countrymen. If you place your trust in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bargains among English parties, you can but be disappointed by results.</w:t>
      </w:r>
    </w:p>
    <w:p>
      <w:pPr>
        <w:autoSpaceDN w:val="0"/>
        <w:autoSpaceDE w:val="0"/>
        <w:widowControl/>
        <w:spacing w:line="240" w:lineRule="exact" w:before="5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choose whether to deplore the insolence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or to admire the sincerity of the writer’s convictions.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his mind that he had nothing to learn from the would-be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visitor. He had only to give. Who can satisfy this Englishman who </w:t>
      </w:r>
      <w:r>
        <w:rPr>
          <w:rFonts w:ascii="Times" w:hAnsi="Times" w:eastAsia="Times"/>
          <w:b w:val="0"/>
          <w:i w:val="0"/>
          <w:color w:val="000000"/>
          <w:sz w:val="22"/>
        </w:rPr>
        <w:t>keeps himself locked up in a safe and refuses to see that no amount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argumentative powers can possibly fit us for the “exacting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sibility of citizenship”? Who can prove to such an Englishman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responsibilities of citizenship require the primary capacity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and that this cannot be acquired by learning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>debating? Who can show to him that his own race learnt the art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developing the capacity for defending its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debating power as it has learnt came to it only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people began to have self-government? Who can show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and his like that we Indians think not that much has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the spirit of justice, but that so little has been given to us,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by force of circumstances? Lastly, who can show him that we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trust not in “political bargaining among English parties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strength?” This ignorance of Englishmen and their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studied isolation is truly deplorable. The letter, however, teaches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lesson. We must not court insult by asking for interviews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know. Our own conduct will right our relations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world.</w:t>
      </w:r>
    </w:p>
    <w:p>
      <w:pPr>
        <w:autoSpaceDN w:val="0"/>
        <w:tabs>
          <w:tab w:pos="2170" w:val="left"/>
        </w:tabs>
        <w:autoSpaceDE w:val="0"/>
        <w:widowControl/>
        <w:spacing w:line="254" w:lineRule="exact" w:before="6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ORKER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MPRISONED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have a telegram from Cochin saying that Sjt. Kurur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Nambudiripad has been sentenced to two months’ simple impris-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onment. I do not know the cause of imprisonment. Sjt. Nambu-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diripad is a seasoned soldier and staunch worker. I congratulate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his imprisonment. In my opinion he also serves who is imprisoned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act of service and without any moral lapse.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P</w:t>
      </w:r>
      <w:r>
        <w:rPr>
          <w:rFonts w:ascii="Times" w:hAnsi="Times" w:eastAsia="Times"/>
          <w:b w:val="0"/>
          <w:i w:val="0"/>
          <w:color w:val="000000"/>
          <w:sz w:val="18"/>
        </w:rPr>
        <w:t>OLITICIAN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Andrews sends me for answer a letter he has received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English friend. This is the friend’s puzzle: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surprised to read in a recent article Gandhi’s repudiation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intermarriage between touchables and untouchables. That seems to me the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test question. Not that I would have him advocate marriage between any 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caste and any other, any more than between any person and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person. But surely the right marital relations, and the right children,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found</w:t>
      </w:r>
      <w:r>
        <w:rPr>
          <w:rFonts w:ascii="Times" w:hAnsi="Times" w:eastAsia="Times"/>
          <w:b w:val="0"/>
          <w:i w:val="0"/>
          <w:color w:val="000000"/>
          <w:sz w:val="18"/>
        </w:rPr>
        <w:t>whenever man and wife are of one mind, in the   fullest sense. And is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</w:t>
      </w:r>
      <w:r>
        <w:rPr>
          <w:rFonts w:ascii="Times" w:hAnsi="Times" w:eastAsia="Times"/>
          <w:b w:val="0"/>
          <w:i w:val="0"/>
          <w:color w:val="000000"/>
          <w:sz w:val="18"/>
        </w:rPr>
        <w:t>Gandhi’s aim</w:t>
      </w:r>
      <w:r>
        <w:rPr>
          <w:rFonts w:ascii="Times" w:hAnsi="Times" w:eastAsia="Times"/>
          <w:b w:val="0"/>
          <w:i w:val="0"/>
          <w:color w:val="000000"/>
          <w:sz w:val="18"/>
        </w:rPr>
        <w:t>in India? In proportion as it is reached, will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intermarriage between castes not become as natural as in Ephesus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intermarriage between Jew and Greek?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 Gandhi is a politician and I can guess he wrote the words to avoid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offence. But surely the </w:t>
      </w:r>
      <w:r>
        <w:rPr>
          <w:rFonts w:ascii="Times" w:hAnsi="Times" w:eastAsia="Times"/>
          <w:b w:val="0"/>
          <w:i/>
          <w:color w:val="000000"/>
          <w:sz w:val="18"/>
        </w:rPr>
        <w:t>political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price of such a statement is sure to be fatally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injurious to his central aim? How can he expect the European farmer in Kenya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treat the Indian shopkeeper as he should, if Brahmins are to deny equal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35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privileges to sweepers </w:t>
      </w:r>
      <w:r>
        <w:rPr>
          <w:rFonts w:ascii="Times" w:hAnsi="Times" w:eastAsia="Times"/>
          <w:b w:val="0"/>
          <w:i/>
          <w:color w:val="000000"/>
          <w:sz w:val="18"/>
        </w:rPr>
        <w:t>on the sole ground of caste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repeatedly expressed my view of caste and intermarriage.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marriage is no necessary test of friendship even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wife, let alone their respective clans. I cannot picture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time when all mankind will have one religion. As a rule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be the religious bar. People will marry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Similarly there will persist the territorial restriction.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is an extension of the same principle. It is a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convenience. An English nobleman’s son does not, as a rule, marry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grocer’s daughter. She would, as a rule, be rejected on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her birth. I am opposed to untouchability because it limits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 of service. Marriage is not an act of service. It is a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woman seeks for him or herself. And I see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restricting the circle of comfort or being selective in regard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life-change as marriage. If a Kenya settler will not tolerate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in Kenya because I will not give my daughter in marriage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receive his for my son I should be sorry for him but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myself with exclusion from Kenya rather than be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contract an incompatible tie. I would only add that the Kenya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 would not permit me even to think of any such relation.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forth any such claim it would be regarded as an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excluding me from his preserve. Though the point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clear as it seems to me and though marriage is restricted in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all over the world to classes, clans, etc., Mr. Andrews’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is not likely to be satisfied with my answer.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the assurance that I have not evaded the issue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offence. I am not a politician in the narrow sense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by the correspondent. I have written as I have believed.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no principle to gain a political advantage. Probably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greater reputation in the circles I move in, if I did not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restraint on intermarriage. And what is my central aim?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treatment for the whole of humanity and that equal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equality of service. The duty of service may be denied to none.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marriage presupposes temperamental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affinity. It would be no crime for a woman to reject the hand of a red-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haired man but she would be guilty of a gross sin if she neglected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serving him because of his red hair. Marriage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choice. Service is an obligation that cannot be shirked.</w:t>
      </w:r>
    </w:p>
    <w:p>
      <w:pPr>
        <w:autoSpaceDN w:val="0"/>
        <w:autoSpaceDE w:val="0"/>
        <w:widowControl/>
        <w:spacing w:line="320" w:lineRule="exact" w:before="0" w:after="0"/>
        <w:ind w:left="0" w:right="1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NOTHER</w:t>
      </w:r>
      <w:r>
        <w:rPr>
          <w:rFonts w:ascii="Times" w:hAnsi="Times" w:eastAsia="Times"/>
          <w:b w:val="0"/>
          <w:i w:val="0"/>
          <w:color w:val="000000"/>
          <w:sz w:val="2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EVOLUTIONARY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afraid your advice to me to retire from public life is not 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follow as it is to give. I claim to be servant of India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of humanity. I cannot always have it my own way.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my share of fair weather I must face the foul too.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the field of battle so long as I feel that I am wanted.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is done and I have become a disabled or worn-out soldier,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put away. Till then I must continue to do my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neutralize in all the ways accessible to me the poison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revolutionary activity. A well-meaning and self-sacrificing physi-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cian who prescribes arsenic when he should have given fresh grape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is one to be shunned in spite of his good intentions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I invite the revolutionaries not to commit suicide and drag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unwilling victims. India’s way is not Europe’s. India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and Bombay. India lives in her seven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If the revolutionaries are as many let them spread out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villages and try to bring sunshine into the dark dungeons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their countrymen. That would be worthier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and love of the land than the exciting and unquenchable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thirst for the blood of English officials and those who are assisting </w:t>
      </w:r>
      <w:r>
        <w:rPr>
          <w:rFonts w:ascii="Times" w:hAnsi="Times" w:eastAsia="Times"/>
          <w:b w:val="0"/>
          <w:i w:val="0"/>
          <w:color w:val="000000"/>
          <w:sz w:val="22"/>
        </w:rPr>
        <w:t>them. It is nobler to try to change their spirit than to take their lives.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44" w:lineRule="exact" w:before="7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GGRESSION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Mussalman correspondent takes me gently to task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dealing with the alleged building of mosques on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and then quotes unsupported instances of alleged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aggression. He, however, supports one statement with facts.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him to support his other statements and have promised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and even investigation in the event of his so 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Meanwhile, I give below the only statement made and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>by my correspondent:</w:t>
      </w:r>
    </w:p>
    <w:p>
      <w:pPr>
        <w:autoSpaceDN w:val="0"/>
        <w:autoSpaceDE w:val="0"/>
        <w:widowControl/>
        <w:spacing w:line="220" w:lineRule="exact" w:before="48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Moslems of Lohani want to substitute a pucka structure for an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cutcha mosque. The Hindu might won’t let the Moslem right prevail.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brethren are using the same weapons of boycott against the rightful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countrymen which they were taught to use against foreign aggression. Prayers </w:t>
      </w:r>
      <w:r>
        <w:rPr>
          <w:rFonts w:ascii="Times" w:hAnsi="Times" w:eastAsia="Times"/>
          <w:b w:val="0"/>
          <w:i w:val="0"/>
          <w:color w:val="000000"/>
          <w:sz w:val="18"/>
        </w:rPr>
        <w:t>and call to prayers are all stopped.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 of Lohani have done what is imputed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certainly guilty of aggression. I invite them to send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version for publication and set the matter right without delay,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made against them are right. Those who seek justice must </w:t>
      </w:r>
      <w:r>
        <w:rPr>
          <w:rFonts w:ascii="Times" w:hAnsi="Times" w:eastAsia="Times"/>
          <w:b w:val="0"/>
          <w:i w:val="0"/>
          <w:color w:val="000000"/>
          <w:sz w:val="22"/>
        </w:rPr>
        <w:t>come with clean hands.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12-3-1925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THE LOWLANDS OF KENYA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6" w:after="0"/>
        <w:ind w:left="550" w:right="9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 recent visit to Delhi, I feel it to be of the utmost importance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plain, beyond any shadow of misunderstanding, how emphatically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object to anyone being sent out from India officially to investigate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 in the Lowlands of Kenya in which large free grants of Crown lands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given to Indians for colonization purposes.</w:t>
      </w:r>
    </w:p>
    <w:p>
      <w:pPr>
        <w:autoSpaceDN w:val="0"/>
        <w:autoSpaceDE w:val="0"/>
        <w:widowControl/>
        <w:spacing w:line="260" w:lineRule="exact" w:before="2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first place, to accept even tentatively such an offer, or even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examine it with a view to approval, is to stultify the whole Indian position.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Indian claim is not to receive free grants of Crown lands anywhere,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recover the legal rights of sale and purchase of land in the Highlands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illegally taken away after a solemn promise had been made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remain intact. Indians are asking for an elementary right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citizenship. They are asking to be placed on a basis of equality with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 in the eyes of the law. It, therefore, can easily be seen, that if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examine the proposal that they should be given grants in the Lowlands,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will be certainly understood as their final abandonment of legal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elsewhere. I do not think that it can be made too plain, that the very </w:t>
      </w:r>
      <w:r>
        <w:rPr>
          <w:rFonts w:ascii="Times" w:hAnsi="Times" w:eastAsia="Times"/>
          <w:b w:val="0"/>
          <w:i/>
          <w:color w:val="000000"/>
          <w:sz w:val="18"/>
        </w:rPr>
        <w:t>act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sending an Indian official to examine an area in the Lowlands will be </w:t>
      </w:r>
      <w:r>
        <w:rPr>
          <w:rFonts w:ascii="Times" w:hAnsi="Times" w:eastAsia="Times"/>
          <w:b w:val="0"/>
          <w:i w:val="0"/>
          <w:color w:val="000000"/>
          <w:sz w:val="18"/>
        </w:rPr>
        <w:t>interpreted as a giving up of Indian legal rights in the Highlands altogether.</w:t>
      </w:r>
    </w:p>
    <w:p>
      <w:pPr>
        <w:autoSpaceDN w:val="0"/>
        <w:autoSpaceDE w:val="0"/>
        <w:widowControl/>
        <w:spacing w:line="260" w:lineRule="exact" w:before="0" w:after="1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second place, for Indians to use the British military force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of a large area in the Lowlands, thus depriving the natives of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territory, in addition to the 12,000 square miles of fertile soil that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taken from them in the Highlands by the whites, is to commit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injustice. It means that India, for the first time, by a definite act is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upon a policy of imperial “grab”, wherever an opportunity occurs.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African Natives, as far as they have any voice or power, will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strongly object to any such policy of “grab”, on the part of India, goes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saying. If they are voiceless and powerless, then the wrong done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will be all the greater. It must be remembered that Kenya is not an empty </w:t>
      </w:r>
      <w:r>
        <w:rPr>
          <w:rFonts w:ascii="Times" w:hAnsi="Times" w:eastAsia="Times"/>
          <w:b w:val="0"/>
          <w:i w:val="0"/>
          <w:color w:val="000000"/>
          <w:sz w:val="18"/>
        </w:rPr>
        <w:t>country, with no Native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inhabitants. It is a large territory, with only a very </w:t>
      </w:r>
      <w:r>
        <w:rPr>
          <w:rFonts w:ascii="Times" w:hAnsi="Times" w:eastAsia="Times"/>
          <w:b w:val="0"/>
          <w:i w:val="0"/>
          <w:color w:val="000000"/>
          <w:sz w:val="18"/>
        </w:rPr>
        <w:t>small fraction</w:t>
      </w:r>
      <w:r>
        <w:rPr>
          <w:rFonts w:ascii="Times" w:hAnsi="Times" w:eastAsia="Times"/>
          <w:b w:val="0"/>
          <w:i w:val="0"/>
          <w:color w:val="000000"/>
          <w:sz w:val="18"/>
        </w:rPr>
        <w:t>of good, well-watered agricultural land. If it had not been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098"/>
        <w:gridCol w:w="1098"/>
        <w:gridCol w:w="1098"/>
        <w:gridCol w:w="1098"/>
        <w:gridCol w:w="1098"/>
        <w:gridCol w:w="1098"/>
      </w:tblGrid>
      <w:tr>
        <w:trPr>
          <w:trHeight w:hRule="exact" w:val="26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labour exploitation that has been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going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on,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with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its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inevitable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5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demoralization, the Native population would already have spread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cultivable soil and occupied it. Even today, in spite of the exploitation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taken place, the Native “reserves” are already proving too small.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an act of grave injustice, therefore, if Indians were to seize, under the cover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British and Indian bayonets, a great slice of the territory still remaining </w:t>
      </w:r>
      <w:r>
        <w:rPr>
          <w:rFonts w:ascii="Times" w:hAnsi="Times" w:eastAsia="Times"/>
          <w:b w:val="0"/>
          <w:i w:val="0"/>
          <w:color w:val="000000"/>
          <w:sz w:val="18"/>
        </w:rPr>
        <w:t>open for Native occupation.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C. F. Andrews’ article to which Gandhiji appended a note.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8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third place, the Indian claim to free immigration into Kenya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Uganda is based entirely on the ground that Indians are helping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hindering the Native advancement. There is no other claim than this.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forward is this, that for two thousand years the trade between East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India has gone on. Indians have come freely to East Africa and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hospitably received because they came in peace and not for war; because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and the barter that they brought with them was mutually beneficial. 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Aricans have, from this side, been able to come freely to India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manner. They have been hospitably received for the same reason. Thus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emigration on both sides has been encouraged and has prevailed. But if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new relationship is advocated—the relationship (however decently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veiled) of conquest and possession,—the whole aspect changes.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claim, to respect the Native and to benefit the Native, falls to the ground.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become imperialistic invaders of Africa and are classed as such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category with the Europeans. Though feeling the iron yoke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subjection themselves, they are ready to bring others into subjection. They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any longer stand out on the side of the oppressed, but themselves take 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 of the oppressors and their own share of the spoils. Any such      action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 of responsible Indians, on such a large scale as is now contemplated, </w:t>
      </w:r>
      <w:r>
        <w:rPr>
          <w:rFonts w:ascii="Times" w:hAnsi="Times" w:eastAsia="Times"/>
          <w:b w:val="0"/>
          <w:i w:val="0"/>
          <w:color w:val="000000"/>
          <w:sz w:val="18"/>
        </w:rPr>
        <w:t>is to me unthinkable.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endorse Mr. Andrews’ view that it would be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way to countenance the idea of Indians being excluded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highlands and restricted to the lowlands especially if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lowlands have to be stolen from the native of the soil.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12-3-1925</w:t>
      </w:r>
    </w:p>
    <w:p>
      <w:pPr>
        <w:autoSpaceDN w:val="0"/>
        <w:autoSpaceDE w:val="0"/>
        <w:widowControl/>
        <w:spacing w:line="292" w:lineRule="exact" w:before="350" w:after="0"/>
        <w:ind w:left="0" w:right="24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239. TO M. V. N.</w:t>
      </w:r>
    </w:p>
    <w:p>
      <w:pPr>
        <w:autoSpaceDN w:val="0"/>
        <w:autoSpaceDE w:val="0"/>
        <w:widowControl/>
        <w:spacing w:line="24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draw a sharp distinction between untouchability and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caste. The former has no scientific basis. It cannot be supported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It denies man the privilege of service to fellow beings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deprives the “untouchables” in distress of the right of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>service from their kind. The caste system has in my opinion a scien-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tific basis. Reason does not revolt against it. If it has disadvantages,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its advantages. It does not prevent a Brahmin from serving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Sudra brother. Caste creates a social and moral restraint. The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 cannot be extended. I would restrict it to four divisions.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multiplication would be an evil. I would reform the castes and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undoubted abuses but I can find no reason for their abolition.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there is no question of superiority or inferiority. A Brahmin </w:t>
      </w:r>
      <w:r>
        <w:rPr>
          <w:rFonts w:ascii="Times" w:hAnsi="Times" w:eastAsia="Times"/>
          <w:b w:val="0"/>
          <w:i w:val="0"/>
          <w:color w:val="000000"/>
          <w:sz w:val="22"/>
        </w:rPr>
        <w:t>who regards himself as a superior being born to look down upon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34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 castes is not a Brahmin. If he is first he is so by right of service.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12-3-1925</w:t>
      </w:r>
    </w:p>
    <w:p>
      <w:pPr>
        <w:autoSpaceDN w:val="0"/>
        <w:autoSpaceDE w:val="0"/>
        <w:widowControl/>
        <w:spacing w:line="292" w:lineRule="exact" w:before="350" w:after="0"/>
        <w:ind w:left="0" w:right="24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240. TO  R.S.S.R.</w:t>
      </w:r>
    </w:p>
    <w:p>
      <w:pPr>
        <w:autoSpaceDN w:val="0"/>
        <w:autoSpaceDE w:val="0"/>
        <w:widowControl/>
        <w:spacing w:line="24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given your address. If, in your opinion,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advocates violence in the other chapters, the verses you quote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12th do not take us much further along non-violence.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advocates and teaches violence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it. See the concluding discourse at the end of Chapter II.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that chapter lends itself to a violent interpretation,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concluding verses seem to me to preclude any such interpretation.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a literal interpretation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lands one in a sea of </w:t>
      </w:r>
      <w:r>
        <w:rPr>
          <w:rFonts w:ascii="Times" w:hAnsi="Times" w:eastAsia="Times"/>
          <w:b w:val="0"/>
          <w:i w:val="0"/>
          <w:color w:val="000000"/>
          <w:sz w:val="22"/>
        </w:rPr>
        <w:t>contradictions. The letter truly killeth, the spirit giveth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12-3-1925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TELEGRAM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1925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      IMPOSSIBILITY      GETTING      DAY      IN      PRESENT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PROGRAMME       TO      MEET    EX-HIGHNESS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14-3-1925</w:t>
      </w:r>
    </w:p>
    <w:p>
      <w:pPr>
        <w:autoSpaceDN w:val="0"/>
        <w:autoSpaceDE w:val="0"/>
        <w:widowControl/>
        <w:spacing w:line="292" w:lineRule="exact" w:before="350" w:after="0"/>
        <w:ind w:left="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242. SPEECH IN REPLY TO MUNICIPAL ADDRESS, QUILON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12,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 AND MEMBERS OF THE MUNICIPAL COUNCIL AND FRIENDS,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sincerely for the beautiful address that you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given to me and the sentiments that you have expressed therein.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that you regret, as I regret, the absence of my friend Maulana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Shaukat Ali, who as a rule accompanied me in all such tours. As it 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happened, it was not possible for him to tear himself away from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special engagements that have kept him in Delhi, nor was it really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for him to accompany me during this tour. As you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aware, I have for the time being a special mission in Travancore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he is not so interested as we Hindus 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of untouchability expresses itself in all its evil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Sri Rama Varma, ex-Maharaja of Cochin. Gandhiji met him at his palace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March 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4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 in Malabar. I must confess to you that before the struggle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Vykom, I never knew that approachability was a crime.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the few favoured places in India where education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universal. You are in a State which is considered—and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rightly considered—to be progressive. This State, I know,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 great deal for what are miscalled the depressed classes. I </w:t>
      </w:r>
      <w:r>
        <w:rPr>
          <w:rFonts w:ascii="Times" w:hAnsi="Times" w:eastAsia="Times"/>
          <w:b w:val="0"/>
          <w:i w:val="0"/>
          <w:color w:val="000000"/>
          <w:sz w:val="22"/>
        </w:rPr>
        <w:t>say the depressed classes miscalled, because the proper term is 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classes. It was Swami Vivekananda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reminded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upper classes had suppressed a portion of themselves,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been depressed themselves. You cannot lower the mem-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 of your own species without lowering yourselves. It surpasses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comprehension that any human being should be prohibited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use of roads which are semi-public or altogether public.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entered Travancore, I have been patiently and courteously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the arguments that can possibly be advanced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prohibition but I must confess to you that I remain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unconvinced, not because I am not open to conviction,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me to be something inherently wrong in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 that is taken up by the orthodox 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to them three definite offers. I will not discuss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moment, but I ask you all who are assembled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and give the cause your sympathy and co-operation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manner. (Cheers.) And that co-operation and sympathy I 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and woman in this city if you are convinced with 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that has crept into Hinduism. Pray remember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of the world are at present in the melting pot.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themselves upon mere scriptural authority. They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severest test of reason and, </w:t>
      </w:r>
      <w:r>
        <w:rPr>
          <w:rFonts w:ascii="Times" w:hAnsi="Times" w:eastAsia="Times"/>
          <w:b w:val="0"/>
          <w:i/>
          <w:color w:val="000000"/>
          <w:sz w:val="22"/>
        </w:rPr>
        <w:t>sanatana 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myself to be, I do not hesitate to repeat what I have said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 occasion that if I find that there were any texts in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Puranas that were inconsistent with reason, I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rejecting them, but all the researches that the limited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limited knowledge have enabled me to make personally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assistance that I have received from the most learned 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to be found in India have convinced me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warrant for unapproachability or even untouchability as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being practised today in India in our Shastras. This is a land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1863-1902;’ disciple of Ramakrishna Paramhamsa; exponent of Vedantic </w:t>
      </w:r>
      <w:r>
        <w:rPr>
          <w:rFonts w:ascii="Times" w:hAnsi="Times" w:eastAsia="Times"/>
          <w:b w:val="0"/>
          <w:i w:val="0"/>
          <w:color w:val="000000"/>
          <w:sz w:val="18"/>
        </w:rPr>
        <w:t>philosophy; founder of Ramakrishna Math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learning and if you desire to controvert the statement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 invite you to give me your assistance and give me the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your opinion may support the contention of the orthodox.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you that if we do not wake betimes—I am speaking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part of this audience—our religion is in danger of perishing.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asked to be patient in connection with this reform.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from experience that patience is a virtue. I have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manner cultivated that virtue for the past 40 years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deliberation, but I must confess to you that I can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patient with the curse that blots Hinduism.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  impatience with this curse a virtue. Mark my words,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impatience with the orthodox people, but I ask you to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with yourselves. Do not rest satisfied till you have rid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this curse and you will tear down the opposition of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 if you bestir yourself and express your own opinion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emphasis, and satyagraha is nothing but an emphatic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opinion. Emphasis is not required in the speech,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in the action and emphasis of action means suffering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person. I ask you in the light of this test critically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that is going on at Vykom and if you find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there the slightest trace of violence, denounce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unmeasured terms, but if you find that they are a set of honest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in defiance of the opinion of the orthodoxy of Vykom,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enduring what becomes their lot, if you find that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>telling you about these men is true, I ask you to  support them.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 force that has come to stay. No force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can kill it. It is a priceless possession. It blesses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it and it blesses those in connection with whom it is practised.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need fear it, and I wish that you, the educated people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will study the method of satyagraha with all its implications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admit with me that it is a method which is matchless,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understood and practised.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see in the address of the Dewan of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reference to the spinning-wheel. You have passed in the Assembly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recommending the adoption of the spinning-wheel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schools. I congratulate the Assembly upon the resolution,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passed through the towns or the cities of Travancore,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to you that I have my misgivings about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spinning-wheel in your schools. If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rightly, the Dewan has advertised for an expert spinner. I wonder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will be possible to get a single expert spinner in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have not sufficient expert spinners, I do not see how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for you to man your schools with spinning teachers,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passed the resolution, I ask you to make of that resolution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Believe me, the spinning-wheel and the spinning-wheel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solve, if anything will solve, the problem of the deepening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You want a universal supplementary occupation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classes of India. Such an occupation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supplemented only by the spinning-wheel, nor is it a new t hing.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hundred years ago every cottage of India had a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the spinning-wheel to its place and you will solve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>of poverty.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fallen in love with the women of Travancore.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need the inordinate lengths that the women of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  require.   I am   glad   that   the women of Travancore consi-der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sufficiently elegant if their limbs and bodies are covered.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white dress has captivated me. I hope and believe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and emblem of the purity within, (Cheers.) but I am distressed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that they wear the calico of Manchester or even the calico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Ahmedabad. I ask them to copy their sisters of Assam. Every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Assam knows how to weave, and almost every household in Assam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present moment has a handloom. I ask every one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woman, to clothe yourselves in khaddar, hand-spun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hand-woven. You will thereby place yourselves in direct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 of the land and if you will kindly adopt the advice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humbly ventured to tender to you, you will find that this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land of plenty.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14-3-1925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SPEECH IN REPLY TO “EZHAVAS ‘” ADDRESS,</w:t>
      </w:r>
    </w:p>
    <w:p>
      <w:pPr>
        <w:autoSpaceDN w:val="0"/>
        <w:autoSpaceDE w:val="0"/>
        <w:widowControl/>
        <w:spacing w:line="292" w:lineRule="exact" w:before="88" w:after="0"/>
        <w:ind w:left="0" w:right="27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VARKALAI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13, 1925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grateful to you for the address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presented to me. Needless to say, I was looking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visit. I wanted to know who were the different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>that were barred entrance to roads that are public or semi-public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was presented at Sivagiri Hall at a large gathering of </w:t>
      </w:r>
      <w:r>
        <w:rPr>
          <w:rFonts w:ascii="Times" w:hAnsi="Times" w:eastAsia="Times"/>
          <w:b w:val="0"/>
          <w:i/>
          <w:color w:val="000000"/>
          <w:sz w:val="18"/>
        </w:rPr>
        <w:t>Ezhavas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 untouchables.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and it has, therefore, been a matter of study, to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your acquaintance personally. I have now a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is in store for His Holiness, if he went to Vykom and tried to </w:t>
      </w:r>
      <w:r>
        <w:rPr>
          <w:rFonts w:ascii="Times" w:hAnsi="Times" w:eastAsia="Times"/>
          <w:b w:val="0"/>
          <w:i w:val="0"/>
          <w:color w:val="000000"/>
          <w:sz w:val="22"/>
        </w:rPr>
        <w:t>cross the barrier.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are aware, I was to have waited upon Her Highness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Maharani Regent, and similarly, I was to have waited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Holiness (Swami Narayana Guru), both of which I did yesterday,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 highly flattered that I was able to wait upon these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personages. I am able to tell you that Her Highness’s sympathies,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she herself is personally concerned, are entirely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trying to seek redress. I am free to tell you that she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roads at Vykom and similar roads elsewhere should be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classes, (Cheers.) but as the head of the State, she feels powerless,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public opinion behind her, and unless, therefore,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Travancore is organized in a perfectly legitimate,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constitutional manner, and unless that opinion is expressed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constitutional, legitimate and peaceful manner, though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emphatic, she will feel powerless to grant the relief desired. I,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entirely accept that position. It is for you and me to break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opposition of blind orthodoxy. You will not feel the glow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liberty, unless you yourselves take a leading part in </w:t>
      </w:r>
      <w:r>
        <w:rPr>
          <w:rFonts w:ascii="Times" w:hAnsi="Times" w:eastAsia="Times"/>
          <w:b w:val="0"/>
          <w:i w:val="0"/>
          <w:color w:val="000000"/>
          <w:sz w:val="22"/>
        </w:rPr>
        <w:t>breaking down that opposition.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friends whom I saw flung in my face, and rightly,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karma. The paraphrase that I would give of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is that everyone gets what he deserves, and we deserve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inherited. Hinduism believes in heredity, and so do the scientists,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Hinduism is a science reduced to practice, but that very science,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Hinduism also teaches us to undo the law of karma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undoing is done by doing more karma of an opposite character.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past incarnation, I did something that was wrong, it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undo the result of that evil past by doing something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evil, and even as it is possible for us to do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past, it is possible for this blindly orthodox people now to 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karma upon bad karma, and earn a reward which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The law of karma is   no respector of persons, but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leave the orthodoxy to itself. Man is the maker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destiny, and I therefore ask you to become makers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destiny. I am myself trying to become a bridge between my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 and those who are victims of that orthodoxy,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in so far as it is possible for me, I am trying to become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yourselves, and then, as I was telling His Holiness this morning, I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myself as a scavenger—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—and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occupies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rung of the ladder among suppressed classes. I am not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call myself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ask every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to be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calling.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he is true to his salt, is a sanitarian.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myself also as a weaver, spinner and farmer.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classes, the orthodox say, should remain suppressed  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vices which, they say, are inherent in them. It is for you and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no vice is inherent in man. That which is inherent in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virtue. Immediately he realizes his own potentialities, man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divine, and I would like every one of us to become what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be, and not remain what we are.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pleasure to find amongst you so many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women; to find lawyers, doctors and other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But I must confess to you that I am not satisfied with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good, but it is not good enough. What will tell in the end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not a knowledge of letters. I would, therefore,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cultivate the best in yourselves, and you will find that no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invincible it may appear to be, can stand against the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you would have developed in yourselves. There are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throughout the length and breadth of India, 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suppressed classes, having not only come into their own, </w:t>
      </w:r>
      <w:r>
        <w:rPr>
          <w:rFonts w:ascii="Times" w:hAnsi="Times" w:eastAsia="Times"/>
          <w:b w:val="0"/>
          <w:i w:val="0"/>
          <w:color w:val="000000"/>
          <w:sz w:val="22"/>
        </w:rPr>
        <w:t>but of having commanded reverence from the highest among Brah-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mins, and I want you to do nothing less than those distinguished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before you. I ask you to regard yourselves as trustees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welfare of Hinduism. I know that there is at the present moment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 of impatience going round the country, not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Travancore, but throughout the length and breadth of India,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suppressed classes. I assure you that it is wrong.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durable reform by becoming impatient. If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impatient, we must be impatient with ourselves, and not impatient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wrongdoer. I have presented India with the same prescription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conduct of Englishmen towards us,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 connection with the conduct of orthodoxy towards us.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vice that is attributed to us is eradicated,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 has absolutely no bottom left to itself. You will say,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properly, what can virtue and character have to do with entrance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public road, but I want you to look beneath the surface.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mind of orthodoxy, religion mixed up inextricably with the use </w:t>
      </w:r>
      <w:r>
        <w:rPr>
          <w:rFonts w:ascii="Times" w:hAnsi="Times" w:eastAsia="Times"/>
          <w:b w:val="0"/>
          <w:i w:val="0"/>
          <w:color w:val="000000"/>
          <w:sz w:val="22"/>
        </w:rPr>
        <w:t>of certain public roads.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that is taken up by orthodoxy is wrong, unsound,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and sinful, but that is my viewpoint, that is your viewpoint,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of orthodoxy. There was a time when our ancestors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sacrifice. We know that it was diabolical, that it was irreligion,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so thought our ancestors. They knew no better and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vice a virtue. And we would be doing them grave injustice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judge them by the standard of today. If we are to judge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rightly, it is necessary for us to step into their shoes and see how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felt, and they did feel when human sacrifice was abo-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lished. This is not in justification for the past deeds,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 which is in favour of our ancestors, that they knew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and so would I have you to judge the blindly orthodox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own times. They know no better, and I tell you, I am speak-ing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bitter experience. I am speaking, that is to say, of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domestic life. I have not yet been able to remove the wall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that surrounds my own dear wife and I be impatient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 must carry her with me by showing to her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the greatest courtesy and greater affection still,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to do so. While I remain absolutely strict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my own conduct, while I must become impatient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the slightest that may be lurking in me, I must be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her. You will not expect me to do otherwise. Then similarly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you not to feel otherwise towards the orthodox people,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secret of a true religious life. Swamiji told me yesterday,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one. I combated that view, and I combat it here this morning.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there are different human heads, so long will there be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religions, but the secret of a true religious life is to tolerate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religion. What may appear evil to us in certain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is not necessarily evil to those who follow those practices.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I dare not, blind myself to existing differences. I cannot rub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off the slate, if I would, but knowing those differences,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even those who differ from me. You will find an exemplification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law throughout the world. No two leaves of this very tree,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shadow we are sitting, are alike, though they spring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root, but, even as the leaves live together in perfect harmony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to us a beautiful whole, so must we, divided humanity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outsider looking upon us a beautiful whole. That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begin to love   each other and tolerate each other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differences. So, although I see the deep ignorance, the black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of blind orthodoxy, I refuse to be impatient with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orthodoxy, and hence I present to the world the law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say that a man who wants to lead a religious life on this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man who wants to realize himself on this earth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 must remain non-violent in every shape and form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his actions. And I am here to tell you that, had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satyagraha been carried on in that absolutely  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and had that campaign received that support from you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received, the battle would have closed long ago.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my need of praise to the satyagrahis of Vykom.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well. They have commanded my admiration, but that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side of the picture. I would be untrue to you if I did not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the other side of the picture but there again, applying 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law of non-violence, I refuse to condemn them.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best, but I ask them and I ask you to do better.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 physical violence to anybody, but their thoughts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were not non-violent. I discovered that even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them. They feel bitter towards the orthodox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putting up this opposition. They are angry with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distrust their motives. They distrust the motives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say that all these things are beneath the 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 will take the Government at its word. I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when they say that it does violence to their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when I pass through their road and, by giving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credit for honesty which I would claim for myself, I disarm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and opposition. I place myself in a most favourable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insinuating myself in their esteem and thereby expect to open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of their understanding. I want you to take up that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mentally, because I believe that thoughts are infinitely more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deeds. Deeds are indifferent caricatures of our thoug-hts,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of psychology has no difficulty in analysing the deeds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tracing them to their sources, and finding out how noble and mainly a </w:t>
      </w:r>
      <w:r>
        <w:rPr>
          <w:rFonts w:ascii="Times" w:hAnsi="Times" w:eastAsia="Times"/>
          <w:b w:val="0"/>
          <w:i w:val="0"/>
          <w:color w:val="000000"/>
          <w:sz w:val="22"/>
        </w:rPr>
        <w:t>man is and often times how equally degraded he is.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object today is to reiterate the main principles,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our own salvation, we must be self-reliant, we must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I ask you to set aside every other task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and apply yourselves to the finishing of this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It is a test case and the way for you to do it is to feed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band of satyagrahis and to feed them in every sense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term. You must be ashamed of receiving money from me or from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person outside this province, if it were possible even outside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Vykom. You must not only find this physical food for them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dedicate yourselves to the cause, and never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flow of satyagrahis to dry up. You must not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young men, brave lads, day in and day out sitting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away in that fierce sun   before the barricades,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your due share in the cause, you must also perform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tapas-charya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being baked in the sun, and what is more, since sacrifice is a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you must approach this task with a sacred heart. Your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>must therefore be above suspicion and you must be truthful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controlled. You must not indulge in luxuries for the time being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you must cut your necessaries down to the lowest point,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yourselves off from every worldly tie for the time being;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leave of your elders, you must not turn your back towards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expect you to help them even in time of their need,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 have gone from them. Try to do this in reality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for yourselves that you have carved a status which no power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can deprive you of; all cannot have the privilege of doing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work, but all of you can do social amelioration work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community. There is the drink evil, you must tackle that evil.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sufficiently know the other evil habits that may be prevalent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community. But you must remove untouchability from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You must go out to those among the suppressed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still lower down in the scale, befriend them and help them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manner possible.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gospel of spinning and khaddar. I have urged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Holiness to take up this thing in right earnest and ask everyone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to spinning and weaving and wear the product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I understand that not very long ago everyone of you or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every woman in your community was a beautiful spinner.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upon thousands knew how to weave. Both are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callings. In spinning alone lies the economic salvation of India, I am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convinced. Individually spinning, I admit, is not a profitable occupa-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tion; nationally it is one of   the most noble and the most profitable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occupations. Hence I have called spinning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was gladdened beyond measure when His Holiness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spin himself (Cheers.) and he has given 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henceforth he is going to ask everyone of his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disciples not to appear in his presence unless he is clad in spotless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 expect all the educated men among you to feel the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 of spinning and the privilege of wearing khaddar. I expect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go amongst your women folk and ask them to do likewise.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go in for the heavy saris that the Tamil sisters wear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Presidency. You do not go in for variety and   colour.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charmed with the spotless white dress of your women. A few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suffices for the wants of men and women. You must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shame and humiliation and degradation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fall back upon Manchester or Ahmedabad calico.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attend to these things, that would be your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cause or to the cause of satyagraha at Vykom.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that it is a long-drawn-out battle. His Holiness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that we might not see the end of this agony during our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in this generation, and that I should have to wait for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 of mine before I had the pleasure of seeing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agony. I respectfully differed from him. I hope to see the end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age during my lifetime, but I do not hope to do so without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assistance. Assist me to the full measure of your ability to show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wrong becomes a thing of the past. Do your duty manfull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undertake to show to you that this fifth class from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eradicated. (Cheers.) May God grant the necessary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determination to His Holiness to infect you with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and may God grant you the wisdom and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this sacred task.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thanks publicly to His Holiness for the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that he has shown to me and the hospitality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to me. I thank you once more for the address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me and for the patience with which you have listened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but the best reward that I ask you to give me, I expect,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what you have listened to in action (Loud and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>cheers.)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16-3-1925</w:t>
      </w:r>
    </w:p>
    <w:p>
      <w:pPr>
        <w:autoSpaceDN w:val="0"/>
        <w:autoSpaceDE w:val="0"/>
        <w:widowControl/>
        <w:spacing w:line="292" w:lineRule="exact" w:before="350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SPEECH IN REPLY TO STUDENTS’ ADDRESS,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190"/>
        <w:gridCol w:w="2190"/>
        <w:gridCol w:w="2190"/>
      </w:tblGrid>
      <w:tr>
        <w:trPr>
          <w:trHeight w:hRule="exact" w:val="616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TRIVANDRUM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2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13, 1925</w:t>
            </w:r>
          </w:p>
        </w:tc>
      </w:tr>
    </w:tbl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common superstition in India, and more so outside </w:t>
      </w:r>
      <w:r>
        <w:rPr>
          <w:rFonts w:ascii="Times" w:hAnsi="Times" w:eastAsia="Times"/>
          <w:b w:val="0"/>
          <w:i w:val="0"/>
          <w:color w:val="000000"/>
          <w:sz w:val="22"/>
        </w:rPr>
        <w:t>India—because, that is what I find from my correspondence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Maharaja’s College of Science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America—that I am an opponent, a foe, of 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farther from truth than a charge of this character.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true, however, that I am not an admirer of science unmixed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something that I am about to say to you. I think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without science, if we keep it in its right place. But I have learnt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during my wanderings in the world about the misuse of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often remarked, or made such remarks, as would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consider that I was really an opponent of science.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there are limitations even to scientific search,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that I place upon scientific search are the limitations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imposes upon us. I was only the other day discussing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on the uses of science, and at that time I told him a story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which I propose to repeat to you. I told him that there was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life when I very nearly went in for medicine and I told him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I gone in for it, probably, I would have become a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or a celebrated surgeon or both; because, really I am a lover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both these branches and I feel that I could have rendered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service in that department. But when I understood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friend–and he was a distinguished doctor—that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practise vivisection I recoiled with horror from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Probably, some of you will laugh at my horror, but I do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want you to laugh at it. I want you to consider carefully what 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really saying. I feel that we are placed on this earth to adore 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Maker, to know ourselves, in other words, to realize ourselves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to realize our destiny. Vivisection cannot add, in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opinion, an inch to our moral height. It may—though many medical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men tell me that it is not an absolutely correct statement—it may,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say, bring in some relief to a man whose body is ailing. But I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honestly confess to you that I believe in placing limitations upon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remedies for keeping the body alive. After all it is a broken weed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rely upon. It may slip out of our hands at any moment. I recovered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skilful handling of Col. Maddock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operation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performed by him upon me. But there was no guarantee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whatsoever that after my recovery I may not fall under a stroke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lighting or under some other accident. Such being the case, I feel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got to explore whether we should restrain ourselves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we might let ourselves go.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only given you one illustration of the limitation that I</w:t>
      </w:r>
    </w:p>
    <w:p>
      <w:pPr>
        <w:autoSpaceDN w:val="0"/>
        <w:autoSpaceDE w:val="0"/>
        <w:widowControl/>
        <w:spacing w:line="240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Polak”, September 8, 1909 &amp; October 14, 1909.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Surgeon in the Sassoon Hospital, Poona, who operated upon Gandhiji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appendicitis in January 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place upon scientific research and upon the uses of 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would simply say—as I have said to so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India, and I have the good fortune to enjoy the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students world and the good fortune to come in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thou- sands and thousands of students all over India, and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hesitate to tell them—that they must make up their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one thing at least in life, viz., to understand what they are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for. I place the same view in all humility before professors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and it is for that reason that I have so often written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upon and against the materialistic tendency 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civilization—I will not say Western civilization though as it so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the two have become convertible terms.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aspect also which I would like to place before you.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go in for science not for the sake of knowledge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livelihood that their scientific studies might give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not only for students belonging to colleges of science,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true of students belonging to any other college. But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science is one of the few things in which you have to go 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accuracy of thought and accuracy of handling, the warning that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utter to you will perhaps come home to you with greater force than </w:t>
      </w:r>
      <w:r>
        <w:rPr>
          <w:rFonts w:ascii="Times" w:hAnsi="Times" w:eastAsia="Times"/>
          <w:b w:val="0"/>
          <w:i w:val="0"/>
          <w:color w:val="000000"/>
          <w:sz w:val="22"/>
        </w:rPr>
        <w:t>to others.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keep the two most brilliant examples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our own dear country, and those two are Drs. J.C.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P.C. Ray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least to the students of science, they must be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household names. I believe that they are household names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educated India. They went in for science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science and we know what they have achieved. They never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the profession of science would bring them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 fame. They cultivated it for the sake of it and Sir J.C. Bose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told me that he had accepted the limitations for himself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had uttered a single word about how we should apply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to science and I speak upon his authority that all his researches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devoted in order to enable us to come nearer our Maker.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students in India labour under one very serious disability.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go in for this class of education or for higher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are drawn from the middle class. Unfortunately for us and unfortu-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1858-1937; botanist; Fellow of the Royal Society; founded the Bose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Institute near Calcutta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1861-1944; Chemist and patriot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nately for our country, the middle classes have almost lost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hands and I hold it to be utterly impossible for a boy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secrets of science or the pleasures and the delights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pursuits can give, if that boy is not prepared to use his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tuck up his sleeves and labour like an ordinary labourer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streets.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well remember the classes that I used to attend on chemis-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try. It seemed to me then to be one of the dullest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(Laughter.) I know now what an interesting subject it is.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adorer of all my teachers, I must confess to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was not mine but that of my teacher. He asked me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heart all those awful sounding names without knowing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were. He never agreed to place even the different metals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had simply to learn things by heart. He brought frightful notes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written by him, read those notes to us; we had to copy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and memorize them. I revolted and failed in that one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(Laughter.) so much so that he might not have issued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for goin in for my Matriculation Examination. 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I was at that time ill; he took pity on me and issued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certificate. Had it been so, he would really have blamed me for not </w:t>
      </w:r>
      <w:r>
        <w:rPr>
          <w:rFonts w:ascii="Times" w:hAnsi="Times" w:eastAsia="Times"/>
          <w:b w:val="0"/>
          <w:i w:val="0"/>
          <w:color w:val="000000"/>
          <w:sz w:val="22"/>
        </w:rPr>
        <w:t>having passed in the Chemistry paper instead of blaming himself.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the professors and teachers—I except you, Sir, and your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category—the Indian teachers and professors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all sail in the same boat. Science is essentially one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which theory alone is of no value whatsoever—unless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practical knowledge and unless you conduct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experiments. I wonder how far you go in for practical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far you take the keenest delight in it. If you go in for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right spirit then I know that there is nothing so great 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for making us accurate in thought and accurate in 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our hands go hand in hand with our heads we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do nothing whatsoever.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we, who learn in colleges, forget that India lives in </w:t>
      </w:r>
      <w:r>
        <w:rPr>
          <w:rFonts w:ascii="Times" w:hAnsi="Times" w:eastAsia="Times"/>
          <w:b w:val="0"/>
          <w:i w:val="0"/>
          <w:color w:val="000000"/>
          <w:sz w:val="22"/>
        </w:rPr>
        <w:t>her villages and not in her towns.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has 7,00,000 villages and you, who receive a liberal educa-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are expected to take that education or the fruits of that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villages. How will you infect the people of the villages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knowledge? Are you then learning science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and will you be so handy and so practical that the knowledge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derive in a college so magnificently built—and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magnificently equipped—you will be able to 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benefit of the villagers 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then, I place before you the instrument to which you may </w:t>
      </w:r>
      <w:r>
        <w:rPr>
          <w:rFonts w:ascii="Times" w:hAnsi="Times" w:eastAsia="Times"/>
          <w:b w:val="0"/>
          <w:i w:val="0"/>
          <w:color w:val="000000"/>
          <w:sz w:val="22"/>
        </w:rPr>
        <w:t>apply your scientific knowledge and that is the humble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Seven lakhs villages in India are today pining for want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instrument. It was in every home and every cottage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century ago, and at that time, India was not a lazy country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today. Her agriculturists—and agriculturists form 85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population—were not forced to be idle for at least four months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year. That is not what I am telling you. This is not my testimony.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testimony of another scientist, that is Mr. Higginbottom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lately been giving evidence before the Taxation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said that India’s poverty, which was growing,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 but would grow unless the Indian millions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supplementary occupation. Now apply your scientific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out what such supplementary occupation can be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needs of 7,00,000 villages scattered over a surface 1,900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long and 1,500 miles broad, and I assure you, you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irresistible conclusion that I have, that nothing but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spinning-wheel can do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has gone out of use now. Wherever I go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a spinning wheel and instead of a spinning-wheel I get a toy.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good yarn, which will give you good khaddar, out of toys.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you to make the spinning-wheel hum. I present to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example of Dr. P. C. Ray who is the maker of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Chemical Works. It is a growing concern which has furnished a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hundreds of students. But Dr. Ray is a scientist of scientists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give the benefit of his scientific knowledge to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Because he was working at the time of the Khulna famine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the secret of the spinning-wheel and you know today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his life only to the spinning-wheel propaganda and the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 of workers under him, all scientists, are endeavouring to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to perfect every accessory required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It is a noble calling. It is worthy of scientists. May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find an abiding place in your hearts.   I thank you for giving me </w:t>
      </w:r>
      <w:r>
        <w:rPr>
          <w:rFonts w:ascii="Times" w:hAnsi="Times" w:eastAsia="Times"/>
          <w:b w:val="0"/>
          <w:i w:val="0"/>
          <w:color w:val="000000"/>
          <w:sz w:val="22"/>
        </w:rPr>
        <w:t>this patient hearing. (Cheers.)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Principal then garlanded Mahatmaji and presented a beautiful flower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bouquet. Mahatmaji said, “I thought it would be of homespun yarn.” As Mahatmaji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Agricultural Institute of Allahabad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stepped into the car he said, “I expect to see you all next time in khaddar, khaddar </w:t>
      </w:r>
      <w:r>
        <w:rPr>
          <w:rFonts w:ascii="Times" w:hAnsi="Times" w:eastAsia="Times"/>
          <w:b w:val="0"/>
          <w:i w:val="0"/>
          <w:color w:val="000000"/>
          <w:sz w:val="18"/>
        </w:rPr>
        <w:t>woven by yourselves.” Amid cries of “</w:t>
      </w:r>
      <w:r>
        <w:rPr>
          <w:rFonts w:ascii="Times" w:hAnsi="Times" w:eastAsia="Times"/>
          <w:b w:val="0"/>
          <w:i/>
          <w:color w:val="000000"/>
          <w:sz w:val="18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and cheers Mahatmaji left the </w:t>
      </w:r>
      <w:r>
        <w:rPr>
          <w:rFonts w:ascii="Times" w:hAnsi="Times" w:eastAsia="Times"/>
          <w:b w:val="0"/>
          <w:i w:val="0"/>
          <w:color w:val="000000"/>
          <w:sz w:val="18"/>
        </w:rPr>
        <w:t>Science College premises.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19-3-1925</w:t>
      </w:r>
    </w:p>
    <w:p>
      <w:pPr>
        <w:autoSpaceDN w:val="0"/>
        <w:autoSpaceDE w:val="0"/>
        <w:widowControl/>
        <w:spacing w:line="292" w:lineRule="exact" w:before="350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245. SPEECH IN REPLY TO WELCOME ADDRESSES,</w:t>
      </w:r>
    </w:p>
    <w:p>
      <w:pPr>
        <w:autoSpaceDN w:val="0"/>
        <w:autoSpaceDE w:val="0"/>
        <w:widowControl/>
        <w:spacing w:line="292" w:lineRule="exact" w:before="88" w:after="0"/>
        <w:ind w:left="0" w:right="25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TRIVANDRUM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2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13,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in the course of a joint reply, wished publicly to express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thanks to Her Highness the Maharani and also to the Dewan whom he interviewed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Vykom struggle. He had also visited Swami Narayana Guru at Sivagiri Math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some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Pulaya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 reciting Sanskrit. </w:t>
      </w:r>
      <w:r>
        <w:rPr>
          <w:rFonts w:ascii="Times" w:hAnsi="Times" w:eastAsia="Times"/>
          <w:b w:val="0"/>
          <w:i/>
          <w:color w:val="000000"/>
          <w:sz w:val="18"/>
        </w:rPr>
        <w:t>Ezhavas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clean and as good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highest in the land and it hurt his sense of religion, humanity and sense of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nationalism because the Swamiji could not enter the prohibited roads of Vykom.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Referring to the discussion with obstructionists at Vykom, the Mahatma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placed three proposals before them for acceptance. The first was a referendum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at Vykom or the whole of Travancore restricted only to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spokesmen would not accept but stated that the verdict of the majority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possibly bind those who had settled convictions. In the second place Mahatmaji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offered to place the authority on which the spokesman based his settled convictions </w:t>
      </w:r>
      <w:r>
        <w:rPr>
          <w:rFonts w:ascii="Times" w:hAnsi="Times" w:eastAsia="Times"/>
          <w:b w:val="0"/>
          <w:i w:val="0"/>
          <w:color w:val="000000"/>
          <w:sz w:val="18"/>
        </w:rPr>
        <w:t>before learned Shastris of India but it was said their decision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authenticity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was not binding on the obstructionists who were free to reject it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hostile to them. Thirdly on behalf of satyagrahis, he undertook to nominate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Shastri as arbitrator asking the oppositionists to nominate their arbitrator,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Dewan sitting as umpire over them, Mahatmaji undertaking to be bound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arbitrator’s decision and the umpire, whatever it was. These offers were still open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acceptance, and he asked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the whole Hindu community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 on breaking down the prejudice of orthodoxy in Vykom, and compel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pressure of public opinion the opening of these roads to the untouchables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unapproachables. Both the Maharani and the Dewan appreciated the proposals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showed their sympathy with the reformers and both had promised to the best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ability to help the reform movement otherwise than by legislation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moment. He felt sure that organized public opinion would help the reformers </w:t>
      </w:r>
      <w:r>
        <w:rPr>
          <w:rFonts w:ascii="Times" w:hAnsi="Times" w:eastAsia="Times"/>
          <w:b w:val="0"/>
          <w:i w:val="0"/>
          <w:color w:val="000000"/>
          <w:sz w:val="18"/>
        </w:rPr>
        <w:t>even by legislative action. He had invited Her Highness   to help them in obtaining a</w:t>
      </w:r>
    </w:p>
    <w:p>
      <w:pPr>
        <w:autoSpaceDN w:val="0"/>
        <w:autoSpaceDE w:val="0"/>
        <w:widowControl/>
        <w:spacing w:line="220" w:lineRule="exact" w:before="3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Gandhiji's joint reply to the several addresses of welcome presented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at a public meeting on the Cantonment maidan by the Travancore citizens,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Kerala Hindu Sabha, the Humanitarian Scoiety, the local Congress and Khilafat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Committees and the Hindi students.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Caste Hindus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referendum, but whether she was able to do so or not, there was nothing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from organizing public opinion. Blind orthodoxy could not stand the fierce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 of local public criticism provided it was sympathetic, non-violent and humble.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only sixty thousand Brahmins, compared to eight lakh non-Brahmins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 lakh untouchables in Malabar, and while he was gratified on their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advancement, he felt they should not be refused the rights of common humanity.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concluded his speech by making an appeal particularly to ladies who were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in large numbers to wear khaddar.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14-3-1925</w:t>
      </w:r>
    </w:p>
    <w:p>
      <w:pPr>
        <w:autoSpaceDN w:val="0"/>
        <w:autoSpaceDE w:val="0"/>
        <w:widowControl/>
        <w:spacing w:line="260" w:lineRule="exact" w:before="32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SPEECH IN REPLY TO MUNICIPAL ADDRESS,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TRIVANDRUM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1925</w:t>
      </w:r>
    </w:p>
    <w:p>
      <w:pPr>
        <w:autoSpaceDN w:val="0"/>
        <w:autoSpaceDE w:val="0"/>
        <w:widowControl/>
        <w:spacing w:line="260" w:lineRule="exact" w:before="82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little I have been able to see of Travancore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I can heartily endorse the sentiments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your address in connection with the Royal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As I have been saying to my friends who were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severe simplicity of the Royalty in Travancore has bewitched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position of so many Princes of India that I must confess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totally unprepared for this simplicity of life that rules the Royalty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Travancore and I thought that I would be guilty of discourtesy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suppressing the truth if I did not publicly give voice to what has so </w:t>
      </w:r>
      <w:r>
        <w:rPr>
          <w:rFonts w:ascii="Times" w:hAnsi="Times" w:eastAsia="Times"/>
          <w:b w:val="0"/>
          <w:i w:val="0"/>
          <w:color w:val="000000"/>
          <w:sz w:val="22"/>
        </w:rPr>
        <w:t>enraptured me.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referring to the existence of two dirty slums in Trivandrum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noticed in his drive, he considered that a Municipal Councillor to be worthy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 should regard himself as the custodian of the health of the citizens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represented. The majority of diseases in towns were due to dirt, filth and filthy air.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instanced the case of Trichinopoly where nuisance was committed on the banks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Cauvery, the water of which was drunk by the people. Though Trichinopoly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big town, its water supply was so awfully neglected by its citizens, but in Trivandrum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struck by its cleanliness. People stifled themselves in big towns and cities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dungeons where no fresh air could be had and he was glad they lived in cottages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scattered all over the land. As a lover of municipal life, he had studied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of many Corporations and considered it a misfortune that he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>able to devote his lifetime to municipal service.</w:t>
      </w:r>
    </w:p>
    <w:p>
      <w:pPr>
        <w:autoSpaceDN w:val="0"/>
        <w:autoSpaceDE w:val="0"/>
        <w:widowControl/>
        <w:spacing w:line="240" w:lineRule="exact" w:before="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Mahatmaji stated that though his countrymen were suffering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 under disabilities which he thought was only a passing phase,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 had very noble people who understood the world current. Whatever their views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Victoria Jubilee Town Hall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colour, he had the privilege of learning a great deal from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management of Corporations. They had made ugly spots pretty. Johannesburg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merely a sandy desert, was turned into a garden, and they had spent a fortune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adorning that beautiful city. When plague broke out in Johannesburg, they spent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 like water and rid the town of disease in 24 hours. They isolated the area,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Government, on the report of the Sanitary Inspector, reduced to ashes a beautiful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market. To take time by the forelock and take energetic measures was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>economy.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ordinary life of municipalities throughout India should be untouched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politics, but concentrated upon the health of the citizens, upon their proper feeding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upon their proper education. He did not for a moment share the belief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municipalities should control merely the primary education of children, but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take care of the highest form of education of the children that grew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care. His experience with two great Corporations convinced him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municipalities should also have the control of the Police of their towns, besides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lighting of streets and scavenging. In congratulating the townsmen on the passing of </w:t>
      </w:r>
      <w:r>
        <w:rPr>
          <w:rFonts w:ascii="Times" w:hAnsi="Times" w:eastAsia="Times"/>
          <w:b w:val="0"/>
          <w:i w:val="0"/>
          <w:color w:val="000000"/>
          <w:sz w:val="18"/>
        </w:rPr>
        <w:t>the spinning resolution in the Council, he asked them to work it in earnest.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16-3-1925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247. SPEECH AT LAW COLLEGE, TRIVANDRUM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14, 1925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paying a short visit to the Fort High School and the Mahila Mandiram,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association for women to which a hostel also is attached, Mahatma Gandhi came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 College where Mr. M. K. Govinda Pillai, Acting Principal of the College,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him. An address was presented by the students to which Mahatmaji made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in the course of which he gave an account of his early education, his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voyage to England and his initiation into the bar 40 years ago when the profession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overcrowded. He advised the students who took to law to have a complete mastery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facts, to understand human nature, to sift every case given to them, and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it a just cause that commended itself to them, to take it up or otherwise throw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overboard. They as lawyers should not sell their conscience for a mess of pottage.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they got a good case, they should identify themselves with the client and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client’s case their own by asking for all the facts they wanted without being led </w:t>
      </w:r>
      <w:r>
        <w:rPr>
          <w:rFonts w:ascii="Times" w:hAnsi="Times" w:eastAsia="Times"/>
          <w:b w:val="0"/>
          <w:i w:val="0"/>
          <w:color w:val="000000"/>
          <w:sz w:val="18"/>
        </w:rPr>
        <w:t>by him.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how strongly I have spoken against lawyers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ways—but who should speak if not I who knew all the intricacies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life, who knew all the spheres of a legal life—and so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deliver myself of what was within me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legal profession.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an address of welcome presented by the students of the College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410" w:val="left"/>
          <w:tab w:pos="5890" w:val="left"/>
          <w:tab w:pos="6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Sir Pherozeshah Mehta and Badruddin Tyabji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any means the tallest among lawyers, but their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cause were invaluable. The late Mana Mohan Ghose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of the poor and he refused to charge fees when it was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case. He rendered invaluable services at the time of the Indigo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in Bengal.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asking them to study the lives of lawyers like Ghose,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them not merely to be satisfied with the heritage those great lawyers had left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but wished the present generation to do better. They should become the poor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man’s friend in every sense and then alone would they be able to justify the legal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profession. Their end was not to get more than a decent livelihood or how to shine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life, but to serve humanity in order to serve the motherland. They ought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lawyers in order to increase cases. The education they received ought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prostituted to the base use of earning a livelihood, it ought to be used to promote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growth to enable them to realize themselves, to understand that there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Maker who saw everything and registered all thoughts, pure and impure,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learning they derived should be dedicated to a vigorous self-analysis and not </w:t>
      </w:r>
      <w:r>
        <w:rPr>
          <w:rFonts w:ascii="Times" w:hAnsi="Times" w:eastAsia="Times"/>
          <w:b w:val="0"/>
          <w:i w:val="0"/>
          <w:color w:val="000000"/>
          <w:sz w:val="18"/>
        </w:rPr>
        <w:t>prostituted.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Mahatmaji gave the students the message of the spinning-wheel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asked them to remember that not from the law-books or platform oratory but only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spinning-wheel would they find the deliverance of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purse of Rs.500 was given over to Mahatmaji as proceeds of collections </w:t>
      </w:r>
      <w:r>
        <w:rPr>
          <w:rFonts w:ascii="Times" w:hAnsi="Times" w:eastAsia="Times"/>
          <w:b w:val="0"/>
          <w:i w:val="0"/>
          <w:color w:val="000000"/>
          <w:sz w:val="18"/>
        </w:rPr>
        <w:t>made yesterday at the public meeting.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16-3-1925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1844-1906; distinguished member of the Bombay Bar and later Judge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High Court; President of the Indian National Congress in 1887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1844-1896; one of the early leaders of the Indian National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 Mohan Ghose started a vigorous Indigo agitation in the columns of the </w:t>
      </w:r>
      <w:r>
        <w:rPr>
          <w:rFonts w:ascii="Times" w:hAnsi="Times" w:eastAsia="Times"/>
          <w:b w:val="0"/>
          <w:i/>
          <w:color w:val="000000"/>
          <w:sz w:val="18"/>
        </w:rPr>
        <w:t>Hindu Patriot.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Subsequently, an Indigo Commission was appointed.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IN  SEARCH OF KNOWLEDGE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French writer has written a story with the title "In Search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Knowledge". The writer sends many learned men in this search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continents. One of them comes to India. This seeker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understood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those who have learned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Shastras, to coutriers and others, but fails to get knowledge anywhere.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convinced that knowledge means the search for God. Finally,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upon the home of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 he finds devotion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Here for the first time he experiences simplicity, innocence,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artlessness. Here he comes face to face with God, and he reaches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one who wishes to discover God easily must search for </w:t>
      </w:r>
      <w:r>
        <w:rPr>
          <w:rFonts w:ascii="Times" w:hAnsi="Times" w:eastAsia="Times"/>
          <w:b w:val="0"/>
          <w:i w:val="0"/>
          <w:color w:val="000000"/>
          <w:sz w:val="22"/>
        </w:rPr>
        <w:t>Him amongst the poor and the humble.</w:t>
      </w: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imaginary story. Our Shastras, however, bear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very truth. Sudama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found God. Mirabai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found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she ceased to be a queen. Duryodhana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because he went and 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Krishna’s head, got the latter’s army only. God became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charioteer of Arjuna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sat at His feet.</w:t>
      </w:r>
    </w:p>
    <w:p>
      <w:pPr>
        <w:autoSpaceDN w:val="0"/>
        <w:tabs>
          <w:tab w:pos="530" w:val="left"/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thoughts have occurred to me because of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letter: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written by one who has a clear conscience.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is in search of knowledge. However, the more he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 more it evades him. He is making vain efforts to grasp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something which is beyond reason. Giving up the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fruit of one’s action does not imply that no result will follow.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that every action brings in its result and in the mysterious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things, where fibres are so interwoven that the trunk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distinguishable from the branches, who can identify the fruit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action amidst the complex of the collective acts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persons? What right have we to know this? Even a king’s soldier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right to know the result of his own action, why should we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the servants of the people know the results of our particular actions?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poor Brahmin friend of Lord Krishna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medieval saint-poetess of Rajasthan; queen of Mewar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Chief of the Kaurava princes in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Mahabharata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Third of the Pandava brothers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correspondent, a young man of 25, had described his </w:t>
      </w:r>
      <w:r>
        <w:rPr>
          <w:rFonts w:ascii="Times" w:hAnsi="Times" w:eastAsia="Times"/>
          <w:b w:val="0"/>
          <w:i w:val="0"/>
          <w:color w:val="000000"/>
          <w:sz w:val="18"/>
        </w:rPr>
        <w:t>Philosophical quandary.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not enough to know that action necessarily brings results?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correspondent, however, has no faith in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God. I beg him to have faith in the experiences of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The world subsists on the omnipresence of God.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name. If anyone is hostile to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let him worship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other name that he likes. There is no reason to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Ajamil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fictitious. But the question is not whether Ajamil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exist; it is whether someone did save himself by chanting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To disregard the experiences of mankind as described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 of the Puranas, is to disregard the history of mankind.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against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on all the time. A person such as Ajamil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chanted the name of Narayana while fighting that battle. Mirabai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the name of Giridhar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sleeping, sitting, eating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This is not a substitute for struggle, but rather it sanctifies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Anyone who chants </w:t>
      </w:r>
      <w:r>
        <w:rPr>
          <w:rFonts w:ascii="Times" w:hAnsi="Times" w:eastAsia="Times"/>
          <w:b w:val="0"/>
          <w:i/>
          <w:color w:val="000000"/>
          <w:sz w:val="22"/>
        </w:rPr>
        <w:t>Ramanama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repeats the </w:t>
      </w:r>
      <w:r>
        <w:rPr>
          <w:rFonts w:ascii="Times" w:hAnsi="Times" w:eastAsia="Times"/>
          <w:b w:val="0"/>
          <w:i/>
          <w:color w:val="000000"/>
          <w:sz w:val="22"/>
        </w:rPr>
        <w:t>Dwadashamantra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not defeated in his battle with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defeats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latter. Hence the poet has sung that although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entices all, it </w:t>
      </w:r>
      <w:r>
        <w:rPr>
          <w:rFonts w:ascii="Times" w:hAnsi="Times" w:eastAsia="Times"/>
          <w:b w:val="0"/>
          <w:i w:val="0"/>
          <w:color w:val="000000"/>
          <w:sz w:val="22"/>
        </w:rPr>
        <w:t>accepts defeat at the hands of the true devotees of God.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of Rama confronting Ravana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ever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us. If this does not satisfy one, it only means that one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and Ravana as historical characters. As such, they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exist. However, Ravana as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continues to exist today and Rama’s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devotees, those whose heart is His abode, are every day destroying </w:t>
      </w:r>
      <w:r>
        <w:rPr>
          <w:rFonts w:ascii="Times" w:hAnsi="Times" w:eastAsia="Times"/>
          <w:b w:val="0"/>
          <w:i w:val="0"/>
          <w:color w:val="000000"/>
          <w:sz w:val="22"/>
        </w:rPr>
        <w:t>Ravana.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delusion it is to desire to know that which is known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death? What would be the plight of a child of five if it desires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is going to happen to him at fifty? However, just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child can guess his future from the experience of others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too can satisfy ourselves by guessing the state after death on the </w:t>
      </w:r>
      <w:r>
        <w:rPr>
          <w:rFonts w:ascii="Times" w:hAnsi="Times" w:eastAsia="Times"/>
          <w:b w:val="0"/>
          <w:i w:val="0"/>
          <w:color w:val="000000"/>
          <w:sz w:val="22"/>
        </w:rPr>
        <w:t>basis of other men’s experience.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need, however, to know what is to happen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death? Is it not sufficient to know that good actions are well rewarded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evil ones bring forth bitter fruits? The fruit of the best actions is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this is the definition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would suggest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 correspondent.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hardened sinner who in his last moments called for his son, Narayan, and </w:t>
      </w:r>
      <w:r>
        <w:rPr>
          <w:rFonts w:ascii="Times" w:hAnsi="Times" w:eastAsia="Times"/>
          <w:b w:val="0"/>
          <w:i w:val="0"/>
          <w:color w:val="000000"/>
          <w:sz w:val="18"/>
        </w:rPr>
        <w:t>was saved by the divine attendants for uttering the name of God.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Another name of Lord Krishna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Legendary ruler of Lanka and enemy of Rama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taken an image literally, has used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mislea-ding metaphor and, as a result, has fallen into a trap.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is not God. Man, however, projects godliness on it and makes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object of rapt contemplation. We cannot create human beings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wood nor use wooden dolls to serve our purpose; but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those good sons and daughters, who refresh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of their parents throu-gh photographs do nothing wrong!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omnipresent, even a pebble in the Narmada can represent Him </w:t>
      </w:r>
      <w:r>
        <w:rPr>
          <w:rFonts w:ascii="Times" w:hAnsi="Times" w:eastAsia="Times"/>
          <w:b w:val="0"/>
          <w:i w:val="0"/>
          <w:color w:val="000000"/>
          <w:sz w:val="22"/>
        </w:rPr>
        <w:t>and serve as an object of worship.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if the correspondent feels that he will find happiness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in service to villagers through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>such other things, he should hasten to go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CONCERNING “NAVAJIVAN 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subscriber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a long letter of complaint. </w:t>
      </w:r>
      <w:r>
        <w:rPr>
          <w:rFonts w:ascii="Times" w:hAnsi="Times" w:eastAsia="Times"/>
          <w:b w:val="0"/>
          <w:i w:val="0"/>
          <w:color w:val="000000"/>
          <w:sz w:val="22"/>
        </w:rPr>
        <w:t>Its substance is as follows: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become like a monthly magazine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uninteresting and depressing articles on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and 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Mahadev gives something like a diary of my tours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goes on writing on the same theme.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supplement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supposed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gives disheartening news regarding education; but it too has </w:t>
      </w:r>
      <w:r>
        <w:rPr>
          <w:rFonts w:ascii="Times" w:hAnsi="Times" w:eastAsia="Times"/>
          <w:b w:val="0"/>
          <w:i w:val="0"/>
          <w:color w:val="000000"/>
          <w:sz w:val="22"/>
        </w:rPr>
        <w:t>no plans for education.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limit.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Other articles find no place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Navajivan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This is indeed the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Perhaps no other weekly in the world is as expensive as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Moreover, although the prices of paper have gone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remains the same.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truth in these arguments. The subscriber wishes </w:t>
      </w:r>
      <w:r>
        <w:rPr>
          <w:rFonts w:ascii="Times" w:hAnsi="Times" w:eastAsia="Times"/>
          <w:b w:val="0"/>
          <w:i w:val="0"/>
          <w:color w:val="000000"/>
          <w:sz w:val="22"/>
        </w:rPr>
        <w:t>me to discuss this matter in the paper.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the subscribers as partners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it only as long as a certain minimum number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it. I also propose to meet its expenses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alone and not through advertisements. Hence its </w:t>
      </w:r>
      <w:r>
        <w:rPr>
          <w:rFonts w:ascii="Times" w:hAnsi="Times" w:eastAsia="Times"/>
          <w:b w:val="0"/>
          <w:i w:val="0"/>
          <w:color w:val="000000"/>
          <w:sz w:val="22"/>
        </w:rPr>
        <w:t>subscribers can, if they so desire, put an end to its publication.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true that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newspaper, but a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propagate certain views. It tests these views in two ways: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place by bringing them up for discussion from time to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secondly, by finding out the number of people who support these </w:t>
      </w:r>
      <w:r>
        <w:rPr>
          <w:rFonts w:ascii="Times" w:hAnsi="Times" w:eastAsia="Times"/>
          <w:b w:val="0"/>
          <w:i w:val="0"/>
          <w:color w:val="000000"/>
          <w:sz w:val="22"/>
        </w:rPr>
        <w:t>views.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searches for the means for securing swaraj and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before the public; hence it presents something new.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do what other newspapers do. What is not found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constantly appears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in this way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maintains its novelty and distinctiveness. It does not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compete with other newspapers.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obvious that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as interesting as it used to 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 its subscribers numbered about 40,000 as against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6,000 today. Swami Anand believes that the reason is that now-a-days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more for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less for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correct.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the same pitiable plight today as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Its circulation, too, which had reached the figure of 30,000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almost the same as that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still cherish the desire to write more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willing, it will be fulfilled, and then the Swami’s doubts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resolved.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what I am putting before the public now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intoxicating nor exciting. Moreover, there is no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 soon.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put forward new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swaraj but it rather attempts to place before the public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old means in new ways. It is interesting precisely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uninteresting. As it promotes the cause of swaraj, it is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the spinning-wheel and such other means that subscribe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it; this is enough to satisfy me. Its publication will continue so long </w:t>
      </w:r>
      <w:r>
        <w:rPr>
          <w:rFonts w:ascii="Times" w:hAnsi="Times" w:eastAsia="Times"/>
          <w:b w:val="0"/>
          <w:i w:val="0"/>
          <w:color w:val="000000"/>
          <w:sz w:val="22"/>
        </w:rPr>
        <w:t>as a certain minimum number of subscribers are pleased with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look upon the spinning-wheel as a powerful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securing swaraj, those who regard it as the panacea for ridding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 her poverty, will not tire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patience and faith will come to realize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weapon, if not today then tomorrow, and I hope that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never entertain such doubts.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Shri Mahadev Desai gives a diary of my tours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 cause for complaint. My tours are not for my pleasure </w:t>
      </w:r>
      <w:r>
        <w:rPr>
          <w:rFonts w:ascii="Times" w:hAnsi="Times" w:eastAsia="Times"/>
          <w:b w:val="0"/>
          <w:i w:val="0"/>
          <w:color w:val="000000"/>
          <w:sz w:val="22"/>
        </w:rPr>
        <w:t>but for service. Hence readers have a right to know their impact and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duty to report it in some form or other . It is indeed a fault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diary that it often praises me. That, however,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My secretary who travels along with me and who works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slave, can hardly be my critic. What inspires him to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can be only love or a sort of fascination. He is not tempted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salary. I can exercise restraint on his praises, but I cannot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these. If the good opinion of those who are my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 does not swell my head with pride, I would rather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a burden and make special efforts to be worthy of it. As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>do so, this praise is not likely to prove harmful.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wish to stress this criticism of the correspondent.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a danger lurking behind praise. If a son continuously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praises his father, he is likely to commit the sin of misleading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Hence a son who loves his father does not praise him.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the father who continuously praises his son is likely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harm rather than good. Or, friends who sing the praises of each </w:t>
      </w:r>
      <w:r>
        <w:rPr>
          <w:rFonts w:ascii="Times" w:hAnsi="Times" w:eastAsia="Times"/>
          <w:b w:val="0"/>
          <w:i w:val="0"/>
          <w:color w:val="000000"/>
          <w:sz w:val="22"/>
        </w:rPr>
        <w:t>other are likely to dig each other’s graves.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request Mahadev to comprehend the essence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criticism and act upon it. I myself will try and be </w:t>
      </w:r>
      <w:r>
        <w:rPr>
          <w:rFonts w:ascii="Times" w:hAnsi="Times" w:eastAsia="Times"/>
          <w:b w:val="0"/>
          <w:i w:val="0"/>
          <w:color w:val="000000"/>
          <w:sz w:val="22"/>
        </w:rPr>
        <w:t>more on my guard.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difficulty even in this, namely, that I cannot read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Mahadev writes before it is published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even afterwards. Hence certain things are published which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omitted had I read them in time. In these circumstances, if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performs other useful service, this particular defect,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unavoidable, may please be ignored by those like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subscriber.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supplement on education is also issued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When it was decided that the Vidyapith would save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sum by issuing its magazine on education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was resolved to do so. It too reflects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picture of national education, and hence, it is but natural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readers feel disheartened. The truth, even if it is uninteresting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, must be told wherever it is relevant. National education is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ebb today, hence a review of it must carry disappointing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rays of hope are emerging from this dark disappointment.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not concentrate on the number of children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advantage of it, but should rather note the kinds of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>amidst which the ship of education is making headway. That which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poured into national education today will generate fearlessness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children, will make them fit for swaraj, and will lead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, mental and spiritual advancement.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now to show why the price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reduced. Nevertheless, I would add that those who subscribe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its owners, and the profits earned by it are not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public income.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made a monthly as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contain merely articles; it is a weekly record of progress towards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15-3-1925 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QUINTESSENCE OF NON-VIOLENCE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>certain gentleman asks the following questions: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Is it a fact that in the manufacture of foreign sugar, bones, blood and such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unclean things are added?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anyone who observes the vow of non-violence consume foreign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sugar?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Will thsoe who wear khadi as a matter of non-violence continue to do 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securing swaraj or will they wear all kinds of cloth afterwards?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Khadi related to non-violence  or is it a political matter? As between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[Indian] mill-made cltoh and foreign cloth, which is worse from the standpoint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violence, considering that both are equally machine-made?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anyone who observes the vow of non-violence drink tea? If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 is in the negative, how does it involve any violence?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hesitate to answer such questions as they indicate ignorance.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since readers frequently raise such doubts, it is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be resolved. Moreover, while answering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I wish to indicate the essence of non-violence as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that foreign sugar contains bones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substances, but that these are said to be used in the process of refining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sugar. There is no reason to believe that Indian sugar is not subjected </w:t>
      </w:r>
      <w:r>
        <w:rPr>
          <w:rFonts w:ascii="Times" w:hAnsi="Times" w:eastAsia="Times"/>
          <w:b w:val="0"/>
          <w:i w:val="0"/>
          <w:color w:val="000000"/>
          <w:sz w:val="22"/>
        </w:rPr>
        <w:t>to this same. process.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from the standpoint of non-violence, the use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sugar should, perhaps, be given up. Or, if it has to be taken, </w:t>
      </w:r>
      <w:r>
        <w:rPr>
          <w:rFonts w:ascii="Times" w:hAnsi="Times" w:eastAsia="Times"/>
          <w:b w:val="0"/>
          <w:i w:val="0"/>
          <w:color w:val="000000"/>
          <w:sz w:val="22"/>
        </w:rPr>
        <w:t>the process of its manufacture should be ascertained. Thus, foreign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has to be renounced solely for giving an impetus to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however, a subtle non-violent consideration for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might be given up. Every process involves violence, hence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an edible substance is processed, the better. It is best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sugarcane, jaggery is next in order, and sugar is the worst of all.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any necessity for the common man to enter into such minute </w:t>
      </w:r>
      <w:r>
        <w:rPr>
          <w:rFonts w:ascii="Times" w:hAnsi="Times" w:eastAsia="Times"/>
          <w:b w:val="0"/>
          <w:i w:val="0"/>
          <w:color w:val="000000"/>
          <w:sz w:val="22"/>
        </w:rPr>
        <w:t>details.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wear khadi should continue to do so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swaraj, both for the sake of swaraj and of non-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same means by which we shall secure swaraj will enable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and strengthen it. A nation which relies upon others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necessities loses its independence or enslaves others. Wearing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non-violence, politics and economics.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above-mentioned law, khadi involves less of violence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processed less.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again, as between foreign and [Indian] mill-made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both are manufactured by the same kind of machines,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latter involves less of violence, as wearing it connotes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love for our neighbours, whereas the use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implies a lack of such feeling but connotes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sheer self-indulgence, selfishness and indifference to others. It also </w:t>
      </w:r>
      <w:r>
        <w:rPr>
          <w:rFonts w:ascii="Times" w:hAnsi="Times" w:eastAsia="Times"/>
          <w:b w:val="0"/>
          <w:i w:val="0"/>
          <w:color w:val="000000"/>
          <w:sz w:val="22"/>
        </w:rPr>
        <w:t>implies absence of benevolence, and non-violence.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practises the vow of non-violence may or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tea. There is life even in tea; it is not an essential article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the violence involved in drinking it is not unavoidable.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tea is therefore desirable. Indentured labourers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wherever there are tea gardens. India is well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miseries of such labourers. From the point of view of non-violence,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producing which the labourers suffer should also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In actual practice, we do not go into such minute details, hence we </w:t>
      </w:r>
      <w:r>
        <w:rPr>
          <w:rFonts w:ascii="Times" w:hAnsi="Times" w:eastAsia="Times"/>
          <w:b w:val="0"/>
          <w:i w:val="0"/>
          <w:color w:val="000000"/>
          <w:sz w:val="22"/>
        </w:rPr>
        <w:t>could regard tea as being innocent from the standpoint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just as we do in the case of other things. From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tea is more harmful than beneficial, especially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>boiled.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clear from the above questions that those who talk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know very little about it. Non-violence is a quality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One who has not understood it will gain little by renouncing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number of things. A sick person who gives up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his illness gets no other benefits besides being cured of his </w:t>
      </w:r>
      <w:r>
        <w:rPr>
          <w:rFonts w:ascii="Times" w:hAnsi="Times" w:eastAsia="Times"/>
          <w:b w:val="0"/>
          <w:i w:val="0"/>
          <w:color w:val="000000"/>
          <w:sz w:val="22"/>
        </w:rPr>
        <w:t>disease. The victims of famine, who get no food to eat, do not reap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of fasting for that reason. One who has no self-control,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outward acts may look like the result of such control, acquires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merit. Non-violence does not consist merely in restrictions on eating.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virtue of the Kshatriya. A coward cannot practise it.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show mercy. An act can be said to be non-violent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compassio-nate. Knowledge is necessary for compassion.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not non-vio-lence. The mother who under the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love pampers her child in all sorts of ways practises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out of ignorance rather than non-violence. I wish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attach undue importance to restrictions on eating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and, while observing these restri-ctions,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non-violence in its broader sense, its subtle form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essence. A Western saint who eats beef because it is cus-tomary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million times more non-violent than a wicked hypo-crite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custom in his country does not eat beef.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put the questions to me should say to himself: “Although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foreign sugar, foreign cloth and tea, if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for my neighbour, if I do not regard other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my own, if I am not honest in my trade, if I do not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servants as members of my family and do not love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on my diet are meaningless, they are mere show, senseless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born out of ignorance.” Narasinha Mehta’s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utterance is, “So long as one has not realized the truth about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penance is in vain.” To realize the self is to become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To be non-violent is to love even one’s opponent , to do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who has harmed us, to reward vice with virtue, and while doing </w:t>
      </w:r>
      <w:r>
        <w:rPr>
          <w:rFonts w:ascii="Times" w:hAnsi="Times" w:eastAsia="Times"/>
          <w:b w:val="0"/>
          <w:i w:val="0"/>
          <w:color w:val="000000"/>
          <w:sz w:val="22"/>
        </w:rPr>
        <w:t>so, to look upon it not as something strange but as one’s natural duty.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251. NOTES</w:t>
      </w:r>
    </w:p>
    <w:p>
      <w:pPr>
        <w:autoSpaceDN w:val="0"/>
        <w:autoSpaceDE w:val="0"/>
        <w:widowControl/>
        <w:spacing w:line="320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T</w:t>
      </w:r>
      <w:r>
        <w:rPr>
          <w:rFonts w:ascii="Times" w:hAnsi="Times" w:eastAsia="Times"/>
          <w:b w:val="0"/>
          <w:i w:val="0"/>
          <w:color w:val="000000"/>
          <w:sz w:val="18"/>
        </w:rPr>
        <w:t>EACHER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IFFICULTY</w:t>
      </w:r>
    </w:p>
    <w:p>
      <w:pPr>
        <w:autoSpaceDN w:val="0"/>
        <w:autoSpaceDE w:val="0"/>
        <w:widowControl/>
        <w:spacing w:line="294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teacher has answered his own questions, my task is </w:t>
      </w:r>
      <w:r>
        <w:rPr>
          <w:rFonts w:ascii="Times" w:hAnsi="Times" w:eastAsia="Times"/>
          <w:b w:val="0"/>
          <w:i w:val="0"/>
          <w:color w:val="000000"/>
          <w:sz w:val="22"/>
        </w:rPr>
        <w:t>simplified. What I had said could not possibly mean that ten teachers</w:t>
      </w:r>
    </w:p>
    <w:p>
      <w:pPr>
        <w:autoSpaceDN w:val="0"/>
        <w:autoSpaceDE w:val="0"/>
        <w:widowControl/>
        <w:spacing w:line="220" w:lineRule="exact" w:before="30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medieval Gujarati saint-poet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a single teacher should rest after teaching only one child.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is that not merely ten but even twenty teachers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 a solitary student or leave a school but should try to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number. When plenty of students are available, the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draw an allowance sufficient for his living, but his true test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ability to accept nothing and starve to death if the need arises,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his dependents also starve to death. Such a teacher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relations, his parents, his children, his all for his work. What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practise other professions do when they incur heavy losses?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does not find a job despite all possible efforts, he lets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dependents starve along with himself; this should be the case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in national schools. This would make our dependents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livelihood. When teachers are idle for want of students,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of course, take up some other activity, but even while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try to revive the school. Moreover, seeking out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means that, in the absence of children, and during spare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earn their living through the work of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>weaving.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15-3-1925</w:t>
      </w:r>
    </w:p>
    <w:p>
      <w:pPr>
        <w:autoSpaceDN w:val="0"/>
        <w:autoSpaceDE w:val="0"/>
        <w:widowControl/>
        <w:spacing w:line="292" w:lineRule="exact" w:before="370" w:after="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252. SPEECH IN REPLY TO WELCOME ADDRESSES,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2172"/>
        <w:gridCol w:w="2172"/>
        <w:gridCol w:w="2172"/>
      </w:tblGrid>
      <w:tr>
        <w:trPr>
          <w:trHeight w:hRule="exact" w:val="652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KOTTAYAM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9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15, 1925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pleasure to be able to come to a place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 of Christian influence. All the world over, I enjoy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having many Christian friends and I expect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in India a great deal. There is nothing in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ventured to place before the nation in which a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whole-heartedly participate. Indeed I go so far as to say,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so in all humility, that a Christian is the less a Christian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whole-heartedly participate in this constructive programme.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born and bred in this land, and to whom this land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motherland as it is to me, as it is to the Mussalmans,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do not promote the nation’s growth, to that extent,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>to say, they are denying Christianity. You cannot serve God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addresses were presented by the Kottayam Municipality and the Hindi </w:t>
      </w:r>
      <w:r>
        <w:rPr>
          <w:rFonts w:ascii="Times" w:hAnsi="Times" w:eastAsia="Times"/>
          <w:b w:val="0"/>
          <w:i w:val="0"/>
          <w:color w:val="000000"/>
          <w:sz w:val="18"/>
        </w:rPr>
        <w:t>students.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serve your neighbours. But he who passes over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neighbour, be he Hindu, Christian or Mussalman, denies his God.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suggest to my Christian friends that they should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privilege, and therefore special duty, to serve India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ability.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have different religions, we may hold different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conception of God, we may have different 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salvation. But there is one thing which binds all Indians to the soil.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which binds all Indians, one to another,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indissoluble tie and that is the spinning-wheel and its product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I harp upon khaddar and the spinning-wheel in season and </w:t>
      </w:r>
      <w:r>
        <w:rPr>
          <w:rFonts w:ascii="Times" w:hAnsi="Times" w:eastAsia="Times"/>
          <w:b w:val="0"/>
          <w:i w:val="0"/>
          <w:color w:val="000000"/>
          <w:sz w:val="22"/>
        </w:rPr>
        <w:t>out of season beacause I know that in khaddar alone, in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alone, lies the economic salvation of India.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symbol and a symbol of the binding tie between the masses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classes. The classes derive their sustenance from the labour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and I beg the classes to make some small return to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they receive from them. I, therefore, say to every Indian,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 Englishman domiciled in India, or who derives his livelihood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India, let him adopt khaddar. In his own home let him dress </w:t>
      </w:r>
      <w:r>
        <w:rPr>
          <w:rFonts w:ascii="Times" w:hAnsi="Times" w:eastAsia="Times"/>
          <w:b w:val="0"/>
          <w:i w:val="0"/>
          <w:color w:val="000000"/>
          <w:sz w:val="22"/>
        </w:rPr>
        <w:t>himself from top to toe in khaddar and make a return to the masses.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(Cheers.)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to the women of Kottayam and the surrounding places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men: “If you will reinstate the spinning-wheel in your homes,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 you have delivered to the famishing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a message of hope and comfort.”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untouchability he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Highness and the Dewan have assured me of their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reformers and if I have understood them correctly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only waiting for an emphatic, unequivocal, disciplined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articulate expression of public opinion on the part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order to do away with this disgrace and if the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their faith and will consider themselves as the custodians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of their religion, and if they feel as keenly as I do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they will not rest satisfied unless they have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Maharani Regent and the Dewan that the whole public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>Travancore demands this reform.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16-3-1925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ALL-INDIA COW-PROTECTION SABHA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15,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Readers will recall that among the many conferences held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Belgaum last December, there was one for the protection of cows.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Reluctantly I yielded to importunity and became its chairman.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believe that the protection of cows is an important and necessary task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this age for those who believe in Hinduism. I think I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carrying on this work for many years in my own way. The whole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is aware that the protection of cows is one of the vital reasons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friendship that I deliberately wish to cultivate with the Muslims.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I do not regard saving cows from Muslims as the most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important aspect of cow-protection. The most important aspect is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Hindus protect cows. My definition of cow-protection includes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sparing cows and bullocks from the cruelty to which they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subjected.</w:t>
      </w:r>
    </w:p>
    <w:p>
      <w:pPr>
        <w:autoSpaceDN w:val="0"/>
        <w:tabs>
          <w:tab w:pos="550" w:val="left"/>
          <w:tab w:pos="630" w:val="left"/>
          <w:tab w:pos="730" w:val="left"/>
          <w:tab w:pos="1910" w:val="left"/>
          <w:tab w:pos="4230" w:val="left"/>
          <w:tab w:pos="58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I have taken little direct interest until today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task of protection. I have practised penance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taking such a part but have not yet attained such worthiness.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was, therefore, hesitant to accept the chair, and yet I did accept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resolutions of the conference related to establishing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committee. I had to take part in that too. Hence,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nominated by the conference met in the last week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Delhi. At that meeting it was decided to establish an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Cow-protection Sabha; its constitution was framed and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committee. The fact that this Sabha could progress so far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primarily due to the famous worker for the cause of the cows,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Chaunde Maharaj, who comes from Wai. I am being drawn to it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 and initiative. The members of the committee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Dadasaheb Karandikar, Lala Lajpat Rai, Babu Bhagwandas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Kelkar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Dr. Moonje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Swami Shraddhanandji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However, I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Gandhiji's visit to Kanyakumari “yesterday”, the article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appears to have been written on March 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24th, according to Bombay Secret Abstracts, 1925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Scholar and public worker of Banaras; took leading part in establishing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Kashi Vidyapith, a National University at Banaras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C. Kelker (1872-1947); leader from Maharashtra; auther and journalist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B. S. Moonje, Eye Surgeon, Nagpur; leader of the Hindu Mahasabha;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attended the Round Table Conference in 1930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Mahatma Munshiram (1856-1926); nationalist leader of Arya Samaj who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took prominent part in public activities in Delhi and the Punjab and co-operated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750" w:val="left"/>
          <w:tab w:pos="2270" w:val="left"/>
          <w:tab w:pos="3370" w:val="left"/>
          <w:tab w:pos="4310" w:val="left"/>
          <w:tab w:pos="4950" w:val="left"/>
          <w:tab w:pos="61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regard the existence of such an Association an impossibility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Shri Malviyaji, the jewel of India. Hence, I suggested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 to obtain his approval before announcing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accepted. Hence, the task of showing him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fell to me. I did so and he gave his approval.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hesitate to publish it because the chairmanship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rests with me. Moreover, the founders would like me to continue.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doubtful about my suitability. I feel that so long as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leading Hindus do not approve of this great task,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significant progress. I also fear that in view of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untouchability, my chairmanship may prove harmful.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doubts of Chaunde Maharaj again. He believes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on untouchability have nothing to do with this work and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individuals keep away on that score, it is our duty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>this work inspite of such a risk.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know whether it is our duty or not. However, I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people the constitution which has been approved bythe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expect to reach Bombay on the 26th; a date has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fixed for holding a general body meeting to pass the constitution.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meeting will then be held.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He, who came to Draupadi’s rescue, also come to my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orphan and look to Him for assistance. He alone knows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 have for the cause of cow-protection. Should that love be pure,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He make this unworthy servant worthy. I have taken upon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many responsibilities that He has burdened me with.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add one more to these, if He so desires. He alone can make me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my fears.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may, perhaps, be unable to realize the nature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 am writing this in the early hours of the morning. My 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shakes as I write this. There are tears in my eyes. Yesterday,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Kanyakumari. If time permits, I will put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the thoughts which overwhelm me. My predicament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of a child who weeps profusely because he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stomach to eat all that he wishes to. I am greedy. I am impatient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and to demonstrate the victory of dharma. I am ever anxious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may be needed for it. It is for this reason alone that I want </w:t>
      </w:r>
      <w:r>
        <w:rPr>
          <w:rFonts w:ascii="Times" w:hAnsi="Times" w:eastAsia="Times"/>
          <w:b w:val="0"/>
          <w:i w:val="0"/>
          <w:color w:val="000000"/>
          <w:sz w:val="22"/>
        </w:rPr>
        <w:t>swaraj as also the spinning-wheel, Hindu-Muslim unity,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protection, abolition of untouchability and prohibition. Which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should I pursue and which should I give up? The ship of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longings is thus rolling back and forth on a stormy sea.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there was a fearful storm on the sea. All the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agitated. All prayed for the help of Lord Krishna.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cried out in the name of Allah. The Hindus started uttering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Rama. The Parsis too started chanting their scriptures.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on the faces of all. The storm subsided and all were 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moment they were happy they forgot God and started </w:t>
      </w:r>
      <w:r>
        <w:rPr>
          <w:rFonts w:ascii="Times" w:hAnsi="Times" w:eastAsia="Times"/>
          <w:b w:val="0"/>
          <w:i w:val="0"/>
          <w:color w:val="000000"/>
          <w:sz w:val="22"/>
        </w:rPr>
        <w:t>behaving as if the storm had never been.</w:t>
      </w:r>
    </w:p>
    <w:p>
      <w:pPr>
        <w:autoSpaceDN w:val="0"/>
        <w:tabs>
          <w:tab w:pos="550" w:val="left"/>
          <w:tab w:pos="2870" w:val="left"/>
          <w:tab w:pos="43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a strange plight. I am ever in the midst of a storm.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cannot but remember Rama, Sitapati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However, sometimes,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experience a great turmoil, I am even more perturbed than my </w:t>
      </w:r>
      <w:r>
        <w:rPr>
          <w:rFonts w:ascii="Times" w:hAnsi="Times" w:eastAsia="Times"/>
          <w:b w:val="0"/>
          <w:i w:val="0"/>
          <w:color w:val="000000"/>
          <w:sz w:val="22"/>
        </w:rPr>
        <w:t>fellow-voyagers and cry out, “Save me, save 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this preface, I remember the mother-cow, kneel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place this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 public.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22-3-1925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KALYANJI V. MEHTA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16,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KALYANJI,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at first like sending you a wire, but succumbed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 to thrift. Only today I read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release.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good. I shall reach the Ashram on the 27th. You will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come to see me there. I hope you are perfectly all right now.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Gujarati:  G.N. 2678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Husband of Sita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Constitution of All-India Cow-Protection </w:t>
      </w:r>
      <w:r>
        <w:rPr>
          <w:rFonts w:ascii="Times" w:hAnsi="Times" w:eastAsia="Times"/>
          <w:b w:val="0"/>
          <w:i w:val="0"/>
          <w:color w:val="000000"/>
          <w:sz w:val="18"/>
        </w:rPr>
        <w:t>Sabha”, 24-1-1925.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of Kalyanji’s release from Sabarmati Jail appeared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15-3-1925.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W. H. PITT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LWAI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1925</w:t>
      </w:r>
    </w:p>
    <w:p>
      <w:pPr>
        <w:autoSpaceDN w:val="0"/>
        <w:tabs>
          <w:tab w:pos="550" w:val="left"/>
          <w:tab w:pos="1150" w:val="left"/>
          <w:tab w:pos="4010" w:val="left"/>
        </w:tabs>
        <w:autoSpaceDE w:val="0"/>
        <w:widowControl/>
        <w:spacing w:line="262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PITT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conversations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had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and desirability of removing the barriers at Vykom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 which prevent satyagrahi volunteers from crossing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boundary-line on the roads leading to the temple, the position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is this. It is common cause between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that the embargo upon the so-called untouchables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roads around the temple should be removed.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 cause I have at heart will succeed earlier if I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to respect the boundary line pending final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barricades and the picket. You tell me that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gathers strength from the presence of the barricades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picket, because the orthodox people wrongly infer that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putting up the barricades and keeping the pickets is to help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their position. I have gathered from our conversations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possible for you to have the existing orders withdrawn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are acting, if I undertake to respect the boundary-line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suggested by you. Whilst I hesitate to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proposed by you, if taken by the satyagrahis, will soften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the orthodox people and weaken their position, I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motive that lies behind your suggestion. I am,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advise, by way of trial, adoption of the suggestion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you. After all, what the satyagrahis want is to create an active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public opinion in their behalf. Their object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irritate orthodoxy but to win it over to their side. Their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is in no way to embarrass the Government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the campaign but, so far as it is possible, to enlist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and support on their side. I am therefore prepared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suggestion immediately on learning from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prohibitory order referred to herein is withdrawn. The effect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that a very small number, not larger than at present,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march up to the boundary-line by way of pleading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cause and stand or spin as they are now doing in front of the lines.</w:t>
      </w:r>
    </w:p>
    <w:p>
      <w:pPr>
        <w:autoSpaceDN w:val="0"/>
        <w:autoSpaceDE w:val="0"/>
        <w:widowControl/>
        <w:spacing w:line="220" w:lineRule="exact" w:before="4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Commissioner of Police, Trivandrum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took place on March 10 at Trivandrum.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cross it on any account whatsoever whilst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lasts and I expect that if it ever becomes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in a court of law the so-called right or custom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untouchables are prohibited from making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round the temple the prosecution would be under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law of Travancore. But I am hoping, with the assistance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Government, to formulate public opinion so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irresistible and that without recourse to law on either 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right of using public or semi-public roads is not denied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class of people by reason of their birth. I have already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with you the three proposals made by me, namely, referendum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>taking the vote of the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in select areas; arbitration;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and examination of the authority of texts from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supposed to be available to the orthodox in support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as to the use of roads round certain temples.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>very simple matter to adopt one or all of the suggestions.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closing this letter I would place on record my sincere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perfect arrangement made by you during the whole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sojourn in Travancore.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13267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256. SPEECH IN REPLY TO ADDRESSES, PARUR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in his reply observed that it was in keeping with their traditions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they carried to the very letter whatever they resolved upon and hoped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resolve, the Municipal Councillors had expressed that they would spin and wear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khaddar hereafter, would be followed in earnest. He regretted that untouchability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unapproachability prevailed in worst forms in Travancore and they owed it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Motherland and Hinduism to eradicate them. He observed that their tastes were 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simple that neither men nor women considered it civilized to have multiplicity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clothing. He considered it a matter of shame and humiliation to wear foreign or mill-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made clothes.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Ezhavas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weavers who at one time produced all their clothing.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Police Commissioner's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 to "Telegram to W. H. </w:t>
      </w:r>
      <w:r>
        <w:rPr>
          <w:rFonts w:ascii="Times" w:hAnsi="Times" w:eastAsia="Times"/>
          <w:b w:val="0"/>
          <w:i w:val="0"/>
          <w:color w:val="000000"/>
          <w:sz w:val="18"/>
        </w:rPr>
        <w:t>Pitt", 24-3-1925.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by the Municipality, the Parur citizens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Ezhavas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 in Malabar traditionally regarded as untouchable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was informed by a Christian that it was impossible to wear khaddar and refused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believe that any Archbishop or Roman Catholic priest could command his flock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use pure hand-spun and hand-woven khaddar. Organization and expert assistance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required in enforcing their promise to wear khaddar and he appealed to them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get help from Tamilnad friends.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19-3-1925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SPEECH AT UNION COLLEGE, ALWAYE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1925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in his reply congratulated the college on its splendid site and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hostel being opened by the great poet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Asia. To think of earning one’s livelihood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 of mental culture was prostitution of education. He was afraid they neglected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culture of heart and body. Concluding, the Mahatma asked the students not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satisfied with benevolent neutrality with regard to khaddar and the spinning-wheel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placed before them the notable example of Dr. P. C. Ray who had dedicated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 to relieve the poor.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SPEECH AT ADVAIT ASHRAM, ALWAYE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4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18, 1925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the beautiful address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which was well read out by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boy. I am sorry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reply to you in Sanskrit. But had I been a Sanskrit pundit,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would not have replied in Sanskrit, because unfortunately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Hindus have neglected the study of Sanskrit and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cannot be expected to understand that language. But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tune with the Sanskrit atmosphere here, I would have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Hindi, had it been possible to do so. However,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it; this proves our sad plight. I hope that the organizers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will provide facilities to enable every student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Hindi. It is essential for us to recognize our limitations. It </w:t>
      </w:r>
      <w:r>
        <w:rPr>
          <w:rFonts w:ascii="Times" w:hAnsi="Times" w:eastAsia="Times"/>
          <w:b w:val="0"/>
          <w:i w:val="0"/>
          <w:color w:val="000000"/>
          <w:sz w:val="22"/>
        </w:rPr>
        <w:t>is beyond our power today to steep our minds in Sanskrit so that 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 who had visited the college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an address of welcome in Sanskrit which was read out by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Pulaya </w:t>
      </w:r>
      <w:r>
        <w:rPr>
          <w:rFonts w:ascii="Times" w:hAnsi="Times" w:eastAsia="Times"/>
          <w:b w:val="0"/>
          <w:i w:val="0"/>
          <w:color w:val="000000"/>
          <w:sz w:val="18"/>
        </w:rPr>
        <w:t>student.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19-3-1925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communication may be carried on in that language.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thing, however, to start communicating in Hindi.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motto is, “One community, one religion, one God”.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with Shri Narayan Guru Swami on this subject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the subject the first place in your welcome address,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also obliged to mention it in my reply. I feel that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implied by this motto is also beyond our powers.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principle of one God. In spite of our worshipping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million different ways, our adoration finds its way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feel that so long as the human race continues,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creeds and religions will indeed exist, since there are many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one. If we look at Nature, we shall find that it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diversities and it is through them that the one God becomes many.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that at any stage in the history of the human race the world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single religion and a single creed is, I think, as good as wishing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laws of Nature should become topsy turvy. As a result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reading, reflection and meditation, I feel that human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without the four-fold divisions of </w:t>
      </w:r>
      <w:r>
        <w:rPr>
          <w:rFonts w:ascii="Times" w:hAnsi="Times" w:eastAsia="Times"/>
          <w:b w:val="0"/>
          <w:i/>
          <w:color w:val="000000"/>
          <w:sz w:val="22"/>
        </w:rPr>
        <w:t>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diverse religions and diverse creeds seem to be inevitable.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should be our aim. If all of us hold uniform views,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is the scope for this generous virtue of tolerance? However,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for uniformity is as futile as looking for flowers in the sky.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the only possible alternative for us is to tolerate one antoher’s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According to my Muslim friends, I, a born idol-worshipper,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incarnation and rebirth, must necessarily cultivate tolerance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Muslims who do not believe in idol-worship, who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 and perhaps in rebirth. I, a believer in incarnations,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Christ alone was God, or that he alone was the son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 should tolerate the fact that my Christian friends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Christ as God and, similarly, Muslims and Christians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the fact that I bow in reverence to Kanyakumari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Jagannath. I can see that the age of tolerance is dawning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lifetime, because tolerance is at the root of the dharma of ashimsa.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same tolerance is at the root of the dharma of truth.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God, has a thousand diverse aspects. I cannot therefore insist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 about the nature of truth is the correct one, and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wrong. That is why I feel we are fast approaching the 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tolerance and mutual love. If, therefore, I cannot persuade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Guru Swami to accept the ideal of tolerance, I shall content </w:t>
      </w:r>
      <w:r>
        <w:rPr>
          <w:rFonts w:ascii="Times" w:hAnsi="Times" w:eastAsia="Times"/>
          <w:b w:val="0"/>
          <w:i w:val="0"/>
          <w:color w:val="000000"/>
          <w:sz w:val="22"/>
        </w:rPr>
        <w:t>by understanding the ideal in my own way.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aside this abstract discussion, let us come to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things. While we cannot have before us the ideal of one caste,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religion and one creed, we can certainly have before us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performing one task daily and regularly for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When shall We learn to wear khadi and thereby establish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of union with the poorest of the poor? We can learn this one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making common cause with the poor. Instead of talking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love, it would be enough if we give up the calico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of Ahmedabad, Japan or England and win instead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the poor by wearing cloth spun and woven by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sisters. Shri Narayan Guru Swami has assured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himself take up spinning and forbid his followers from </w:t>
      </w:r>
      <w:r>
        <w:rPr>
          <w:rFonts w:ascii="Times" w:hAnsi="Times" w:eastAsia="Times"/>
          <w:b w:val="0"/>
          <w:i w:val="0"/>
          <w:color w:val="000000"/>
          <w:sz w:val="22"/>
        </w:rPr>
        <w:t>approaching him unless they are clad in khadi.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practise the dharma of ahimsa and love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as well. We must free our country from the sin of keeping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brothers away as untouchables. A caste Hindu approached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told me that the </w:t>
      </w:r>
      <w:r>
        <w:rPr>
          <w:rFonts w:ascii="Times" w:hAnsi="Times" w:eastAsia="Times"/>
          <w:b w:val="0"/>
          <w:i/>
          <w:color w:val="000000"/>
          <w:sz w:val="22"/>
        </w:rPr>
        <w:t>Ezhavas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treat those who belong to 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as untouchables. This must stop. More- over, he also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</w:t>
      </w:r>
      <w:r>
        <w:rPr>
          <w:rFonts w:ascii="Times" w:hAnsi="Times" w:eastAsia="Times"/>
          <w:b w:val="0"/>
          <w:i/>
          <w:color w:val="000000"/>
          <w:sz w:val="22"/>
        </w:rPr>
        <w:t>Ezhavas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Pulayas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up liquor,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would be automatically solved. I do not regard this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defence. However, the only way open to us is to profit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advice and do whatever needs to be done. We cannot answer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caste Hindus too drink secretly. It is sufficient for us to be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own faults and get rid of them. I hope that, in this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atmosphere, you will bear in mind whatever I have briefly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speedily advance towards the religious ideal which Shri Narayan </w:t>
      </w:r>
      <w:r>
        <w:rPr>
          <w:rFonts w:ascii="Times" w:hAnsi="Times" w:eastAsia="Times"/>
          <w:b w:val="0"/>
          <w:i w:val="0"/>
          <w:color w:val="000000"/>
          <w:sz w:val="22"/>
        </w:rPr>
        <w:t>Guru Swami is placing before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5-4-1925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259. SPEECH IN REPLY TO ADDRESSES, TRICHUR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1925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cannot be in these pleasant surroundings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length of time. I shall be leaving this beautiful country,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for how long. It is difficult to tear myself away from all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 in Malabar traditionally regarded as untouchable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by the Municipality, the Nambudiri Yogakshema Sabha and the </w:t>
      </w:r>
      <w:r>
        <w:rPr>
          <w:rFonts w:ascii="Times" w:hAnsi="Times" w:eastAsia="Times"/>
          <w:b w:val="0"/>
          <w:i w:val="0"/>
          <w:color w:val="000000"/>
          <w:sz w:val="18"/>
        </w:rPr>
        <w:t>Trichur students at the Tekkingad Maidan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kindness. It is equally difficult to tear myself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beautiful scenery that I have witnessed around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these pleasant recollections the one bitter recollection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carry with me is that this fair land should be blotted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untouchability and unapproachability. But I was reminded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just now that there is also in this land the curse of invisibility,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sight of man offends. If this is Hinduism I would renounce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but as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that I call myself, and one brought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orthodox family, I know that it is no part of Hinduism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unapproachability or invisibility as they are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But I shall be leaving this land in the hope that all those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attended such gatherings and all those crowds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themselves in the sentiments expressed in  the addresses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censured  this caste custom will see to it that this blot is </w:t>
      </w:r>
      <w:r>
        <w:rPr>
          <w:rFonts w:ascii="Times" w:hAnsi="Times" w:eastAsia="Times"/>
          <w:b w:val="0"/>
          <w:i w:val="0"/>
          <w:color w:val="000000"/>
          <w:sz w:val="22"/>
        </w:rPr>
        <w:t>removed from Travancore and Cochin.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thousands of sisters in Travancore and Cochin.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them in their beautiful white dress has been a perfectly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ennobling sight for me. But it has equally depressed me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taken to calico instead of khaddar. If  you intend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it is possible for you to clothe yourselve, both   men and women,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without the slightst difficulty and without any loss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very long ago, every home in Malabar had a spinning-wheel.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reinstate the spinning-wheel in every home. You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thousands of </w:t>
      </w:r>
      <w:r>
        <w:rPr>
          <w:rFonts w:ascii="Times" w:hAnsi="Times" w:eastAsia="Times"/>
          <w:b w:val="0"/>
          <w:i/>
          <w:color w:val="000000"/>
          <w:sz w:val="22"/>
        </w:rPr>
        <w:t>Ezhava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weavers weaving beautiful cloth. Spin,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weave the yarn spun by you. If you will only do this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for yourselves that you have saved lakhs upon lakhs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for your land. Both Travancore and Cochin together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nearly 70  lakhs. If I were to count the cost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weaving, it will come to rupees three on an average per head.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nearly two crores and ten lakhs. Just think what it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land and it costs no effort to you to clothe yourself in khaddar.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19-3-1925</w:t>
      </w:r>
    </w:p>
    <w:p>
      <w:pPr>
        <w:autoSpaceDN w:val="0"/>
        <w:autoSpaceDE w:val="0"/>
        <w:widowControl/>
        <w:spacing w:line="320" w:lineRule="exact" w:before="4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NOTES 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-I 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YKOM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ATYAGRAHA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offer no apology to the reader for giving much space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pages to Vykom satyagraha by reproducing the whole of that portion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Dewan of Travancore to its Popular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deals with the Vykom satyagraha. It enables the reader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appreciate the nature of the brave struggle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carried on by a band of satyagrahis as also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for which satyagraha is being offered. Vykom is a test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Travancore and, for that matter, Malabar is concerned.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the common rights of more than one sixth of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Travancore. Those therefore who are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curse of untouchability cannot but read the Dewan’s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with interest. I do not propose to comment on it this week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unfair to do so in view of the fact that I am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meeting him before this will have been printed and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further fact that I have not at the time of writing completed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investigations. But I cannot help endorsing the remark of Dewan </w:t>
      </w:r>
      <w:r>
        <w:rPr>
          <w:rFonts w:ascii="Times" w:hAnsi="Times" w:eastAsia="Times"/>
          <w:b w:val="0"/>
          <w:i w:val="0"/>
          <w:color w:val="000000"/>
          <w:sz w:val="22"/>
        </w:rPr>
        <w:t>Bahadur T. Raghaviah that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 world of difference between satyagraha meant to be an educative force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satyagraha intended as an instrument for the coercion of the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through them of the orthodox Hindu. What the satyagrahis should aim at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conversion of the orthodox to whom untouchability is a part of their faith.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bold to state that from the very outset satyagraha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Vykom was intended to be an educative force and never an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coercion of the orthodox. It was for that reason that the fast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was abandoned. It was to avoid coercion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embarrassment that the barricades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 respected. It was for that reason that no attempt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dodge the police. It has been recognized that what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 as a gross and sinful superstition is to the orthodox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their faith. The satyagrahi’s appeal has therefore been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 orthodox. But experience has shown that mere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produces no effect upon those who have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convictions. The eyes of their understanding are opened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but by the suffering of the satyagrahi. The satyagrahi strives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the reason through the heart. The method of reaching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to awaken public opinion. Public opinion for which one cares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mightier force than that of gunpowder. The Vykom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vindicated itself in that it has drawn the attention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to the cause and it has been instrumental in the Travancore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“Extract from Dewan of Travancore’s Speech on Vykom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Satyagraha”, March 19, 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considering in a remarkable debate a resolution favouring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 sought for and lastly in eliciting a considered reply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Dewan of Travancore. I am sure that victory is a certainty if only </w:t>
      </w:r>
      <w:r>
        <w:rPr>
          <w:rFonts w:ascii="Times" w:hAnsi="Times" w:eastAsia="Times"/>
          <w:b w:val="0"/>
          <w:i w:val="0"/>
          <w:color w:val="000000"/>
          <w:sz w:val="22"/>
        </w:rPr>
        <w:t>the satyagrahis will retain their patience and their spirit of suffering.</w:t>
      </w:r>
    </w:p>
    <w:p>
      <w:pPr>
        <w:autoSpaceDN w:val="0"/>
        <w:tabs>
          <w:tab w:pos="550" w:val="left"/>
          <w:tab w:pos="197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NHUMANITY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the incessant rush I am going through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palms (Travancore) where I am writing these notes,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noting down a never-fading sight I had to witness at Cochin. </w:t>
      </w:r>
      <w:r>
        <w:rPr>
          <w:rFonts w:ascii="Times" w:hAnsi="Times" w:eastAsia="Times"/>
          <w:b w:val="0"/>
          <w:i w:val="0"/>
          <w:color w:val="000000"/>
          <w:sz w:val="22"/>
        </w:rPr>
        <w:t>Cochin has imported from Japan numerous rickshaws which its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to-do citizens use for their convenience. These are drawn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but by men. I carefully noted as many of these carriers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Not one impressed me with his physique. They had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calves nor the chest nor the arms well-formed for the arduous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a burden in the hot sun and melting heat. The rickshaws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for carrying one passenger only. In my opinion, it is bad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healthy and full-limbed man to be carried by man,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my species and pained beyond measure to see two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three passengers huddled together in some rickshaws. It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wrong for the carrier not to refuse to carry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But what is one to say of the pair or the trio who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a few coppers would not be ashamed to be carried by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species who is hardly fit to carry even one of them.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law in Cochin prohibiting the carrying of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in these rickshaws. And if there is one, I hope the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will see to it that it is strictly obeyed. But if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I hope that one would be passed making the carriage of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one passenger an impossibility. If I had the power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 the rickshaw. But that I know must remain a pious hope.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too much to hope that men who ply these rickshaws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subjected to a strict medical examination as to their fitness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heavy work?</w:t>
      </w:r>
    </w:p>
    <w:p>
      <w:pPr>
        <w:autoSpaceDN w:val="0"/>
        <w:autoSpaceDE w:val="0"/>
        <w:widowControl/>
        <w:spacing w:line="32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NTER</w:t>
      </w:r>
      <w:r>
        <w:rPr>
          <w:rFonts w:ascii="Times" w:hAnsi="Times" w:eastAsia="Times"/>
          <w:b w:val="0"/>
          <w:i w:val="0"/>
          <w:color w:val="000000"/>
          <w:sz w:val="24"/>
        </w:rPr>
        <w:t>-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INING</w:t>
      </w:r>
    </w:p>
    <w:p>
      <w:pPr>
        <w:autoSpaceDN w:val="0"/>
        <w:autoSpaceDE w:val="0"/>
        <w:widowControl/>
        <w:spacing w:line="260" w:lineRule="exact" w:before="1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asks: “Should children belonging to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and living in one boarding-house be made to dine together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dining-room?” The question is not well put. But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question as it is put would be that children cannot be </w:t>
      </w:r>
      <w:r>
        <w:rPr>
          <w:rFonts w:ascii="Times" w:hAnsi="Times" w:eastAsia="Times"/>
          <w:b w:val="0"/>
          <w:i/>
          <w:color w:val="000000"/>
          <w:sz w:val="22"/>
        </w:rPr>
        <w:t>made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inter-dine. If, however, it be urged that no boarding-house keeper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rules requiring all who care to join it to inter-dine, it would be as </w:t>
      </w:r>
      <w:r>
        <w:rPr>
          <w:rFonts w:ascii="Times" w:hAnsi="Times" w:eastAsia="Times"/>
          <w:b w:val="0"/>
          <w:i w:val="0"/>
          <w:color w:val="000000"/>
          <w:sz w:val="22"/>
        </w:rPr>
        <w:t>unreasonable a demand as it would be to compel children who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without such stipulation as to inter-dining to dine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with children belonging to other castes.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rule to the contrary, I should imagine that the presumption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the usual rules for separate dining arrangements would apply.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of inter-dining is a vexed one and in my opinion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and fast rules can be laid down. Personally, I am not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 is a necessary reform. At the same time I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 towards breaking down the restriction altogether. I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and against the restriction. I would not force the pace.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regard it as a sin for a person not to dine with another nor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sinful if one advocates and practises inter-dining. I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resist the attempt to break down the restriction in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feelings of others. On the contrary I would respect their </w:t>
      </w:r>
      <w:r>
        <w:rPr>
          <w:rFonts w:ascii="Times" w:hAnsi="Times" w:eastAsia="Times"/>
          <w:b w:val="0"/>
          <w:i w:val="0"/>
          <w:color w:val="000000"/>
          <w:sz w:val="22"/>
        </w:rPr>
        <w:t>scruples in the matter.</w:t>
      </w:r>
    </w:p>
    <w:p>
      <w:pPr>
        <w:autoSpaceDN w:val="0"/>
        <w:tabs>
          <w:tab w:pos="550" w:val="left"/>
          <w:tab w:pos="910" w:val="left"/>
          <w:tab w:pos="217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  <w:r>
        <w:rPr>
          <w:rFonts w:ascii="Times" w:hAnsi="Times" w:eastAsia="Times"/>
          <w:b w:val="0"/>
          <w:i w:val="0"/>
          <w:color w:val="000000"/>
          <w:sz w:val="24"/>
        </w:rPr>
        <w:t>“K</w:t>
      </w:r>
      <w:r>
        <w:rPr>
          <w:rFonts w:ascii="Times" w:hAnsi="Times" w:eastAsia="Times"/>
          <w:b w:val="0"/>
          <w:i w:val="0"/>
          <w:color w:val="000000"/>
          <w:sz w:val="18"/>
        </w:rPr>
        <w:t>ISANS</w:t>
      </w:r>
      <w:r>
        <w:rPr>
          <w:rFonts w:ascii="Times" w:hAnsi="Times" w:eastAsia="Times"/>
          <w:b w:val="0"/>
          <w:i w:val="0"/>
          <w:color w:val="000000"/>
          <w:sz w:val="20"/>
        </w:rPr>
        <w:t>”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UDH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Manilal Doctor of Fyzabad sends me the following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brought over from Gaya to Fyzabad at the request of thousands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kisans.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Bihar—in Champaran—I was disillusioned. India is by no means a 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roses for the workers on land. It is not surprising that Assam, Calcutta,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Cawnpore, Ahmedabad, Burma and the distant Colonies are able to attract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coolies. Oudh seems to be in a worse condition still. The cry is: “Let us be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this foreign yoke and labour will have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due.” I am not sure in my mind that workers and peasants will get justice at the </w:t>
      </w:r>
      <w:r>
        <w:rPr>
          <w:rFonts w:ascii="Times" w:hAnsi="Times" w:eastAsia="Times"/>
          <w:b w:val="0"/>
          <w:i w:val="0"/>
          <w:color w:val="000000"/>
          <w:sz w:val="18"/>
        </w:rPr>
        <w:t>hands of those who are likely to succeed the British Government.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Anyhow, the position that I am prepared to act upon is this: The workers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peasants should not allow themselves to be made tools of by either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capitalists or the British Government. They must look after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and only so far as may be consonant with them, that they may “co-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operate” or “non-co-operate”. Of course the charkha should spread amongst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it will be better for them to spin yarn for clothing themselves with,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spin litigation during the slack months of the Indian year,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dependent on the favours of the four rainy months (unlike the </w:t>
      </w:r>
      <w:r>
        <w:rPr>
          <w:rFonts w:ascii="Times" w:hAnsi="Times" w:eastAsia="Times"/>
          <w:b w:val="0"/>
          <w:i w:val="0"/>
          <w:color w:val="000000"/>
          <w:sz w:val="18"/>
        </w:rPr>
        <w:t>tropical colonies, where there are showers throughout the year).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India is a good country, but human beings—Indian and foreign—have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“co-operated” to make a hell of it!!! How long Oh! Lord!! How long !!!”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Mr. Manilal Doctor will succeed in introducing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>charkha in every ptals village and in the act make a careful study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position of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we need is a patient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study of typical Indian villages of India such as Dr. Mann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published some years ago regarding a few Deccan villages.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261. A DIFFICULT  PROBLEM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2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Andhra correspondent invites attention to his difficulties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last week’s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one of your answers to a Bengal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on untouchability you have stated thus: “Since ‘we’ do 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 from the hands of Sudras we should not hesitate to accept it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of untouchables”, meaning by “we” the high-caste Hindus. I do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the customs </w:t>
      </w:r>
      <w:r>
        <w:rPr>
          <w:rFonts w:ascii="Times" w:hAnsi="Times" w:eastAsia="Times"/>
          <w:b w:val="0"/>
          <w:i/>
          <w:color w:val="000000"/>
          <w:sz w:val="18"/>
        </w:rPr>
        <w:t>prevalent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Northern India. But are you aware of  the 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Andhra as well as in still Southern parts of India Brahmins  do not 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take water from the hands of non-Brahmins (of any of the other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castes) but the more orthodox of them observe strict untouchability with non-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Brahmins.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often said that you do not advocate inter-dining as essential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removal of the present false notions of superiority of castes.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quoted once an instance of Pandit Malaviyaji to bring out the fact that,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are in mutual admiration and respect, you could not think Malaviyaji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any contempt to you if he refused water or anything else from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hands. I agree there it might have meant no contempt. But do you know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Brahmins of our part do not take food if seen by a non-Brahmin even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from a distance of hundred yards, let alone the touching of it by him? May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point out that a word or two escaping the mouth of a Sudra in a street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rouse the orthodox Brahmin at meal to anger—and he will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meal the whole day? In what way can these facts be interpreted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mean no contempt? Has not the Brahmin put an air of superiority?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please enlighten me on these points? I am myself a Brahmin youth and </w:t>
      </w:r>
      <w:r>
        <w:rPr>
          <w:rFonts w:ascii="Times" w:hAnsi="Times" w:eastAsia="Times"/>
          <w:b w:val="0"/>
          <w:i w:val="0"/>
          <w:color w:val="000000"/>
          <w:sz w:val="18"/>
        </w:rPr>
        <w:t>hence write with first-hand knowledge.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hydro-headed monster. It is a deeply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religious question. Inter-dining, to me, is a social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>Behind the present untouchability there is undoubtedly and necessa-</w:t>
      </w:r>
    </w:p>
    <w:p>
      <w:pPr>
        <w:autoSpaceDN w:val="0"/>
        <w:autoSpaceDE w:val="0"/>
        <w:widowControl/>
        <w:spacing w:line="218" w:lineRule="exact" w:before="4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Harold H. Mann; first Principal of the Poona Agricultural College;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Director of Agriculture, Government of Bombay, 1923-27;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Land and Labour </w:t>
      </w:r>
      <w:r>
        <w:rPr>
          <w:rFonts w:ascii="Times" w:hAnsi="Times" w:eastAsia="Times"/>
          <w:b w:val="0"/>
          <w:i/>
          <w:color w:val="000000"/>
          <w:sz w:val="18"/>
        </w:rPr>
        <w:t>in a Deccan Village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rily contempt for a portion of one’s species. It is a canker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into the vitals of society. It is a denial of the rights of man.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stand on a par with inter-dining. And I would strongly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reformers not to mix the two. If they do, they would injure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cause of “the untouchables and the unapproa-chables”.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correspondent’s difficulty is real. It shows the length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evil has been carried. The name Brahmin should be,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was, a synonym for utter humility, self-effacement, 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courage, forgiveness and true knowledge. But today this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is cursed with divisions between Brahmins and non-Brahmins.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instances the Brahmin has lost the superiority which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but which was his by right of service. He is now desperately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to assert what he cannot claim and has, therefore, roused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 of non-Brahmins in some parts of India. Fortunately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fortunately for the country there are Brahmins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who are fighting with all their strength the tendency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ominous assertion and are serving the non-Brahmins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selfless pertinacity which is worthy of their high traditions.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one finds Brahmins in the forefront fighting the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supporting their brief with authorities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I urge the Southern Brahmin of the type mentioned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correspondent to recognize the signs of the times and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of false notions of superiority or of superstition that smells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visible approach of a non-Brahmin or regards his  dinner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polluted if he hears the voice of a non-Brahmin. The Brahmins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to see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everything. Surely then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defilement from outside. It comes from within. Let the Brahmin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the message that the untouchables and the unapproachables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evil thoughts that one harbours. He taught the world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“man is truly his own deliverer as he is also his own defiler or </w:t>
      </w:r>
      <w:r>
        <w:rPr>
          <w:rFonts w:ascii="Times" w:hAnsi="Times" w:eastAsia="Times"/>
          <w:b w:val="0"/>
          <w:i w:val="0"/>
          <w:color w:val="000000"/>
          <w:sz w:val="22"/>
        </w:rPr>
        <w:t>captor”.</w:t>
      </w:r>
    </w:p>
    <w:p>
      <w:pPr>
        <w:autoSpaceDN w:val="0"/>
        <w:tabs>
          <w:tab w:pos="490" w:val="left"/>
          <w:tab w:pos="550" w:val="left"/>
          <w:tab w:pos="1010" w:val="left"/>
          <w:tab w:pos="1950" w:val="left"/>
          <w:tab w:pos="3570" w:val="left"/>
          <w:tab w:pos="4690" w:val="left"/>
          <w:tab w:pos="5270" w:val="left"/>
          <w:tab w:pos="5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non-Brahmin must not be ruffled by the things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will fight, as they are fighting, his battle. He must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fear is the growing tendency, despise the whole race of Brahmins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sins of a few. Let him be dignified enough not to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conduct towards himself from those who will misconduct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 need not feel insulted because the passerby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me or because he feels polluted by my touch or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or voice. It is enough that I refuse at his bidding to move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path or to desist from speaking for fear of his hearing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voice. I may pity his ignorant assumption of superiority 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but I may not get irritated and develop the contempt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fain resent when directed towards myself. The non-Brahmin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lose his case by loss of self-restraint. Above all let him not,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overstepping the mark, embarrass his Brahmin champions.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is the finest flower of Hinduism and humanity. I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wither it. I know that it is well able to take care of itself.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weathered many a storm before now. Only let it not be said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non-Brahmins that they attempted to rob the flower of its fragrance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lustre. I would not have the non-Brahmins to rise on the ruin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Brahmins. I would rather that they rose to the height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have occupied before now. Brahmins are born,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Brahminism. It is a quality open to be cultivated by the lowliest or the </w:t>
      </w:r>
      <w:r>
        <w:rPr>
          <w:rFonts w:ascii="Times" w:hAnsi="Times" w:eastAsia="Times"/>
          <w:b w:val="0"/>
          <w:i w:val="0"/>
          <w:color w:val="000000"/>
          <w:sz w:val="22"/>
        </w:rPr>
        <w:t>lowest among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19-3-1925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262. NOTES 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-II 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32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“A M</w:t>
      </w:r>
      <w:r>
        <w:rPr>
          <w:rFonts w:ascii="Times" w:hAnsi="Times" w:eastAsia="Times"/>
          <w:b w:val="0"/>
          <w:i w:val="0"/>
          <w:color w:val="000000"/>
          <w:sz w:val="18"/>
        </w:rPr>
        <w:t>AD</w:t>
      </w:r>
      <w:r>
        <w:rPr>
          <w:rFonts w:ascii="Times" w:hAnsi="Times" w:eastAsia="Times"/>
          <w:b w:val="0"/>
          <w:i w:val="0"/>
          <w:color w:val="000000"/>
          <w:sz w:val="24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AINT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taken the trouble of copying out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 from </w:t>
      </w:r>
      <w:r>
        <w:rPr>
          <w:rFonts w:ascii="Times" w:hAnsi="Times" w:eastAsia="Times"/>
          <w:b w:val="0"/>
          <w:i/>
          <w:color w:val="000000"/>
          <w:sz w:val="22"/>
        </w:rPr>
        <w:t>My Magazine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he tells me is intended for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and asks me to reply to it:</w:t>
      </w:r>
    </w:p>
    <w:p>
      <w:pPr>
        <w:autoSpaceDN w:val="0"/>
        <w:autoSpaceDE w:val="0"/>
        <w:widowControl/>
        <w:spacing w:line="240" w:lineRule="exact" w:before="8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happened to his soul in 1918 which was fatal to its power.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became neither a saint nor a statesman, but a fanatic. . . . In losing heart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Britain’s word Gandhi also lost his head.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his anger against European civilization he has gone to the extreme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 of condemning all science and all culture. He would abolish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schoolmaster and the doctor as well as the engineer. He would do away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bacteriologist as well as the manufacturer. No one is to learn anything.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body of man is to dwell in everlasting passiveness and the soul is to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but receive the whispers of God.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may seek to justify him, and say that European civilizaiton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disease. We may speak of disease and strikes, of slums and destitution, of vice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shameless luxury; and yet, when all is said and done, it is the engineer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irrigated the deserts of India, the doctor who has fought down plague,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schoolmaster who has quickened the Indian mind. Without the ceaseless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toil of scientific men, India would be decimated by disease; and without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protection of Britain she would become the slave of Japan.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believes that the soul of men must get back to some fabulous time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past when all was peace and love; we believe that the soul of man must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march forward from barbarism and inertia to knowledge, power and dominion.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thinks we are on the wrong road; we think our raod, difficult as it is,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leads to a better world. Gandhi thinks a man is elevated only by his spirit;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that a man’s spirit can best be elevated by a mind that is never satisfied.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believe in work, knowledge, and dominion. Gandhi believes in non-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resistance, ignorance and passiveness.</w:t>
      </w:r>
    </w:p>
    <w:p>
      <w:pPr>
        <w:autoSpaceDN w:val="0"/>
        <w:autoSpaceDE w:val="0"/>
        <w:widowControl/>
        <w:spacing w:line="240" w:lineRule="exact" w:before="8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something in this indictment against European civilization,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must not be led away to suppose that India is a land of beauty, peace,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goodness, reposing in the love of God. There are things in India not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spoken of, so horrible are they; and there are slums in India not to be matched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anything in Europe. If our civilization is dangerous to spritual life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civilization of India is fatel. Let the mind of man drowse, and it will perish.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not immodest to think that we can help Gandhi if he will do us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of regarding what is best in our civilization, and not only what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worst.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A L</w:t>
      </w:r>
      <w:r>
        <w:rPr>
          <w:rFonts w:ascii="Times" w:hAnsi="Times" w:eastAsia="Times"/>
          <w:b w:val="0"/>
          <w:i w:val="0"/>
          <w:color w:val="000000"/>
          <w:sz w:val="18"/>
        </w:rPr>
        <w:t>IBEL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from which the extracts are taken is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a critical examination of what I am supposed to stand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headed “An Extraordinary Man. Is He a Mad Man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Saint?” I have often said that I do not claim to be an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unless one who is mad after the search for truth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extraordinary. I am certainly mad in the sense that every honest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I have disclaimed the title of a saint for I am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my limitations and imperfections. I claim to be a servant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and therethrough of humanity.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the article is honest but ignorant and yet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assurance which is amazing. The pity of it is that the writing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character is not an uncommon thing in modern literature.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palpable untruth can be put before the public about contemporary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one shudders to think of the distortion that must </w:t>
      </w:r>
      <w:r>
        <w:rPr>
          <w:rFonts w:ascii="Times" w:hAnsi="Times" w:eastAsia="Times"/>
          <w:b w:val="0"/>
          <w:i w:val="0"/>
          <w:color w:val="000000"/>
          <w:sz w:val="22"/>
        </w:rPr>
        <w:t>appear years after they are gone.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how truth has suffered at the hands of the writer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article. “In his anger against European civilization, he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extreme point of condemning all science and all culture,” says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writer. Though I have undoubtedly spoken and written strongly </w:t>
      </w:r>
      <w:r>
        <w:rPr>
          <w:rFonts w:ascii="Times" w:hAnsi="Times" w:eastAsia="Times"/>
          <w:b w:val="0"/>
          <w:i w:val="0"/>
          <w:color w:val="000000"/>
          <w:sz w:val="22"/>
        </w:rPr>
        <w:t>against Europ-ean civilization, I cannot recall ever having condemned</w:t>
      </w:r>
      <w:r>
        <w:rPr>
          <w:rFonts w:ascii="Times" w:hAnsi="Times" w:eastAsia="Times"/>
          <w:b w:val="0"/>
          <w:i w:val="0"/>
          <w:color w:val="000000"/>
          <w:sz w:val="22"/>
        </w:rPr>
        <w:t>“all science and all culture”. My life is a standing testimony against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libel. Every sentence that follows thereafter is the reverse of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writer has derived his idea of desire to abolish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schoolmasters and engineers I do not know. Anybody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me knows that I loathe pas-siveness of the body.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everlasting activity of nature going on about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it by keeping my own body and those of my co-workers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 activity, always, I hope, of a beneficial character.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us that “without the protection of Britain she (India)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slave of Japan”. If a schoolboy was called upon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inacccuracy of the statement, will he not say that with-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of Britain, India would be a free nation living in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alliance with Japan and her other Asiatic neighbours?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the civilization of India fatal to spiritual life. No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 to my knowledge has made such a statement. Whatever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may not be, she is at least one thing. She is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storehouse of spiritual knowledge. She is the best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life. She does not let the mind “drowse” for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320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“H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IVE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an article of his in </w:t>
      </w: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Mr. Andrews the following poser which he handed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>reply some months ago: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born and bred up in a village. My father used to repeat </w:t>
      </w:r>
      <w:r>
        <w:rPr>
          <w:rFonts w:ascii="Times" w:hAnsi="Times" w:eastAsia="Times"/>
          <w:b w:val="0"/>
          <w:i/>
          <w:color w:val="000000"/>
          <w:sz w:val="18"/>
        </w:rPr>
        <w:t>Ahimsa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paramo dharmah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 and on, while engaged in religious conversations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friends. It is, as you say, the complementary truth following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truth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Advaitam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 Let me admit the truth substantially. Let 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submit that </w:t>
      </w:r>
      <w:r>
        <w:rPr>
          <w:rFonts w:ascii="Times" w:hAnsi="Times" w:eastAsia="Times"/>
          <w:b w:val="0"/>
          <w:i/>
          <w:color w:val="000000"/>
          <w:sz w:val="18"/>
        </w:rPr>
        <w:t>Advaitam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not confined to oneness of all spiritual life.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is, as you apear to hold, the oneness of all things in the universe, without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exception of whatever kind.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moment one gets himself fitted to catch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Advaitam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his guide,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progress is assured. All differences must disappear. We are all one. How am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justified in injuring that which is myself? Here doubts begin to crop up. Is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idea of ahimsa to be carried into practice to its logical end? If so carried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end, will it remain a vritue?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father used to repeat </w:t>
      </w:r>
      <w:r>
        <w:rPr>
          <w:rFonts w:ascii="Times" w:hAnsi="Times" w:eastAsia="Times"/>
          <w:b w:val="0"/>
          <w:i/>
          <w:color w:val="000000"/>
          <w:sz w:val="18"/>
        </w:rPr>
        <w:t>Ahimsa paramo dharmah</w:t>
      </w:r>
      <w:r>
        <w:rPr>
          <w:rFonts w:ascii="Times" w:hAnsi="Times" w:eastAsia="Times"/>
          <w:b w:val="0"/>
          <w:i w:val="0"/>
          <w:color w:val="000000"/>
          <w:sz w:val="18"/>
        </w:rPr>
        <w:t>. However, when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family buffalo took into its—why not ‘her’—head not to stand still for being</w:t>
      </w:r>
    </w:p>
    <w:p>
      <w:pPr>
        <w:autoSpaceDN w:val="0"/>
        <w:autoSpaceDE w:val="0"/>
        <w:widowControl/>
        <w:spacing w:line="220" w:lineRule="exact" w:before="3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“Non-violence is the highest dharma.”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Absolute monism; literally, non-dualism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milked, my father used to take up the stick and beat her to her senses. That was </w:t>
      </w:r>
      <w:r>
        <w:rPr>
          <w:rFonts w:ascii="Times" w:hAnsi="Times" w:eastAsia="Times"/>
          <w:b w:val="0"/>
          <w:i w:val="0"/>
          <w:color w:val="000000"/>
          <w:sz w:val="18"/>
        </w:rPr>
        <w:t>for securing milk for his children. Did he do the right thing?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Hindus call the avatar of Rama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Dharma Avatar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Rama killed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Ravana. Was it a wrong deed? Rama killed Bali and, Bali protesting, Rama </w:t>
      </w:r>
      <w:r>
        <w:rPr>
          <w:rFonts w:ascii="Times" w:hAnsi="Times" w:eastAsia="Times"/>
          <w:b w:val="0"/>
          <w:i w:val="0"/>
          <w:color w:val="000000"/>
          <w:sz w:val="18"/>
        </w:rPr>
        <w:t>replied:</w:t>
      </w:r>
    </w:p>
    <w:p>
      <w:pPr>
        <w:autoSpaceDN w:val="0"/>
        <w:autoSpaceDE w:val="0"/>
        <w:widowControl/>
        <w:spacing w:line="240" w:lineRule="auto" w:before="70" w:after="0"/>
        <w:ind w:left="9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779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9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303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9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541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90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525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there is the doctrine of “Killing no murder” put in the mouth of the very </w:t>
      </w:r>
      <w:r>
        <w:rPr>
          <w:rFonts w:ascii="Times" w:hAnsi="Times" w:eastAsia="Times"/>
          <w:b w:val="0"/>
          <w:i w:val="0"/>
          <w:color w:val="000000"/>
          <w:sz w:val="18"/>
        </w:rPr>
        <w:t>avatar of dharma.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may descend further and come to the time of Lord Krishna. Here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Arjuna is unwilling to kill those who are, after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nearest relations. Lord Krishna urges him to fight and "kill" and the </w:t>
      </w:r>
      <w:r>
        <w:rPr>
          <w:rFonts w:ascii="Times" w:hAnsi="Times" w:eastAsia="Times"/>
          <w:b w:val="0"/>
          <w:i w:val="0"/>
          <w:color w:val="000000"/>
          <w:sz w:val="18"/>
        </w:rPr>
        <w:t>doctrine of ahimsa is left in the background.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has thus to inquire whether there is a limit to the practice of ahimsa.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girl is being outraged. Is she not justified in killing the devil to escape from </w:t>
      </w:r>
      <w:r>
        <w:rPr>
          <w:rFonts w:ascii="Times" w:hAnsi="Times" w:eastAsia="Times"/>
          <w:b w:val="0"/>
          <w:i w:val="0"/>
          <w:color w:val="000000"/>
          <w:sz w:val="18"/>
        </w:rPr>
        <w:t>his clutches? Is she to observe non-violence?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Catching fish is violence. Uprooting plants for use as vegetable is </w:t>
      </w:r>
      <w:r>
        <w:rPr>
          <w:rFonts w:ascii="Times" w:hAnsi="Times" w:eastAsia="Times"/>
          <w:b w:val="0"/>
          <w:i w:val="0"/>
          <w:color w:val="000000"/>
          <w:sz w:val="18"/>
        </w:rPr>
        <w:t>violence. Use of disinfectants for germs of disease is violence. How to live?</w:t>
      </w:r>
    </w:p>
    <w:p>
      <w:pPr>
        <w:autoSpaceDN w:val="0"/>
        <w:autoSpaceDE w:val="0"/>
        <w:widowControl/>
        <w:spacing w:line="262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Brahmin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father had not milked the unwilling buffalo, the world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nothing. There are many things put in the mouth of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Tulsidas which I do not understand. The whole episode about Bali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that type. The literal application of the lines attributed to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Tulsidas will land the doer in trouble if it will not send him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gallows. Everything related of every hero in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take literally, nor do I take these books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 records. They give us essential truths in a variety of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regard Rama and Krishna as portrayed in the two poems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infallible beings. They reflect the thoughts and aspirations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ages. Only an infallible person can do justice to the lives of infallible </w:t>
      </w:r>
      <w:r>
        <w:rPr>
          <w:rFonts w:ascii="Times" w:hAnsi="Times" w:eastAsia="Times"/>
          <w:b w:val="0"/>
          <w:i w:val="0"/>
          <w:color w:val="000000"/>
          <w:sz w:val="22"/>
        </w:rPr>
        <w:t>beings. One can therefore only take the spirit of these great works for</w:t>
      </w:r>
    </w:p>
    <w:p>
      <w:pPr>
        <w:autoSpaceDN w:val="0"/>
        <w:tabs>
          <w:tab w:pos="550" w:val="left"/>
          <w:tab w:pos="3510" w:val="left"/>
          <w:tab w:pos="4810" w:val="left"/>
          <w:tab w:pos="573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Incarnation of dharma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“Wife of a younger brother, sister, and the daughter-in-law—all these, 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wicked one, are as one’s own daughter. There is no sin in killing a person  who casts </w:t>
      </w:r>
      <w:r>
        <w:rPr>
          <w:rFonts w:ascii="Times" w:hAnsi="Times" w:eastAsia="Times"/>
          <w:b w:val="0"/>
          <w:i w:val="0"/>
          <w:color w:val="000000"/>
          <w:sz w:val="18"/>
        </w:rPr>
        <w:t>an evil eye on them.” 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Kishkindha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Kanda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Tulsidas’s </w:t>
      </w:r>
      <w:r>
        <w:rPr>
          <w:rFonts w:ascii="Times" w:hAnsi="Times" w:eastAsia="Times"/>
          <w:b w:val="0"/>
          <w:i/>
          <w:color w:val="000000"/>
          <w:sz w:val="18"/>
        </w:rPr>
        <w:t>Ramacharitamanasa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guidance, the letter will smother one and stop all growth.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concerned, I do not regard it as a historical discourse.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a physical illustration to drive home a spiritual truth.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not of a war between cousins but between the two natures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us—the good and the evil. I would suggest to “A Brahmin”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doctrine of ahimsa apart from the incidents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quotes. </w:t>
      </w:r>
      <w:r>
        <w:rPr>
          <w:rFonts w:ascii="Times" w:hAnsi="Times" w:eastAsia="Times"/>
          <w:b w:val="0"/>
          <w:i/>
          <w:color w:val="000000"/>
          <w:sz w:val="22"/>
        </w:rPr>
        <w:t>Ahimsa paramo dharmah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the highest truths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fall from it must be regarded as a fall. Euclid’s straight line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capable of being drawn on a blackboard. But the impossibility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task cannot be permitted to alter the definition. Judged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even the uprooting of a plant is an evil. And who does not feel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pang on plucking a beautiful rose? That we do not feel a pang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plucking a weed does not affect the doctrine. It shows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place of weeds in nature. Therefore all injury is a violation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doctrine of ahimsa. The fullest application of ahimsa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life impossible. Then, let the truth remain though we may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perish. The teachers of old have carried the doctrine to its 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and laid down that the physical life is an evil,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embarrassment.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bodyless superphysical state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neither drinking nor eating and therefore neither the milking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buffalo nor the plucking even of a weed. It may be difficult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grasp or appreciate the truth, it may be and is impossible 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up to it. Nevertheless, I have no doubt that it is the truth.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lies in regulating our lives in accordance with it and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ability. A true perception is half the battle. Life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livable and lovable only to the extent that we apply the grand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actual practice. For then we hold the flesh in bondage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live in perpetual bondage to the flesh.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Yound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263. KOHAT</w:t>
      </w:r>
    </w:p>
    <w:p>
      <w:pPr>
        <w:autoSpaceDN w:val="0"/>
        <w:autoSpaceDE w:val="0"/>
        <w:widowControl/>
        <w:spacing w:line="294" w:lineRule="exact" w:before="84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19, 1925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only now to publish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on the Kohat tragedy. It was not possible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earlier as both Maulana Shaukat Ali and I have been travelling and </w:t>
      </w:r>
      <w:r>
        <w:rPr>
          <w:rFonts w:ascii="Times" w:hAnsi="Times" w:eastAsia="Times"/>
          <w:b w:val="0"/>
          <w:i w:val="0"/>
          <w:color w:val="000000"/>
          <w:sz w:val="22"/>
        </w:rPr>
        <w:t>not staying at the same place. I am not sure that the publication at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draft (S. N. 10676 R) of this was prepared earlier;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“Kohat Hindus”, </w:t>
      </w:r>
      <w:r>
        <w:rPr>
          <w:rFonts w:ascii="Times" w:hAnsi="Times" w:eastAsia="Times"/>
          <w:b w:val="0"/>
          <w:i w:val="0"/>
          <w:color w:val="000000"/>
          <w:sz w:val="18"/>
        </w:rPr>
        <w:t>9-2-1925.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 of our statements on the tragedy can do any tangible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so far as the fulfilment of a promise must do in any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will, however, do one indirect good.There are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between us on the inferences we have drawn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facts. There are differences too in the degree of reliance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upon the evidence given to us by witnesses.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the differences between us we both felt grieved and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nearer each other. We even referred our differences to Hakim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Dr. Ansari for our guidance. Fortunatley, Pandit Motilalji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present at our discussion. We could find nothing in the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induce us to make any radical alteration in our view- points.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took place at Delhi. We then decided to travel together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hours to re-examine ourselves and to see whether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remodel our statements. Beyond making some altera-tions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come nearer. We also examined the suggestion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Saheb and supported to an extent by Pandit Motilalji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statements. But we, or at least I, came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public which had hitherto known the Ali Brothers and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always in agreement about so many public things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too might differ on some matters, but without suspecting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of conscious bias or wilful perversion of facts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mutual affection being in any way affected. Our open acknowled-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gment of our differences will be an object-lesson in mutual toleration.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public know that neither the Maulana Saheb nor I have spared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to come near each other. But there was no desire for suppression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opinion. We have made alterations in our original drafts. But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has either party surrendered his confirmed  opinions.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softened expressions here and there so as not to wound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susceptibilities. But beyond that the originals have not suffered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alterations.</w:t>
      </w:r>
    </w:p>
    <w:p>
      <w:pPr>
        <w:autoSpaceDN w:val="0"/>
        <w:autoSpaceDE w:val="0"/>
        <w:widowControl/>
        <w:spacing w:line="266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TATEMENT</w:t>
      </w:r>
    </w:p>
    <w:p>
      <w:pPr>
        <w:autoSpaceDN w:val="0"/>
        <w:autoSpaceDE w:val="0"/>
        <w:widowControl/>
        <w:spacing w:line="266" w:lineRule="exact" w:before="11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IRUPUR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1925</w:t>
      </w:r>
    </w:p>
    <w:p>
      <w:pPr>
        <w:autoSpaceDN w:val="0"/>
        <w:autoSpaceDE w:val="0"/>
        <w:widowControl/>
        <w:spacing w:line="26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and I went to Rawalpindi on the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to meet the Hindu refugees and the Mussalmans of Kohat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Maulana had written and who were excepted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Rawalpindi. Lala Lajpat Rai followed a day later. But unfortunately he </w:t>
      </w:r>
      <w:r>
        <w:rPr>
          <w:rFonts w:ascii="Times" w:hAnsi="Times" w:eastAsia="Times"/>
          <w:b w:val="0"/>
          <w:i w:val="0"/>
          <w:color w:val="000000"/>
          <w:sz w:val="22"/>
        </w:rPr>
        <w:t>came with a predisposition to fever and was laid up in bed the whole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time we were in Rawalpindi.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Mussalmans Maulvi Ahmad Gul and Pir Saheb Kamal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principal parties whose evidence we took. The Hindus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written and printed statements to which they had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add. The Muslim Working Committee which is functioning in Kohat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and would not come. They sent a wire to Maulana Saheb </w:t>
      </w:r>
      <w:r>
        <w:rPr>
          <w:rFonts w:ascii="Times" w:hAnsi="Times" w:eastAsia="Times"/>
          <w:b w:val="0"/>
          <w:i w:val="0"/>
          <w:color w:val="000000"/>
          <w:sz w:val="22"/>
        </w:rPr>
        <w:t>saying: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reconciliation has already been effected between Hindus and Muslims. In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this question should not be reopened. The Muslims should therefore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excused for not sending their representatives to Rawalpindi.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Maulvi Ahmad Gul and another gentleman who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Rawalpindi with him were members of the Working Committee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said they came not as such but as members of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difficult to come to any conclusions on details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examination on the spot and without examining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witnesses. This, however, we could not do. We could not go to Kohat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was it our purpose to rake up the whole controversy again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into minute details. Our purpose was to bring together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if it was at all possible. We therefore confined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>elucidating the main facts.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writing this without a detailed consultation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Saheb, I state my own conclusions, leaving him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>confirm mine or to state his own.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causes of the events of the 9th September and after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many. Among these was the resentment felt by the Mussalmans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resentment felt in their turn by the Hindus over the conversions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(so-called in my opinion) of Hindus—men and married women,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steps taken by them, the Hindus. The desire of the </w:t>
      </w:r>
      <w:r>
        <w:rPr>
          <w:rFonts w:ascii="Times" w:hAnsi="Times" w:eastAsia="Times"/>
          <w:b w:val="0"/>
          <w:i/>
          <w:color w:val="000000"/>
          <w:sz w:val="22"/>
        </w:rPr>
        <w:t>parachas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(Mussalman traders of Kohat) to oust the Hindus of Kohat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another.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resentment felt over the alleged abduction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Makhan Singh’s son of a married Mussalman girl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cumulative effect of these causes was to create great tension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 communities. The immediate cause that lighted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draft here has: “(3) Resentment over the Hindu abstention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rejoicings over the Turkish Victory celebrations.”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draft here has: “The case has been since found to be false.”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conflagration was a poem in the notorious pamphlet published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Jiwandas, Secretary, Sanatan Dharma Sabha at Rawalpindi,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by him into Kohat. It contained a number of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poems in praise of Shri Krishna and Hindu-Muslim unity. But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the one in question. It was a highly offensive poem,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calculated to wound Muslim susceptibility. Mr. Jiwandas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the author. He did not import the pamphlet in order to irritate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Mussalmans. As soon as the matter was brought to the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Sanatan Dharma Sabha, it sent a written apology to the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for the offending poem and removed it from the unsold copies.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might have satisfied the Mussalmans, but it did not. The unsold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copies, over 500 according to Mussalman testimony and over 900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Hindu testimony, were brought to the Town Hall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burnt in the presence of the Assistant Commissioner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concourse of Mussalmans. The cover of the pamphlet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portrait of Shri Krishna. Mr. Jiwandas was arrested. This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3rd September, 1924. He was to be brought before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11th. The Hindus tried to avoid the Court proceedings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the matter amicably. A Khilafat deputation, too, came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Peshawar for the purpose. The Mussalmans wanted to try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Jiwandas according to </w:t>
      </w:r>
      <w:r>
        <w:rPr>
          <w:rFonts w:ascii="Times" w:hAnsi="Times" w:eastAsia="Times"/>
          <w:b w:val="0"/>
          <w:i/>
          <w:color w:val="000000"/>
          <w:sz w:val="22"/>
        </w:rPr>
        <w:t>Shariat.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Hindus declined but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award of the Khilafatists. The negotiations fell through.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therefore, applied for discharge of Mr. Jiwandas.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 the 8th September under security and under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Kohat. He did leave Kohat immediately. This anticipation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of trial enraged the Mussalmans. During the night of the 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they held an excited meeting at which fiery speeches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It was resolved to approach the Deputy Commissioner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to demand the re-arrest of Mr. Jiwandas and the arrest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other members of the Sanatan Dharma Sabha. Reprisals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Hindus were threatened if the Deputy Commissioner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listen to the demand. Messages were sent out to the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to join the assembly in the morning. About two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Mussalmans, according to Pir Kamal, marched to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Hall. The request of the Deputy Commissioner that a samll party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assembly should see him in the Town Hall was rejected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compelled to face the vast crowd outside. He yielded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demand and the elated crowd dispersed.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had become nervous through fright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preceding week. On the 6th of September they sent a letter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Deputy Commissioner informing him of the prevailing excitement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Mussalmans. But no precautions were taken by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safety. They were aware of the proceedings of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night of the 8th. They therefore sent in the morning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9th telegrams notifying the authorities of their fears and requesting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not to re-arrest Jiwandas. The latter still took no notice.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hot dispute as to what the crowd did after dispersal near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Hall. The Mussalman version is that the Hindus fired the first shot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a Mussalman boy and wounding another, that this infuriated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mob resulting in the burning and looting that took place that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version is that the first shot was fired by the Mussalmans,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they, the Hindus, fired afterwards and in self-defence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looting and burning was according to a pre-arranged </w:t>
      </w:r>
      <w:r>
        <w:rPr>
          <w:rFonts w:ascii="Times" w:hAnsi="Times" w:eastAsia="Times"/>
          <w:b w:val="0"/>
          <w:i w:val="0"/>
          <w:color w:val="000000"/>
          <w:sz w:val="22"/>
        </w:rPr>
        <w:t>plan and after pre-arranged signals.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direct evidence on the point and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 definite conclusion. The Mussalmans contend that no damage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occurred if the Hindus had not fired the first shot.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accept the contention. In my opinion some damage was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be done, whether the Hindus had fired or not.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 to me that Sardar Makhan Singh’s suburban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was burnt and its garden damaged by the crowd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firing, no matter from which side it was begun. But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Hindus did fire and kill or wound some Mussalmans 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or other. My opinion is that the crowd elated by its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dispersed itself in several directions and made hostile demonstrations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 of Hindu houses or shops. I should not be surprised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who, as shown above, were already nervous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trouble, took fright at the demonstration and fired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scare away the mob. But such an attitude of resistance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infuriate the Mussalmans who were unused to resistance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For as Pir Kamal said, the Frontier Mussalmans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</w:t>
      </w:r>
      <w:r>
        <w:rPr>
          <w:rFonts w:ascii="Times" w:hAnsi="Times" w:eastAsia="Times"/>
          <w:b w:val="0"/>
          <w:i/>
          <w:color w:val="000000"/>
          <w:sz w:val="22"/>
        </w:rPr>
        <w:t>Nayaks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(protectors) and the Hindus as </w:t>
      </w:r>
      <w:r>
        <w:rPr>
          <w:rFonts w:ascii="Times" w:hAnsi="Times" w:eastAsia="Times"/>
          <w:b w:val="0"/>
          <w:i/>
          <w:color w:val="000000"/>
          <w:sz w:val="22"/>
        </w:rPr>
        <w:t>Hamsayas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protected). The more, therefore, the Hindus showed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the greater became the fury of the mob.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then, who fired the first shot has not much significance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the distribution of blame. No doubt, if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defended themselves at all or if they had not fired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shot, assuming that they did, the Mussalman demonstration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exhausted itself sooner. But such was not to be expected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were in possession of arms and knew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indifferently how to use them. Mussalman witnesses questioned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deaths or even injury to Hindus on the 9th. I am, however,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Hindus died or were wounded on the 9th at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It is difficult to give the total number. It is a pleasure,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 note here that some Mussalmans befriended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gave them shelter.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generally admitted that on the 10th September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fury knew no bounds. No doubt highly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Mussalman deaths at Hindu hands were spread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tribesmen from all parts stole into Kohat by making breaches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 and otherwise. Destruction of life and property,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constabulary freely partook, which was witnessed by the officials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could have prevented, was general. Had not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withdrawn from their places and taken to the Cantonment,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would have lived. Much has been made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too suffered and that tribesmen, once their 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looting is let loose, make no distinction between Hindu property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property. Whilst this statement is true, I do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 have suffered in any way proportionate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And I must respectfully mention that even some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volunteers, whose duty it was to protect Hindus and regard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kith and kin, neglected their duty and not only joined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loot but also took part in the previous incitement.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worst is yet to be related. During these days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a Gurdwara were damaged and idols broken.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forced conversions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conversions so-called,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conversions pretended for safety. Two Hindus at least were brutally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murdered because they (the one certainly, the other inferentially)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accept Islam. The so-called conversions are thus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>by a Mussalman witness: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came and asked to have 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shikhas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cut and sacred threads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destroyed, or the Mussalmans whom they approached for protection said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be protected only by declaring themselves Mussalmans and removing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Shaukat Ali in his statement published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26-3-1925, wrote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“As for the so-called conversions to Islam during the days of the riots, my position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clear. I detest forced conversions. They are against the spirit of Islam. If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>any, they deserve the greatest condemnation. But I am not satisfied that there were.”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Tufts of hair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signs of Hinduism.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the truth is bitterer than is put here if I am to credit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version. I must say in fairness to the Mussalman friend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regard these acts as conversions at all. Taking it at its lowest,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performance is humiliating alike for the Mussalmans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It would have redounded to the credit of the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if they had steeled the hearts of the unmanly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them protection in spite of their remaining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retaining the symbols of Hindu-ism. The Hindus would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posterity as martyrs and heroes of whom mankind, let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would have been proud if they had preferred death to </w:t>
      </w:r>
      <w:r>
        <w:rPr>
          <w:rFonts w:ascii="Times" w:hAnsi="Times" w:eastAsia="Times"/>
          <w:b w:val="0"/>
          <w:i w:val="0"/>
          <w:color w:val="000000"/>
          <w:sz w:val="22"/>
        </w:rPr>
        <w:t>denying their faith, albeit outwardly, in order to live.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say a word regarding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on the spot betrayed callous indifference, incompetence </w:t>
      </w:r>
      <w:r>
        <w:rPr>
          <w:rFonts w:ascii="Times" w:hAnsi="Times" w:eastAsia="Times"/>
          <w:b w:val="0"/>
          <w:i w:val="0"/>
          <w:color w:val="000000"/>
          <w:sz w:val="22"/>
        </w:rPr>
        <w:t>and weakness.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 error to have burnt the pamphlet after the offending </w:t>
      </w:r>
      <w:r>
        <w:rPr>
          <w:rFonts w:ascii="Times" w:hAnsi="Times" w:eastAsia="Times"/>
          <w:b w:val="0"/>
          <w:i w:val="0"/>
          <w:color w:val="000000"/>
          <w:sz w:val="22"/>
        </w:rPr>
        <w:t>poem was withdrawn.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right to arrest Mr. </w:t>
      </w: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iwandas in the first instance,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>an error of judgment to have released him before the 11th.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criminal to have re-arrested him after release.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criminal to have disregarded the warnings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on the 6th September and repeated on the 9th that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>and property were in danger.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criminal not to have offered protection when the riot </w:t>
      </w:r>
      <w:r>
        <w:rPr>
          <w:rFonts w:ascii="Times" w:hAnsi="Times" w:eastAsia="Times"/>
          <w:b w:val="0"/>
          <w:i w:val="0"/>
          <w:color w:val="000000"/>
          <w:sz w:val="22"/>
        </w:rPr>
        <w:t>eventually broke out.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inhuman not to have provided the refugees with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their removal and to have left them to their own resources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their removal to Rawalpindi.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gross neglect of their duty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not to have appointed an impartial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>to inquire into the events and the conduct of the officials concerned.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future I am sorry that it is no brighter than the past.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great pity that the Muslim Working Committee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at our inquiry. The so-called reconciliation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reconciliation brought about under threat of prosecution against both.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passes comprehension how a strong Government could be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compromise. If it wanted to avoid prosecutions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>another demonstration on the part of the tribesmen, it should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said so and declined to prosecute and then tried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an amicable and honourable settlement between the parties.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compromise is intrinsically bad, because it makes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restoration of lost and damaged property. It is also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still involves prosecution of Mr. Jiwandas who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made the scapegoat.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therefore necessary, if there is to be real cleansing of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genuine reconciliation, for the Mussalmans to invite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and give them assurances of protection and help in </w:t>
      </w:r>
      <w:r>
        <w:rPr>
          <w:rFonts w:ascii="Times" w:hAnsi="Times" w:eastAsia="Times"/>
          <w:b w:val="0"/>
          <w:i w:val="0"/>
          <w:color w:val="000000"/>
          <w:sz w:val="22"/>
        </w:rPr>
        <w:t>reinstating their temples and Gurdwaras.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most important assurance that should be given is,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no conversions are to take place except in the presence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 of the communities and except in the cases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full meaning of what they are doing; and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conversions are attempted they should recieve no recognition.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like the stopping of all conversions and </w:t>
      </w:r>
      <w:r>
        <w:rPr>
          <w:rFonts w:ascii="Times" w:hAnsi="Times" w:eastAsia="Times"/>
          <w:b w:val="0"/>
          <w:i/>
          <w:color w:val="000000"/>
          <w:sz w:val="22"/>
        </w:rPr>
        <w:t>shuddhis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is a personal matter with oneself. It is open to any person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 age to change his or her faith when and as often as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But if I could do so, I would stop all propaganda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one’s conduct. Conversion is a matter of heart and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appeal to heart and reason can only be made through conduct.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unable to conceive genuine conversions on the Frontier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live purely for purposes of gain and where they, a hopeless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untrained in the use of arms, live in the midst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majority who are, moreover, by far their superiors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strength and use of arms. The temptation for a weak man in </w:t>
      </w:r>
      <w:r>
        <w:rPr>
          <w:rFonts w:ascii="Times" w:hAnsi="Times" w:eastAsia="Times"/>
          <w:b w:val="0"/>
          <w:i w:val="0"/>
          <w:color w:val="000000"/>
          <w:sz w:val="22"/>
        </w:rPr>
        <w:t>such circumstances to embrace Islam for worldly gain is irresistible.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such assurances are forthcoming or not, whether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change of heart is possible or not, I am quite clear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that should be adopted. Whilst this foreign domination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some contact with it somewhere is inevitable.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contact must be avoided wherever possible. This is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feel independent and to cultivate independence. And when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feels independent we are ready for swaraj. I can only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solutions of questions in terms of swaraj. I would therefore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individual gain for future national gain. Even if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make approaches and even if the Hindus of Kohat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 their all, I should still say that they must not think of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Kohat till there is complete reconciliation between them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Mussalmans, and until they feel that they are able to live at peace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without the protection of the British bayonet.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 counsel of perfection and not likely to be followed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Nevertheless, I can tender no other advice. For me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practical advice I can give. And if they cannot appreciate it,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follow their own inclination. They are the best judges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capacity. They were in Kohat not as nationalists.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not as nationalists but for the purpose of regaining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possessions. They will therefore do what to them seems feasible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advantageous. Only they must not try to do two things at a time—to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follow my advice and at the same time to negotiate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terms. I know that they are not non-co-operators.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ever relied upon British help. I can but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 and leave them to choose their course.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advice to the Mussalmans is equally simple.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cause for offence at the Hindus feeling perturbed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so-called conversions or Hindu husbands taking means to </w:t>
      </w:r>
      <w:r>
        <w:rPr>
          <w:rFonts w:ascii="Times" w:hAnsi="Times" w:eastAsia="Times"/>
          <w:b w:val="0"/>
          <w:i w:val="0"/>
          <w:color w:val="000000"/>
          <w:sz w:val="22"/>
        </w:rPr>
        <w:t>regain lost wives.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in spite of the discharge of Sardar Makhan Singh’s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upon the charge of abduction, many Mussalmans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guilt of the Sardar’s son. But assuming the guilt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Sardar, his crime was no warrant for the fearful vengeance </w:t>
      </w:r>
      <w:r>
        <w:rPr>
          <w:rFonts w:ascii="Times" w:hAnsi="Times" w:eastAsia="Times"/>
          <w:b w:val="0"/>
          <w:i w:val="0"/>
          <w:color w:val="000000"/>
          <w:sz w:val="22"/>
        </w:rPr>
        <w:t>wreaked upon a whole community.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importation of the pamphlet containing the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poem was undoubtedly bad, especially in a place like Kohat.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Sabha made enough reparation by its apology. It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held insufficient by the Mussalmans, and the Sanatan 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compelled to make further reparation by the burning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 whole pamphlet including the portrait of Shri Krishna.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done thereafter to the Hindus was far in excess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As I have said before, I am not sure who fired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shot; but assuming that the Hindus did it, it was done in panic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self-protection and therefore excusable even if not justifiable,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reprisals taken were wholly unwarranted. Therefore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who owe them such reparation as is possible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They, the Mussalmans, need no Government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aid against the Hindus. The latter can do them no harm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wished. But here again I am on unsafe ground. I do not possess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an acquaintance with the present advisers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of Kohat. They must therefore be the best judges of what </w:t>
      </w:r>
      <w:r>
        <w:rPr>
          <w:rFonts w:ascii="Times" w:hAnsi="Times" w:eastAsia="Times"/>
          <w:b w:val="0"/>
          <w:i w:val="0"/>
          <w:color w:val="000000"/>
          <w:sz w:val="22"/>
        </w:rPr>
        <w:t>is good for the Mussalmans and good for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30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both the parties desire Government intervention my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perfectly useless as I do not believe in the desirability of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intervention and I could take no part in any negotiations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Whilst the Hindus are entitled to and must claim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from the Mussalmans, both need to protect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Government whose policy it is to set the one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The Frontier is a non-regulation province where the will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is the law. It should be the pride of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to co-operate with one another to achieve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government. Such cannot be the case unless the two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can trust one another and the desire is common to both.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26-3-1925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 w:num="2" w:equalWidth="0">
            <w:col w:w="4027" w:space="0"/>
            <w:col w:w="24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0" w:bottom="468" w:left="1440" w:header="720" w:footer="720" w:gutter="0"/>
          <w:cols w:num="2" w:equalWidth="0">
            <w:col w:w="4027" w:space="0"/>
            <w:col w:w="249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264. SPEECH IN REPLY TO RAILWAY LABOURERS’</w:t>
      </w:r>
    </w:p>
    <w:p>
      <w:pPr>
        <w:autoSpaceDN w:val="0"/>
        <w:tabs>
          <w:tab w:pos="4990" w:val="left"/>
        </w:tabs>
        <w:autoSpaceDE w:val="0"/>
        <w:widowControl/>
        <w:spacing w:line="296" w:lineRule="exact" w:before="84" w:after="0"/>
        <w:ind w:left="2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ADDRESS, PODANUR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19, 1925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in reply said he was pleased to hear that all races were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 in perfect amity and goodwill and that they had no problem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or Hindu-Muslim problem. He exhorted the labourers to spin half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 daily for the sake of the country and wear khaddar. If Maulana Shaukat Ali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with him, he would have been glad to hear that there was no inter-communal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strife among the labourers. Concluding, Mahatmaji advised the labourers to eradicate </w:t>
      </w:r>
      <w:r>
        <w:rPr>
          <w:rFonts w:ascii="Times" w:hAnsi="Times" w:eastAsia="Times"/>
          <w:b w:val="0"/>
          <w:i w:val="0"/>
          <w:color w:val="000000"/>
          <w:sz w:val="18"/>
        </w:rPr>
        <w:t>the drink evil.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19-3-1925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SPEECH IN REPLY TO MUNICIPAL ADDRESS,</w:t>
      </w:r>
    </w:p>
    <w:p>
      <w:pPr>
        <w:autoSpaceDN w:val="0"/>
        <w:tabs>
          <w:tab w:pos="4990" w:val="left"/>
        </w:tabs>
        <w:autoSpaceDE w:val="0"/>
        <w:widowControl/>
        <w:spacing w:line="296" w:lineRule="exact" w:before="84" w:after="0"/>
        <w:ind w:left="2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TIRUPUR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19, 1925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much obliged to you for all these addresses.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that the last address from my Mussalman friends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understand for want of translation, but I presume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very much the same sentiments that are contained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addresses. You will share my sorrow that this time the Ali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or one of them is not with me; owing to their preoccupations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 and Bombay, it was not possible for any of them to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 me.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address calls this the khaddar capital and calls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khaddar king. I am certainly flattered by the description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I do feel that if any place can be khaddar capital, Tirupur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desevres to be so called, but I am quite aware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I realize what a poor khaddar king I must be. (Laughter.)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khaddar capital shows no more than ten thousand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and one thousand looms. The sales do not amount to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three lakhs and a half or thereabouts. When you realize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king aspires after, you will realize what humility must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when he hears of these figures. I was told that although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was capable of producing 50 lakhs worth of khaddar per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district could not be made to use more than ten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and when I look about me in this meeting, you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women, I realize how true that remark is.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visits to the several khaddar stores in this town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this book of samples by the Khaddar Board Bhandar.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all of you know what Tirupur is capable of giving you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khaddar. You have here different kinds of checks.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variety of colours. All the khaddar is by no means too thick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in this climate. There are women here who are 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20 counts and even finer counts. You can see here a variety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chintz also, and you can see spotless white khaddar calico,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like borders can also see from that distance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 too. Yard for yard the price of this stuff is no doubt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price of calico from Manchester, Japan or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when you compare the durability of this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durability of the stuff that you get from Manchester,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you will find this khaddar cheaper than calico. I also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the universal experience of those who are habitually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that their tastes are so refined and become so simple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requirements are immediately reduced when they begin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khaddar, and what is more, do you not owe it to those poor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who are living in this district that even though their wares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little dearer than what may be sent to you from Manchester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Japan, or even Bombay and Ahmedabad, you should prefer your </w:t>
      </w:r>
      <w:r>
        <w:rPr>
          <w:rFonts w:ascii="Times" w:hAnsi="Times" w:eastAsia="Times"/>
          <w:b w:val="0"/>
          <w:i w:val="0"/>
          <w:color w:val="000000"/>
          <w:sz w:val="22"/>
        </w:rPr>
        <w:t>wares to those foreign wares? Your love of the country must be of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character if you neglect your neighbours, though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neighbours, [for] your distant neighbours of the Punjab,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Punjab may be in India. If everyone of you will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 her immediate neighbours, you will realize that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and there  will be no distress in India. All of you are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message of khaddar is an inestimable message. I therefore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you to immediately adopt khaddar if you have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already; and I ask you also to reinstate the spinning-wheel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here, for unless hundreds and thousands take to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it will not be possible for us to reach that fineness in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want to realize, and unless we take to voluntary spinning,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possible for us to cheapen khaddar as we are able to,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because of the immense possibility of the spinning-wheel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ventured to suggest to every Congressman that the franchise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the spinning test. I had the pleasure of seeing so many of our </w:t>
      </w:r>
      <w:r>
        <w:rPr>
          <w:rFonts w:ascii="Times" w:hAnsi="Times" w:eastAsia="Times"/>
          <w:b w:val="0"/>
          <w:i w:val="0"/>
          <w:color w:val="000000"/>
          <w:sz w:val="22"/>
        </w:rPr>
        <w:t>sisters at the spinning-wheel today.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visited also the weavers of a model village.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these women working at the spinning-wheel, and if you had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happiness the spinning-wheel had brought to their homes,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 converted to the message of khaddar.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your patronage the Khaddar Board is unable to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women spinners. I ask the Municipal Councillors,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 citizens of this place, to visit these centres and realize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>of what I am saying for yourselves.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not pestered with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or unapproachability as some other parts of the South,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hope that such untouchability or unapproachability as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 lurking in our midst will be eradicated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hesitation. I am convinced this is no part of Hinduism.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third thing, I have said times without number, is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It is impossible to reach the fullest height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is capable of unless we realize the value of the unity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living in our midst. And the fourth is temperance.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wanderings in Cochin and Travancore, it was pressed upon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evil was destroying many a home. If the population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is given to the drink habit, I hope you will tackle that problem </w:t>
      </w:r>
      <w:r>
        <w:rPr>
          <w:rFonts w:ascii="Times" w:hAnsi="Times" w:eastAsia="Times"/>
          <w:b w:val="0"/>
          <w:i w:val="0"/>
          <w:color w:val="000000"/>
          <w:sz w:val="22"/>
        </w:rPr>
        <w:t>also. (Loud and continued cheers.)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20-3-1925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SPEECH AT VILLAGERS’ MEETING PUDUPALAYAM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1925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very great pleasure to be able to meet you all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out-of-the-way place, and on seeing the musical instruments 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hear some of your songs in your own natural way.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songs play an important part in the development of national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song and song and there is all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varieties. There is song that ennobles and there is song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degrades;  and when you get a real, good song full of devotion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fervour, it ennobles. Such are some of our old songs all over India.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of old, we had our own string instruments, but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harmonium has displaced those noble instruments. I wish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revert to the stringed instruments. They produce a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melody and so far as I am concerned they have a far more soothing </w:t>
      </w:r>
      <w:r>
        <w:rPr>
          <w:rFonts w:ascii="Times" w:hAnsi="Times" w:eastAsia="Times"/>
          <w:b w:val="0"/>
          <w:i w:val="0"/>
          <w:color w:val="000000"/>
          <w:sz w:val="22"/>
        </w:rPr>
        <w:t>effect on me than a harmonium.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look at all of you and all these sisters who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find the majority of them have foreign cloth on. Now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for a few minutes to consider what the wearing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means. Not more than a hundred years ago, every one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ancestors—men  and women—had a spinning-wheel in their homes.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 as toda we have got a kitchen and a cooking stove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so had we a spinning-wheel in every house at which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spun. The village weavers wove the yarn that our sisters spun;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clothed ourselves that way. Now if everyone spends for himself,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8 per year, for his clothing and supposing this village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5,000, we would have saved Rs. 40,000 a year.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sending nearly Rs. 40,000 from our own village to Manchester </w:t>
      </w:r>
      <w:r>
        <w:rPr>
          <w:rFonts w:ascii="Times" w:hAnsi="Times" w:eastAsia="Times"/>
          <w:b w:val="0"/>
          <w:i w:val="0"/>
          <w:color w:val="000000"/>
          <w:sz w:val="22"/>
        </w:rPr>
        <w:t>or to Japan or to Bombay. In every case it is bad.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ancient times, we were doing what was right and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our country and which kept our country away from hunger.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have changed it; the result is, when there is famine here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to do. I would like you, therefore, everyone to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never henceforth to wear anything but khadi—hand-spun and </w:t>
      </w:r>
      <w:r>
        <w:rPr>
          <w:rFonts w:ascii="Times" w:hAnsi="Times" w:eastAsia="Times"/>
          <w:b w:val="0"/>
          <w:i w:val="0"/>
          <w:color w:val="000000"/>
          <w:sz w:val="22"/>
        </w:rPr>
        <w:t>hand-woven.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would ask you also, those of you who have not already introd-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uced a spinning-wheel in your homes, to do so. That will be our </w:t>
      </w:r>
      <w:r>
        <w:rPr>
          <w:rFonts w:ascii="Times" w:hAnsi="Times" w:eastAsia="Times"/>
          <w:b w:val="0"/>
          <w:i/>
          <w:color w:val="000000"/>
          <w:sz w:val="22"/>
        </w:rPr>
        <w:t>Kamadhenu</w:t>
      </w:r>
      <w:r>
        <w:rPr>
          <w:rFonts w:ascii="Times" w:hAnsi="Times" w:eastAsia="Times"/>
          <w:b w:val="0"/>
          <w:i w:val="0"/>
          <w:color w:val="000000"/>
          <w:sz w:val="22"/>
        </w:rPr>
        <w:t>. I observe with the greatest pleasure, our friend Mr. Ratn-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asabhapathy Gounder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introduced not one but many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 in his family. It was for me a noble sight to see the ladies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spinning away, when I had the pleasure of visiting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yesterday. He has his cloth woven out of the yarn thus spun.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people were clothed in khaddar from top to toe.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him plenty of money and it was not for the sake of money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up the spinning-wheel and wears khaddar. But he has done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his country and for the sake of his religion. But we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poor should do the thing for our own sake.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Now a gentleman has given me some money to buy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 it among the poor. I do not believe in distribution of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even the poorest of men, if they have strong arms wherewith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living. Nor do I believe in distributing robes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work for them. In my opinion, our rich men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philanthropy when they indiscriminately distribute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poor people, by which they merely want to please their fancy.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charity is to be reserved only for those who are disabled, who are </w:t>
      </w:r>
      <w:r>
        <w:rPr>
          <w:rFonts w:ascii="Times" w:hAnsi="Times" w:eastAsia="Times"/>
          <w:b w:val="0"/>
          <w:i w:val="0"/>
          <w:color w:val="000000"/>
          <w:sz w:val="22"/>
        </w:rPr>
        <w:t>lame or blind or otherwise incapable of doing work.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consultation with Sjt. C. Rajagopalachariar,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this money might be used for distri-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buting cloth to the poor people in this village or in this audience,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lower than the bazaar rate. Ordinarily, I must confess that yard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yard, the khaddar we can produce today is dearer than the cloth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bazaar; and many poor people tell me that they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khaddar if it is sold at the same rate as in the bazaar.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offer to you that those of you who are really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pay much money, will register their names and take a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henceforth wear khaddar only and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with khaddar at a cheaper price than in the bazaar.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more poor people here than can be supplied by the donation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 hand, I will see to it that I get a bigger donation, provided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present here, promise to wear khaddar only. Now,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 we have given up, but which we must now restore. And I </w:t>
      </w:r>
      <w:r>
        <w:rPr>
          <w:rFonts w:ascii="Times" w:hAnsi="Times" w:eastAsia="Times"/>
          <w:b w:val="0"/>
          <w:i w:val="0"/>
          <w:color w:val="000000"/>
          <w:sz w:val="22"/>
        </w:rPr>
        <w:t>must talk to you about the bad thing we are refusing to give up.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bad thing is untouchability. It is one of the greatest curses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damaging our country and our religion. Claiming to be a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Hindu, I tell you our religion does not countenance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as we practise it today. Untouchability I hold is a sin, if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Mittadar (zemindar) of Pudupalayam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our Divine Books. There are only four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castes, not five. There are undoubtedly some verses in the</w:t>
      </w:r>
    </w:p>
    <w:p>
      <w:pPr>
        <w:autoSpaceDN w:val="0"/>
        <w:autoSpaceDE w:val="0"/>
        <w:widowControl/>
        <w:spacing w:line="262" w:lineRule="exact" w:before="8" w:after="0"/>
        <w:ind w:left="10" w:right="8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refer to untouchability, but not to the untouchability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That untouchability is applicable to certain occupations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states—temporary states. When my mother or sister or wife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monthly sickness, I may not touch her while the sickness lasts.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my mother cleans her other smaller children, she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till she bathes; and so is the scavenger who cleans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closet an untouchable until he has cleaned himself after cleaning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closet. Untouchability is a temporary state to be practised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such occupations which involve dirty work.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and a sin to regard a person as untouchable because he is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particular community. And after all, what the Shastras require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 is that we should bathe when we touch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But the untouchability of today has degraded a fifth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race. It carries with it the suppression of our own countrymen.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a system of superiority and inferiority. The so-called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Hindus, Brahmins and non-Brahmins, treat the untouchables, the</w:t>
      </w:r>
    </w:p>
    <w:p>
      <w:pPr>
        <w:autoSpaceDN w:val="0"/>
        <w:autoSpaceDE w:val="0"/>
        <w:widowControl/>
        <w:spacing w:line="272" w:lineRule="exact" w:before="0" w:after="0"/>
        <w:ind w:left="10" w:right="8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caste, with contempt and derision. They sinfully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dirty food. They sinfully refuse to let them use public roads. </w:t>
      </w:r>
      <w:r>
        <w:rPr>
          <w:rFonts w:ascii="Times" w:hAnsi="Times" w:eastAsia="Times"/>
          <w:b w:val="0"/>
          <w:i w:val="0"/>
          <w:color w:val="000000"/>
          <w:sz w:val="22"/>
        </w:rPr>
        <w:t>They sinfully degrade them in every way imaginable.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say that there is absolutely no warrant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for such inhuman treatment of our fellow-beings.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humanity, it is contrary to the religion we profess—the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of ahimsa—to say that caste Hindus may not serve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who is bitten by a snake or scorpion.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religion, the Hindu religion, teaches me that if I see my son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side by side bit by a snake and I am given the option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first the untouchable or my son, it is my bounden duty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 in preference to my son. God will never forgive me if </w:t>
      </w:r>
      <w:r>
        <w:rPr>
          <w:rFonts w:ascii="Times" w:hAnsi="Times" w:eastAsia="Times"/>
          <w:b w:val="0"/>
          <w:i w:val="0"/>
          <w:color w:val="000000"/>
          <w:sz w:val="22"/>
        </w:rPr>
        <w:t>I forsake that untouchable boy. There is no other way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realization, except the way of complete self-abandonment. I ask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shed this bad habit, no matter for how many years we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practising it.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thing is the drink curse. I know that many in this </w:t>
      </w:r>
      <w:r>
        <w:rPr>
          <w:rFonts w:ascii="Times" w:hAnsi="Times" w:eastAsia="Times"/>
          <w:b w:val="0"/>
          <w:i w:val="0"/>
          <w:color w:val="000000"/>
          <w:sz w:val="22"/>
        </w:rPr>
        <w:t>southern Presidency are given to this drink habit. Everyone in this,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Smriti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means, literally, that which is remembered; a class of Hindu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literature consisting particularly of law books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belonging to the fifth class, traditionally regarded as untouchables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given to the drink habit, will, I hope, give it up completely.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makes a man forget himself. He ceases to be a man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He becomes less than a beast. He loses control over his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other limb. It never does the slightest good. I hope,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that you will combat the drink evil with all your strength.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is in order to combat the disease of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 of drink and in order to introduce people to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and to the spinning-wheel that Sjt. C. Rajagopalachariar has </w:t>
      </w:r>
      <w:r>
        <w:rPr>
          <w:rFonts w:ascii="Times" w:hAnsi="Times" w:eastAsia="Times"/>
          <w:b w:val="0"/>
          <w:i w:val="0"/>
          <w:color w:val="000000"/>
          <w:sz w:val="22"/>
        </w:rPr>
        <w:t>planted himself in your midst.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a band of able, intelligent, self-sacrificing, young 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 him. Sjt. Gounder has placed at his disposal his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garden. They have left, all of them, their remunerative callings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in order to serve you. Already, within a few months’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spinning-wheels have been revived. Several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receiving cotton from week to week. They turn it into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 it from week to week and take away money for their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yarn is woven and is at your disposal in the shape of khadi.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and the few men he has, cannot render you much assistance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co-operate with him. This is a poor district suffering from famine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three or four years and I assure you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insurance so effective as the spinning-wheel against famine.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can help in a variety of ways. Those of you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well-to-do and cannot spare much money can spare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daily to spinning. You can learn carding and spinning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here, take sufficient cotton from week to week, turn it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and deliver that yarn free to the Ashram. That will enable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Rajagopalachariar to sell khadi at a lower cost than today.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cannot afford to give cotton may give cash.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property. You have a right to see it at any time you like.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midst. And so long as you find that its activity is a helpful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and serves your district, it is your bounden duty to help it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close of the address, Sjt. Rajagopalachariar invited the poor,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promised to boycott foreign cloth and wear only khaddar, to register their names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Ashram, when they would be supplied with khaddar at a price cheaper than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bazaar price of mill-cloth.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23-3-1925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267. SPEECH AT ASHRAM, PUDUPALAYAM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1925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translation of the address very carefully.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my sympathies are entirely with you. It was at Cocanada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first time I came into touch with this class of people and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that time, I have been deeply interested in their problems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It is a very horrible thing what we are practising everyday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religion. I agree that it is very difficult to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so long as there are men who are willing to tamper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chastity of women and so long as there are women ready to sell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honour for the sake of money. So long as there are such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will this go on. But one thing we can do is to bring discredit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profession and destroy the air of respectability which it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has. We must rob it of every vestige of respectability. That we shall do </w:t>
      </w:r>
      <w:r>
        <w:rPr>
          <w:rFonts w:ascii="Times" w:hAnsi="Times" w:eastAsia="Times"/>
          <w:b w:val="0"/>
          <w:i w:val="0"/>
          <w:color w:val="000000"/>
          <w:sz w:val="22"/>
        </w:rPr>
        <w:t>by mercilessly condemning the custom.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to take census of every family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custom of setting apart a girl for prostitution exists.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these people to consider such a course as absolutely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we must take up the case of these unfortunate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 suitable employment. I discussed this matter for over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with such classes of women in Barisal, Bengal.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income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women is large; we cannot promise them the same income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alternative professions as they are getting from their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practice; nor would they require such an income if they lead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 life. Spinning may not secure a living for them.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it only as a recreation, as a sacrificial practice. I place it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only as purification. But other occupations can be found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which they can easily learn and follow. There is weaving,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tailoring or fancy-work on khaddar. Some Parsi women have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weaving. There is also lace-work, embroidery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 which can easily yield them an income of three quarter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rupee to one and a half rupees per day.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Devadasi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small, it must not be a difficult matter to find five or six handicrafts </w:t>
      </w:r>
      <w:r>
        <w:rPr>
          <w:rFonts w:ascii="Times" w:hAnsi="Times" w:eastAsia="Times"/>
          <w:b w:val="0"/>
          <w:i w:val="0"/>
          <w:color w:val="000000"/>
          <w:sz w:val="22"/>
        </w:rPr>
        <w:t>for them.  We require men and women —preferably women who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welcome address presented in Tamil by the members of the Coi-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mbatore District Sengunthar Mahajana Sangham who had specially come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“Fallen Sisters”, September 11, 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servant of God; a female dancer attached to a temple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trained in these handicrafts and lead a pure life—to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reformation of their fallen sisters. You may also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the institutions with similar objects working in other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specialist to devote his life to this nobel work of </w:t>
      </w:r>
      <w:r>
        <w:rPr>
          <w:rFonts w:ascii="Times" w:hAnsi="Times" w:eastAsia="Times"/>
          <w:b w:val="0"/>
          <w:i w:val="0"/>
          <w:color w:val="000000"/>
          <w:sz w:val="22"/>
        </w:rPr>
        <w:t>reclamation.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close of the reply, there was an interesting incident when Mahatmaji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solicited and got the earrings and finger-ring of Lakshmana Mudaliar for public work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presented them back to Mr. Lakshmana Mudaliar himself to form the nucleus of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fund to be raised and devoted for the reform of the </w:t>
      </w:r>
      <w:r>
        <w:rPr>
          <w:rFonts w:ascii="Times" w:hAnsi="Times" w:eastAsia="Times"/>
          <w:b w:val="0"/>
          <w:i/>
          <w:color w:val="000000"/>
          <w:sz w:val="18"/>
        </w:rPr>
        <w:t>Devadasis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22-3-1925</w:t>
      </w:r>
    </w:p>
    <w:p>
      <w:pPr>
        <w:autoSpaceDN w:val="0"/>
        <w:autoSpaceDE w:val="0"/>
        <w:widowControl/>
        <w:spacing w:line="240" w:lineRule="exact" w:before="32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268.  SPEECH IN REPLY TO WELCOME ADDRESSES,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TIRUCHENGODE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1925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these addresses. I note that you endorse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in connection with khaddar. The more I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the spinning-wheel and khadi, the more certain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the only thing which can solve the problem of the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which has overtaken our land. And as I saw this morning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old women and old men streaming in, and as I saw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being served with cotton, I felt millions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like this had and could have no other occupation than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If it were not for our self-satisfaction with our own lot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so called, the contemplation of the paupe-rism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life a terrible burden to us. Just picture to ourselves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 a whole one-tenth of her population living on merely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a day, living on a bread and a pinch of salt, and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conception of the poverty prevailing in India. It is not a picture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my imagination but it is a statement based on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by the inexhaustible energy of the Grand Old Man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Naoroji. It was he who first introduced us to the statistics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prepared by English administrators and from these statistics </w:t>
      </w:r>
      <w:r>
        <w:rPr>
          <w:rFonts w:ascii="Times" w:hAnsi="Times" w:eastAsia="Times"/>
          <w:b w:val="0"/>
          <w:i w:val="0"/>
          <w:color w:val="000000"/>
          <w:sz w:val="22"/>
        </w:rPr>
        <w:t>he showed that India was daily growing poorer and poorer.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remedy for removing the distress lies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>hands. We are responsible for the distress. We gave up the use of cloth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Presented by members of the Tiruchengode Union, the local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Valiba Swarajya Sangam. The speech was translated by Dr. T. S. S. </w:t>
      </w:r>
      <w:r>
        <w:rPr>
          <w:rFonts w:ascii="Times" w:hAnsi="Times" w:eastAsia="Times"/>
          <w:b w:val="0"/>
          <w:i w:val="0"/>
          <w:color w:val="000000"/>
          <w:sz w:val="18"/>
        </w:rPr>
        <w:t>Rajan.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woven by our own weavers out of yarn spun by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sisters. We chose to adopt the calico from Manchester, Japan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lately from Bombay and Ahmedabad. And in doing so, we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care a straw as to what happened to our own neighbours. We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stop to think that the use of calico from mills, no matter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situated, deprived the poor labourers who were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of the profit they received from working during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hours. It was a crime for which we have paid heavily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paying heavily. But happily it is not yet too late. If only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callous and indifferent to the sufferings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countrywomen, we can adopt the remedy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>help to remove the poverty from our land.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visiting the khaddar centres in the South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told that if the people of this Presidency were to patronize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do their duty by the people by buying khaddar,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and women would get a few coppers more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pockets. Everywhere they complain they are obliged to turn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that flock to them for cotton because they are unable to sell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khaddar they produce. I plead with you, therefore,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and every one of the women who are able to hear my voice,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speedily remove all the mill-made cloth you wear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on khaddar which will help your poor sisters and brothers.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service you can render to your motherland. If you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enough to be satisfied with the khaddar produced here,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serve your country and in order that we can reach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fineness of yarn which is necessary to produce fine khaddar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we can issue khaddar to rich and poor at cheap rates almost </w:t>
      </w:r>
      <w:r>
        <w:rPr>
          <w:rFonts w:ascii="Times" w:hAnsi="Times" w:eastAsia="Times"/>
          <w:b w:val="0"/>
          <w:i w:val="0"/>
          <w:color w:val="000000"/>
          <w:sz w:val="22"/>
        </w:rPr>
        <w:t>comparable to Manchester cloth, I would request you to devote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an-hour daily to the spinning-wheel. It is an incredibly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solution of the problem which has been engaging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best of our countrymen for a generation. You are unable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complain of want of means to learn spinning or secure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now in your midst an Ashram established which is devoting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energy of some of the best of the youth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the propagation of khaddar. You have but to walk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can have your spinning lessons for nothing, you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spinning-wheels and you can have khaddar to your heart’s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important is the question of untouchability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>serve our religion. I am not tired of repeating that untouchability is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curse. As we practise it today, it has no warrant in our scriptures.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humanity and reason. It is a denial of God. God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man that he may consider another man as an untouchable.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you to dine with anybody, I do not ask you to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to anybody you do not like, but I do ask you not to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as untouchable merely because he is born in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God will cease to be God if he brought to being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with the hall-mark of inferiority. Go to the Ashram, look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who are brought up there and I defy you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distinguish between the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boys and other Brahmin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 boys there. A little touch of kindness, a little touch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and love has made them one flesh with everyone else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They are as intelligent, as attentive and as lovable 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one in the Ashram. They are as clean and as godfearing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Brahmin in the Ashram. Let us therefore shed our arrogance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save Hinduism from the destination that is impending, if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warning betimes.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drink is another problem which awaits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It is destroying many a home and I hope those of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patriotic, who consider yourselves as servants of the country,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bestir themselves and go into the midst of those given to the drink evil </w:t>
      </w:r>
      <w:r>
        <w:rPr>
          <w:rFonts w:ascii="Times" w:hAnsi="Times" w:eastAsia="Times"/>
          <w:b w:val="0"/>
          <w:i w:val="0"/>
          <w:color w:val="000000"/>
          <w:sz w:val="22"/>
        </w:rPr>
        <w:t>and try to convert them. Copy the noble example of Mr. Ratnas-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abhapathy Gounder and do what he is doing in order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from being ruined by the drink curse. It gave me joy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to find his cousin brother only a few months ago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 vow to me that he would throw himself heart and soul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and khaddar work. It gave me the greatest joy to see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spinning away at the wheel. She needed no money. She spins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country. But I ask every man and woman to spin from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once more for your address and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what I have ventured to say in mind and carry out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>things as best as you can.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 23-3-1925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M. N. ROY ON BOLSHEVISM</w:t>
      </w:r>
    </w:p>
    <w:p>
      <w:pPr>
        <w:autoSpaceDN w:val="0"/>
        <w:autoSpaceDE w:val="0"/>
        <w:widowControl/>
        <w:spacing w:line="260" w:lineRule="exact" w:before="136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his American friends wrote Mahatma Gandhi that, in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>religion, he was probably introducing Bolshevism into India. These gratuitous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“friends” obviously taking their cue from the spokesmen of Anglo-Saxon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Imperialism (who often masquerade as pacifists), depict the revolt of the Moslem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peoples as a menace to the world, because this revolt is supported by Bolshevik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Russia. It should have been very simple for Mahatmaji to give a fitting reply to this </w:t>
      </w:r>
      <w:r>
        <w:rPr>
          <w:rFonts w:ascii="Times" w:hAnsi="Times" w:eastAsia="Times"/>
          <w:b w:val="0"/>
          <w:i w:val="0"/>
          <w:color w:val="000000"/>
          <w:sz w:val="18"/>
        </w:rPr>
        <w:t>impudent communication. He could have told his “responsibly (?) foreign friends”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Moslem peoples have legitimate reason to revolt, and that any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doctrine or government supporting this revolt is to be considered favourably by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apostles of freedom. Besides, he could have requested his American friends to get busy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home, if they sincerely dreaded any menace to the world. What is menacing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more today than American Imperialism? Is the revolt of the Moslem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sinister than the Ku-Klux-Klan and the American Legion? Is Bolshevist atheism </w:t>
      </w:r>
      <w:r>
        <w:rPr>
          <w:rFonts w:ascii="Times" w:hAnsi="Times" w:eastAsia="Times"/>
          <w:b w:val="0"/>
          <w:i w:val="0"/>
          <w:color w:val="000000"/>
          <w:sz w:val="18"/>
        </w:rPr>
        <w:t>more godless than the anti-Asiatic spirit of the American democracy?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Mahatma, however, did not give such a direct answer. He preferred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justify himself—to absolve himself from any possible suspicion of Bolshevist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tendency. But the curious thing is, that although by his own confession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anything about Bolshevism, nevertheless he was extremely solicitous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disown any leaning towards it, so sure is his instinctive antipathy for it. In an article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writes: “In the first place I must confess that I do not know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of Bolshevism.” This is indeed a very damaging confession,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 that it is made by one standing at the head of a great popular movement.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said in the same article that he knew that there were two opposite pictures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Bolshevism, “one painting it in the blackest colour, the other hailing it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deliverance for the downtrodden masses all the world over.” But he does not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to believe. Here again he could follow a simple human course. He could easily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out who paints the first picture. It is done by those who are ruling over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policy of blood and iron. In deference to his scruples of impartiality,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not believe those giving the second picture; but certainly Mahatmaji does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convinced that the first party is not the friend or deliverer of the human race.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when they depict a thing in the blackest colour, the oppressed section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humanity can instinctively sense some sinister motive, they feel that the “blackest </w:t>
      </w:r>
      <w:r>
        <w:rPr>
          <w:rFonts w:ascii="Times" w:hAnsi="Times" w:eastAsia="Times"/>
          <w:b w:val="0"/>
          <w:i w:val="0"/>
          <w:color w:val="000000"/>
          <w:sz w:val="18"/>
        </w:rPr>
        <w:t>colour” is for deceiving them. By this unerring instinct, Indian nationalists during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War used to read two German victories in the place of each allied victory cabled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Reuter, and the Mexican peon calls himself proudly a Bolshevik, for the simple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that the American capitalists are so much against Bolshevism. But I suppose,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mentality of a Mahatma is too complicated an organism to admit of such a simple </w:t>
      </w:r>
      <w:r>
        <w:rPr>
          <w:rFonts w:ascii="Times" w:hAnsi="Times" w:eastAsia="Times"/>
          <w:b w:val="0"/>
          <w:i w:val="0"/>
          <w:color w:val="000000"/>
          <w:sz w:val="18"/>
        </w:rPr>
        <w:t>instinctive process.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the deplorable ignorance of Bolshevism is not the Mahatma’s alone,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shared by many in India, and since this ignorance does not preclude them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forming an opinion on the subject, it may not be uncalled for to say a few words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“monstrous” doctrine. It is the more called for, in view of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Bolshevism (which, by the way, is not the result, as is commonly believed,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basic principle of the Russian Revolution of 1917) is the most dominant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 of the contemporary world. Just as the great French Revolution of 1789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affected the political thought and life of Europe at that epoch, the Russian Revolution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bound to play the same role in our time, with the difference that the geographical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of Russia, coupled with the principles of her revolution, will bring wider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spheres, including Asia and Africa, under its sway. This is the case, despite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explicable apprehension and righteous indignation of the pacifically minded ladies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gentlemen, whose good faith is taken for granted by Mahatmaji, but is seriously </w:t>
      </w:r>
      <w:r>
        <w:rPr>
          <w:rFonts w:ascii="Times" w:hAnsi="Times" w:eastAsia="Times"/>
          <w:b w:val="0"/>
          <w:i w:val="0"/>
          <w:color w:val="000000"/>
          <w:sz w:val="18"/>
        </w:rPr>
        <w:t>doubted by more practical men of the world.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as far as Mahatmaji is concerned, the main principles of Bolshevism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be anything new. He himself will think so. But principles become a bundle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dead formulas if they are not put into action. By his own declaration, the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desires to see the masses freed from the domination of capitalism. Well, Bolshevism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propose anything more monstrous. The Bolsheviks are generally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with Mahatmaji when he says, “the greatest menace to the world today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growing, exploiting, irresponsible imperialism which is threatening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existence and expansion of the weaker races.” But the difference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and the Bolsheviks is that in the hands of the former, this gospel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loses all practical value, being subordinated to an intricate conception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morality, religion and God, while the latter do not permit their vision to be clouded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illusions, and deal with the world as it is. The result is, that while Bolshevism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forges ahead, breaking one link after another of the mighty chain of time-honoured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servitude, in the face of united and determined Opposition of the powers that be,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Gandhism gropes in the dark, spinning out ethical and religious dogmas, that only </w:t>
      </w:r>
      <w:r>
        <w:rPr>
          <w:rFonts w:ascii="Times" w:hAnsi="Times" w:eastAsia="Times"/>
          <w:b w:val="0"/>
          <w:i w:val="0"/>
          <w:color w:val="000000"/>
          <w:sz w:val="18"/>
        </w:rPr>
        <w:t>prevent the masses from developing the will to fight for freedom.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can be taken for granted that Mahatmaji is acquainted with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of Socialism; not the Utopian brand of St. Simon, Thomas More, Tolstoy,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but that formulated on the basis of scientific knowledge and economic facts by </w:t>
      </w:r>
      <w:r>
        <w:rPr>
          <w:rFonts w:ascii="Times" w:hAnsi="Times" w:eastAsia="Times"/>
          <w:b w:val="0"/>
          <w:i w:val="0"/>
          <w:color w:val="000000"/>
          <w:sz w:val="18"/>
        </w:rPr>
        <w:t>Karl Marx and Friedrich Engels. The principles of Socialism are (1) to overthrow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capitalist system of production; (2) abolition of private property; (3) reorganization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means of social production and distribution on the basis of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ownership and (4) transformation of the class-ridden society into a human fraternity.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also the principles of Bolshevism, the latter being Socialism in its militant </w:t>
      </w:r>
      <w:r>
        <w:rPr>
          <w:rFonts w:ascii="Times" w:hAnsi="Times" w:eastAsia="Times"/>
          <w:b w:val="0"/>
          <w:i w:val="0"/>
          <w:color w:val="000000"/>
          <w:sz w:val="18"/>
        </w:rPr>
        <w:t>and initial stages of victory.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term “Bolshevism” which has come to be associated with bloodshed,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destruction, terror and what not, is very harmless in its meaning. It is derived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Russian word </w:t>
      </w:r>
      <w:r>
        <w:rPr>
          <w:rFonts w:ascii="Times" w:hAnsi="Times" w:eastAsia="Times"/>
          <w:b w:val="0"/>
          <w:i/>
          <w:color w:val="000000"/>
          <w:sz w:val="18"/>
        </w:rPr>
        <w:t>bolsheviki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is the synonym for the adherents of the majority.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term was first used when the Russian Socialist Democratic Labour Party split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1903 into two factions on the questions of programme and tactics. The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tactics advocated by the majority, led by Lenin together with others, came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as Bolshevism; and since the Russian proletariat scored the victory in October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1917, having fought according to the programme and tactics advocated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the party ever since 1903, the October Revolution is called a Bolshevist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victory, which means the first triumph of Socialism. What are the concrete results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Russian Revolution? (1) A corrupt, irresponsible despotism was overthrown. (2)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bourgeoisie, which under the guise of democracy, sought in conjunction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powers to deprive the Russian masses of the benefits of the Revolution,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overthrown. (3) The landed aristocracy, the mainstay of the Czarist despotism,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destroyed, land declared to be the property of the entire nation and distributed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cultivators. (4) Large industries were nationalized. (5) Foreign trade made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monopoly. (6) All legislative and administrative power was transferred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overwhelming majority of the people, namely, the workers, peasants and soldiers,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exercised this power through their councils (soviets). (7) All right of 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and the class privilege accruing therefrom was abolished. These in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principles of Bolshevism, applied practically in Russia in consequence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Revolution. Now that he knows what Bolshevism is, what is the attitude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towards it? It will be interesting for India, as well as the whole world, to </w:t>
      </w:r>
      <w:r>
        <w:rPr>
          <w:rFonts w:ascii="Times" w:hAnsi="Times" w:eastAsia="Times"/>
          <w:b w:val="0"/>
          <w:i w:val="0"/>
          <w:color w:val="000000"/>
          <w:sz w:val="18"/>
        </w:rPr>
        <w:t>know the reply.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comes the thorny question. Mahatmaji might not take exception to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principles, but he would certainly make many a stipulation as to the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realizing them. For him there is only one touch-stone for everything. If Bolshevism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atheistic, he is against it. That is all. Well, there we have given him a definition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Bolshevism in a nutshell. It is for him to pronounce whether it is a negation of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what. He cannot maintain that it is a negation of God, unless he holds 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and vested interests to be a divine ordinance, because Bolshevism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a negation of private property and vested interests, which from the dawn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civilization, have been the curse of human society. In the practical programme of </w:t>
      </w:r>
      <w:r>
        <w:rPr>
          <w:rFonts w:ascii="Times" w:hAnsi="Times" w:eastAsia="Times"/>
          <w:b w:val="0"/>
          <w:i w:val="0"/>
          <w:color w:val="000000"/>
          <w:sz w:val="18"/>
        </w:rPr>
        <w:t>Bolshevism there is no question of God or religion. It is neither theistic nor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atheistic. It concerns the worldly life of man. The possible conflict with God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occurs only when the latter stands in the way; when the conception of God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clashes with this practical programme. In that case, Bolshevism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hesitate to take up the challenge even of the supposed Almighty, and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atheistic, thus running the risk of forfeiting the approbation of the Mahatma. But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so, it not only becomes the champion of the material rights of the masses,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holds up as well the torch of intellectual and spiritual emancipation to dissipate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gloom of ignorance and superstition in which the masses have been kept for ages by </w:t>
      </w:r>
      <w:r>
        <w:rPr>
          <w:rFonts w:ascii="Times" w:hAnsi="Times" w:eastAsia="Times"/>
          <w:b w:val="0"/>
          <w:i w:val="0"/>
          <w:color w:val="000000"/>
          <w:sz w:val="18"/>
        </w:rPr>
        <w:t>the dominating class.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programme of Bolshevism, which Mahatmaji cannot deny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humanitarian (unless he chooses to take up openly the cause of the upper class)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not easily put into practice. The reign of terror and devastating civil war,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undeniably took place in Russia after the revolution, owe their origin to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brutal resistance was put up to prevent the realization of this programme.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Russian aristocracy and bourgeoisie, who naturally frantically tried to regain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lost position, put up this resistance; they were openly backed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international bourgeoisie, who saw in the Russian Revolution the first breach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vital citadel. A part of this ceaseless campaign was the picturing of Bolshevism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darkest colours, which did not altogether fail to impress even the Mahatma.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were the Bolsheviks to do in that situation? There were two alternatives: to call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Russian workers and peasants to be godfearing and meekly slip back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bondage they had so heroically broken or to keep on fighting even against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anal religion, if they stood in the way, to protect and consolidate the freedom won.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Bolshevism was obliged to accept the second alternative, because not only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material forces were concentrated in order to force the Russian workers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peasants back under the capitalist and Czarist tyranny; all the arms of God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were also mobilized for the same purpose. Bolshevism is not a gospel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God: Bolshevists are not angels. But neither is Bolshevism the spirit of demons.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proposes “to touch the masses through their hearts, their better nature”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fascinating proposition, to which Bolshvism would not object, had it been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workable in the practice of liberating the masses from class domination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imperialist oppression. His theory of “discipline” is also very questionable. It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good for the spiritual well-being of the masses; but it certainly weakens their will </w:t>
      </w:r>
      <w:r>
        <w:rPr>
          <w:rFonts w:ascii="Times" w:hAnsi="Times" w:eastAsia="Times"/>
          <w:b w:val="0"/>
          <w:i w:val="0"/>
          <w:color w:val="000000"/>
          <w:sz w:val="18"/>
        </w:rPr>
        <w:t>to fight for freedom. All these doctrines about “heart”, “better nature”, “discipline”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like have been adumbrated from time immemorial by those who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(perhaps unconscious) instruments of class domination. Bolshevism does not shirk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task, however disagreeable or difficult it may be. It challenges the existence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and denounces all the codes of religion and ethics originating therefrom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struggle for freedom they are all found arrayed on the side of despotism, </w:t>
      </w:r>
      <w:r>
        <w:rPr>
          <w:rFonts w:ascii="Times" w:hAnsi="Times" w:eastAsia="Times"/>
          <w:b w:val="0"/>
          <w:i w:val="0"/>
          <w:color w:val="000000"/>
          <w:sz w:val="18"/>
        </w:rPr>
        <w:t>tyranny and oppression.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Bolshevism is prepared to leave God alone, if He and His agents on earth agree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meddle in things temporal. But if they do not agree to be satisfied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super-material position and seek to make trouble on earth, Bolshevism will preach </w:t>
      </w:r>
      <w:r>
        <w:rPr>
          <w:rFonts w:ascii="Times" w:hAnsi="Times" w:eastAsia="Times"/>
          <w:b w:val="0"/>
          <w:i w:val="0"/>
          <w:color w:val="000000"/>
          <w:sz w:val="18"/>
        </w:rPr>
        <w:t>atheism to liberate the masses from the snare of ignorance woven by religion.</w:t>
      </w:r>
    </w:p>
    <w:p>
      <w:pPr>
        <w:autoSpaceDN w:val="0"/>
        <w:tabs>
          <w:tab w:pos="5690" w:val="left"/>
        </w:tabs>
        <w:autoSpaceDE w:val="0"/>
        <w:widowControl/>
        <w:spacing w:line="304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M. N.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OY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0"/>
        </w:rPr>
        <w:t>1-1-1925</w:t>
      </w:r>
    </w:p>
    <w:p>
      <w:pPr>
        <w:autoSpaceDN w:val="0"/>
        <w:autoSpaceDE w:val="0"/>
        <w:widowControl/>
        <w:spacing w:line="266" w:lineRule="exact" w:before="3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EXTRACT FROM C. RAJAGOPALACHARI’S COMMENT ON CHARKHA</w:t>
      </w:r>
    </w:p>
    <w:p>
      <w:pPr>
        <w:autoSpaceDN w:val="0"/>
        <w:autoSpaceDE w:val="0"/>
        <w:widowControl/>
        <w:spacing w:line="260" w:lineRule="exact" w:before="11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No-changers who feel that the salvation of the country, the permanent anchor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hope, rests on the charkha, must not look up, on this side or that,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prayerfully carry the burden. There is no rest or fatigue for us. The wheel is our hope,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joy, our friend, our good angel. We must work for it in our waking hours,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dream about it when we sleep. I did not see fully the meaning of things at first.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thought Mahatmaji went along paths where I saw no logic or light.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see things clearly, and hope all those who felt distracted by doubts like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also see. Spin, spin and spin and make others spin—this is our single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18"/>
        </w:rPr>
        <w:t>Gayatri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I saw all this, I felt at the same time that there was some sort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unreality, some sort of political playing with truth, casting a shadow over all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 of Satyagraha. But here I depend on judgement of the guru whose instinctive </w:t>
      </w:r>
      <w:r>
        <w:rPr>
          <w:rFonts w:ascii="Times" w:hAnsi="Times" w:eastAsia="Times"/>
          <w:b w:val="0"/>
          <w:i w:val="0"/>
          <w:color w:val="000000"/>
          <w:sz w:val="18"/>
        </w:rPr>
        <w:t>sense of Truth is so much greater than mine, and I feel at ease.</w:t>
      </w:r>
    </w:p>
    <w:p>
      <w:pPr>
        <w:autoSpaceDN w:val="0"/>
        <w:autoSpaceDE w:val="0"/>
        <w:widowControl/>
        <w:spacing w:line="24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C. R.</w:t>
      </w:r>
    </w:p>
    <w:p>
      <w:pPr>
        <w:autoSpaceDN w:val="0"/>
        <w:autoSpaceDE w:val="0"/>
        <w:widowControl/>
        <w:spacing w:line="266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0"/>
        </w:rPr>
        <w:t>15-1-1925</w:t>
      </w:r>
    </w:p>
    <w:p>
      <w:pPr>
        <w:autoSpaceDN w:val="0"/>
        <w:autoSpaceDE w:val="0"/>
        <w:widowControl/>
        <w:spacing w:line="294" w:lineRule="exact" w:before="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APPENDIX</w:t>
      </w:r>
      <w:r>
        <w:rPr>
          <w:rFonts w:ascii="Times" w:hAnsi="Times" w:eastAsia="Times"/>
          <w:b w:val="0"/>
          <w:i w:val="0"/>
          <w:color w:val="000000"/>
          <w:sz w:val="22"/>
        </w:rPr>
        <w:t>III</w:t>
      </w:r>
    </w:p>
    <w:p>
      <w:pPr>
        <w:autoSpaceDN w:val="0"/>
        <w:tabs>
          <w:tab w:pos="2170" w:val="left"/>
        </w:tabs>
        <w:autoSpaceDE w:val="0"/>
        <w:widowControl/>
        <w:spacing w:line="258" w:lineRule="exact" w:before="196" w:after="0"/>
        <w:ind w:left="65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EXTRACT  FROM  DEWAN  OF  TRAVANCORE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S  SPEECH ON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VYKOM SATYAGRAHA</w:t>
      </w:r>
    </w:p>
    <w:p>
      <w:pPr>
        <w:autoSpaceDN w:val="0"/>
        <w:autoSpaceDE w:val="0"/>
        <w:widowControl/>
        <w:spacing w:line="260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matter relates  to the resolution  that was moved by Mr. N. Kumaran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recommending that the Government should  throw  open the roads around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vicinity of the Vykom temple to all classes. I propose to deal with this resolution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length and explain the position of the Government. The custom prohibiting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by certain  communities of certain roads forms the basis of the  Vykom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has been the cause of considerable comment both  in  and outside Travancore.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certain Hindu communities falling outside the fold of caste in Kerala,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 or touch has been, from time immemorial, unfortunately considered to carry </w:t>
      </w:r>
      <w:r>
        <w:rPr>
          <w:rFonts w:ascii="Times" w:hAnsi="Times" w:eastAsia="Times"/>
          <w:b w:val="0"/>
          <w:i w:val="0"/>
          <w:color w:val="000000"/>
          <w:sz w:val="18"/>
        </w:rPr>
        <w:t>pollution with it,  both to the members of caste Hindu communities and to the deities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temples to which the latter communities have access. In consequence,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non-caste Hindu  communities have not been allowed the use of roads lying within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distance from some Hindu temples even though such  roads are public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that they are open to certain classes of the public. The existence of this custom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admitted by the non-caste Hindus. The most important among the non-caste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communities, so far as Travancore is concerned,  are the </w:t>
      </w:r>
      <w:r>
        <w:rPr>
          <w:rFonts w:ascii="Times" w:hAnsi="Times" w:eastAsia="Times"/>
          <w:b w:val="0"/>
          <w:i/>
          <w:color w:val="000000"/>
          <w:sz w:val="18"/>
        </w:rPr>
        <w:t>Ezhavas</w:t>
      </w:r>
      <w:r>
        <w:rPr>
          <w:rFonts w:ascii="Times" w:hAnsi="Times" w:eastAsia="Times"/>
          <w:b w:val="0"/>
          <w:i w:val="0"/>
          <w:color w:val="000000"/>
          <w:sz w:val="18"/>
        </w:rPr>
        <w:t>, who constitute one-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sixth of the  entire population, and who have, within recent times, made rapid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in education and in material prosperity. This community naturally feels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prohibition is derogatory to its self-respect and it is a feeling with which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right-minded man is bound to sympathize. The case of the </w:t>
      </w:r>
      <w:r>
        <w:rPr>
          <w:rFonts w:ascii="Times" w:hAnsi="Times" w:eastAsia="Times"/>
          <w:b w:val="0"/>
          <w:i/>
          <w:color w:val="000000"/>
          <w:sz w:val="18"/>
        </w:rPr>
        <w:t>Ezhavas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 their brethren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has, as a matter of  fact, secured a certain amount of sympathy from members  of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 more fortunately  circumstanced.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satyagraha movement at Vykom  was started nearly a year ago by a band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Ezhavas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their sympathizers to get this disability removed.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modus operandi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movement consisted in the attempt to break through the long-established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 referred to above  by entering  the prohibited area, even  though  it meant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wounding the religious susceptibilities of the caste  Hindus, and by defying the orders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local Magistracy forbidding entry into the prohibited area, such  orders  having </w:t>
      </w:r>
      <w:r>
        <w:rPr>
          <w:rFonts w:ascii="Times" w:hAnsi="Times" w:eastAsia="Times"/>
          <w:b w:val="0"/>
          <w:i w:val="0"/>
          <w:color w:val="000000"/>
          <w:sz w:val="18"/>
        </w:rPr>
        <w:t>had to be passed   to preserve the public peace threatened by the action of the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Hindu communities. The aim of the satyagrahis is to force the hands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authorize by an executive order the violation of an established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custom, which has received the recognition of  the Travancore  High Court  in a series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decisions  commencing with the case in 5 T.L.R. and which is  therefore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law of the land.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the intention  of the  Government to justify the existence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custom. Some may call it prejudice and some superstition. But, by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it may be called,  the custom  is there and has to be reckoned with. As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said, it is based upon religious belief; and, as you all know, such beliefs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dear to the people who hold them. Such customs based upon religious beliefs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unknown in other parts of India. In the Madras Presidency, for example, non-caste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are not permitted to use some of the public streets inhabited by caste Hindus,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 attempt to violate this custom in the Salem District led, within the last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months, to a riot attended with  murder  and in the Malabar District,  to a disturbance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public peace. Even among  the non-caste communities, wells touched by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 are not used by some others. In Upper India also similar customs are widely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prevalent. It is the  paramount duty of every Government not to interfere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religious beliefs or usages based upon them, so long as they are not outrageously in-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human. It is also the duty to the Government to preserve the public peace,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 the </w:t>
      </w:r>
      <w:r>
        <w:rPr>
          <w:rFonts w:ascii="Times" w:hAnsi="Times" w:eastAsia="Times"/>
          <w:b w:val="0"/>
          <w:i/>
          <w:color w:val="000000"/>
          <w:sz w:val="18"/>
        </w:rPr>
        <w:t>status quo ante</w:t>
      </w:r>
      <w:r>
        <w:rPr>
          <w:rFonts w:ascii="Times" w:hAnsi="Times" w:eastAsia="Times"/>
          <w:b w:val="0"/>
          <w:i w:val="0"/>
          <w:color w:val="000000"/>
          <w:sz w:val="18"/>
        </w:rPr>
        <w:t>. Every  Executive Government  is bound to maintain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56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out the laws as it exists and as it is  interpreted by its courts of justice. 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 Travancore  Government have done, as pointed out by the Additional Head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Sirkar Vakil at  the discussion  of the resolution  in the  Legislative Council  and  this </w:t>
      </w:r>
      <w:r>
        <w:rPr>
          <w:rFonts w:ascii="Times" w:hAnsi="Times" w:eastAsia="Times"/>
          <w:b w:val="0"/>
          <w:i w:val="0"/>
          <w:color w:val="000000"/>
          <w:sz w:val="18"/>
        </w:rPr>
        <w:t>is also the policy pursued  by other Governments in India.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let us examine the position  at Vykom in some detail. The roads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surrounding the temple are the private property of the temple and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roads. Those that converge towards the temple are, on the contrary,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roads. But, according to admitted and immemorial custom, they are up to  within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distance of the temple  public in a qualified sense only, viz., that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to certain classes of the public alone and are not king’s  highways open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communities. There is no public  institution  necessitating  the entry into them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 public. The only real material inconvenience occasioned by the prohibition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into this area is the necessity to take devious and more lengthy routes from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the town of Vykom  to another. This inconvenience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to remove by opening new roads  for the use of the entire public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outskirts of the prohibited area. This offer was not accepted, so that the sole </w:t>
      </w:r>
      <w:r>
        <w:rPr>
          <w:rFonts w:ascii="Times" w:hAnsi="Times" w:eastAsia="Times"/>
          <w:b w:val="0"/>
          <w:i w:val="0"/>
          <w:color w:val="000000"/>
          <w:sz w:val="18"/>
        </w:rPr>
        <w:t>justification for the demand  for the removal of the prohibition  is a feeling  of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or, in other words, sentiment.  I grant that this feeling deserves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respected; but I ask, is it possible for a Government to respect it if, in so doing,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to act in violation of a well-recognized and well-established  legal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and, in defiance of  the religious  beliefs  entertained by another community?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 been urged, in the course of the discussion on the resolution,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 having thrown  open public institutions, public offices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service to these communities, they cannot now refuse to remove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disability which is derogatory to their self-respect. It is true that the Gover-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nment have done their utmost to remove several disabilities under which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 have laboured   so long  and to give them equal opportunities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 communities  as far as possible; but the grant of permission to enter areas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sacred by certain other sections of the Hindu community is of quite a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different, character, as it would  violate  established rights based on religious faith.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 a matter for deep  regret that the </w:t>
      </w:r>
      <w:r>
        <w:rPr>
          <w:rFonts w:ascii="Times" w:hAnsi="Times" w:eastAsia="Times"/>
          <w:b w:val="0"/>
          <w:i/>
          <w:color w:val="000000"/>
          <w:sz w:val="18"/>
        </w:rPr>
        <w:t>Ezhavas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and other non-caste Hindus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Travancore should have greatly  prejudiced their cause by the methods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adopted. The policy of attempting to secure the recognition of their claims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 Hindus through pressure put upon them by the Executive Government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neither lasting nor far-reaching in its results. All settlements arrived at as the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exercise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force majeure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bound to be short-lived. It should have been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had the </w:t>
      </w:r>
      <w:r>
        <w:rPr>
          <w:rFonts w:ascii="Times" w:hAnsi="Times" w:eastAsia="Times"/>
          <w:b w:val="0"/>
          <w:i/>
          <w:color w:val="000000"/>
          <w:sz w:val="18"/>
        </w:rPr>
        <w:t>Ezhavas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devoted their energies to methods of peaceful persuasion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education of the caste communities to a realization of the fact that the custom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is as degrading to the latter as it is unjust to the former. There is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of difference between satyagraha meant to be an educative force and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intended as an instrument for the coercion of the Government and through them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Hindus. What the sayagrahis should aim at is the conversion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to whom untouchability is part of their faith. The results of such a course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will, no doubt, be slow but being based on voluntary assent, will be </w:t>
      </w:r>
      <w:r>
        <w:rPr>
          <w:rFonts w:ascii="Times" w:hAnsi="Times" w:eastAsia="Times"/>
          <w:b w:val="0"/>
          <w:i w:val="0"/>
          <w:color w:val="000000"/>
          <w:sz w:val="18"/>
        </w:rPr>
        <w:t>permanent.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satisfactory solution of the question can be reached only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between the disputing communities and by a compromise acceptable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both. While the Government recognize the legal right of the caste Hindu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maintain the prohibition so long as the law is what it is, they cannot but feel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be wise for these communities not to insist too strongly on their legal rights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to recognize the time-spirit and give up, as quickly as possible, religious beliefs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prejudices which militate against communal harmony, and to admit claims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has come to regard as irrefutable. The Government are prepared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in their power to explore the avenues along which negotiations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may proceed and the needed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rapprochement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reached. More than this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unreasonable to expect the Government to undertake and further persistence of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sides in this struggle, without change in their angle of vision, would only serve to </w:t>
      </w:r>
      <w:r>
        <w:rPr>
          <w:rFonts w:ascii="Times" w:hAnsi="Times" w:eastAsia="Times"/>
          <w:b w:val="0"/>
          <w:i w:val="0"/>
          <w:color w:val="000000"/>
          <w:sz w:val="18"/>
        </w:rPr>
        <w:t>further intensify class hatred and endanger the public peace.</w:t>
      </w:r>
    </w:p>
    <w:p>
      <w:pPr>
        <w:autoSpaceDN w:val="0"/>
        <w:autoSpaceDE w:val="0"/>
        <w:widowControl/>
        <w:spacing w:line="240" w:lineRule="exact" w:before="6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19-3-1925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30 : 27 DECEMBER, 1924 - 21 MARCH 1925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sectPr w:rsidR="00FC693F" w:rsidRPr="0006063C" w:rsidSect="00034616">
      <w:pgSz w:w="9360" w:h="12960"/>
      <w:pgMar w:top="556" w:right="1410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